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document_image_rId3.png" ContentType="image/png"/>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1994938" w14:textId="1994938">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Типовых правил приема на обучение в организации образования, реализующие образовательные программы высшего и послевузовского образования</w:t>
      </w:r>
    </w:p>
    <w:p>
      <w:pPr>
        <w:spacing w:after="0"/>
        <w:ind w:left="0"/>
        <w:jc w:val="both"/>
      </w:pPr>
      <w:r>
        <w:rPr>
          <w:rFonts w:ascii="Times New Roman"/>
          <w:b w:val="false"/>
          <w:i w:val="false"/>
          <w:color w:val="000000"/>
          <w:sz w:val="28"/>
        </w:rPr>
        <w:t>Приказ Министра образования и науки Республики Казахстан от 31 октября 2018 года № 600. Зарегистрирован в Министерстве юстиции Республики Казахстан 31 октября 2018 года № 17650.</w:t>
      </w:r>
    </w:p>
    <w:p>
      <w:pPr>
        <w:spacing w:after="0"/>
        <w:ind w:left="0"/>
        <w:jc w:val="both"/>
      </w:pPr>
      <w:bookmarkStart w:name="z1627" w:id="0"/>
      <w:r>
        <w:rPr>
          <w:rFonts w:ascii="Times New Roman"/>
          <w:b w:val="false"/>
          <w:i w:val="false"/>
          <w:color w:val="000000"/>
          <w:sz w:val="28"/>
        </w:rPr>
        <w:t xml:space="preserve">
      В соответствии с </w:t>
      </w:r>
      <w:r>
        <w:rPr>
          <w:rFonts w:ascii="Times New Roman"/>
          <w:b w:val="false"/>
          <w:i w:val="false"/>
          <w:color w:val="000000"/>
          <w:sz w:val="28"/>
        </w:rPr>
        <w:t>подпунктом 9)</w:t>
      </w:r>
      <w:r>
        <w:rPr>
          <w:rFonts w:ascii="Times New Roman"/>
          <w:b w:val="false"/>
          <w:i w:val="false"/>
          <w:color w:val="000000"/>
          <w:sz w:val="28"/>
        </w:rPr>
        <w:t xml:space="preserve"> статьи 5-3 Закона Республики Казахстан "Об образовании", </w:t>
      </w:r>
      <w:r>
        <w:rPr>
          <w:rFonts w:ascii="Times New Roman"/>
          <w:b w:val="false"/>
          <w:i w:val="false"/>
          <w:color w:val="000000"/>
          <w:sz w:val="28"/>
        </w:rPr>
        <w:t>подпунктом 1)</w:t>
      </w:r>
      <w:r>
        <w:rPr>
          <w:rFonts w:ascii="Times New Roman"/>
          <w:b w:val="false"/>
          <w:i w:val="false"/>
          <w:color w:val="000000"/>
          <w:sz w:val="28"/>
        </w:rPr>
        <w:t xml:space="preserve"> статьи 10 Закона Республики Казахстан "О государственных услугах" и </w:t>
      </w:r>
      <w:r>
        <w:rPr>
          <w:rFonts w:ascii="Times New Roman"/>
          <w:b w:val="false"/>
          <w:i w:val="false"/>
          <w:color w:val="000000"/>
          <w:sz w:val="28"/>
        </w:rPr>
        <w:t>подпунктом 22)</w:t>
      </w:r>
      <w:r>
        <w:rPr>
          <w:rFonts w:ascii="Times New Roman"/>
          <w:b w:val="false"/>
          <w:i w:val="false"/>
          <w:color w:val="000000"/>
          <w:sz w:val="28"/>
        </w:rPr>
        <w:t xml:space="preserve"> пункта 15 Положения о Министерстве науки и высшего образования Республики Казахстан, утвержденного постановлением Правительства Республики Казахстан от 19 августа 2022 года № 580 "О некоторых вопросах Министерства науки и высшего образования Республики Казахстан" </w:t>
      </w:r>
      <w:r>
        <w:rPr>
          <w:rFonts w:ascii="Times New Roman"/>
          <w:b/>
          <w:i w:val="false"/>
          <w:color w:val="000000"/>
          <w:sz w:val="28"/>
        </w:rPr>
        <w:t>ПРИКАЗЫВАЮ:</w:t>
      </w:r>
    </w:p>
    <w:bookmarkEnd w:id="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5" w:id="1"/>
    <w:p>
      <w:pPr>
        <w:spacing w:after="0"/>
        <w:ind w:left="0"/>
        <w:jc w:val="both"/>
      </w:pPr>
      <w:r>
        <w:rPr>
          <w:rFonts w:ascii="Times New Roman"/>
          <w:b w:val="false"/>
          <w:i w:val="false"/>
          <w:color w:val="000000"/>
          <w:sz w:val="28"/>
        </w:rPr>
        <w:t>
      1. Утвердить:</w:t>
      </w:r>
    </w:p>
    <w:bookmarkEnd w:id="1"/>
    <w:bookmarkStart w:name="z6" w:id="2"/>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Типовые правила</w:t>
      </w:r>
      <w:r>
        <w:rPr>
          <w:rFonts w:ascii="Times New Roman"/>
          <w:b w:val="false"/>
          <w:i w:val="false"/>
          <w:color w:val="000000"/>
          <w:sz w:val="28"/>
        </w:rPr>
        <w:t xml:space="preserve"> приема на обучение в организации образования, реализующие образовательные программы высшего образования, согласно приложению 1 к настоящему приказу;</w:t>
      </w:r>
    </w:p>
    <w:bookmarkEnd w:id="2"/>
    <w:bookmarkStart w:name="z7" w:id="3"/>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Типовые правила</w:t>
      </w:r>
      <w:r>
        <w:rPr>
          <w:rFonts w:ascii="Times New Roman"/>
          <w:b w:val="false"/>
          <w:i w:val="false"/>
          <w:color w:val="000000"/>
          <w:sz w:val="28"/>
        </w:rPr>
        <w:t xml:space="preserve"> приема на обучение в организации образования, реализующие образовательные программы послевузовского образования, согласно приложению 2 к настоящему приказу.</w:t>
      </w:r>
    </w:p>
    <w:bookmarkEnd w:id="3"/>
    <w:bookmarkStart w:name="z8" w:id="4"/>
    <w:p>
      <w:pPr>
        <w:spacing w:after="0"/>
        <w:ind w:left="0"/>
        <w:jc w:val="both"/>
      </w:pPr>
      <w:r>
        <w:rPr>
          <w:rFonts w:ascii="Times New Roman"/>
          <w:b w:val="false"/>
          <w:i w:val="false"/>
          <w:color w:val="000000"/>
          <w:sz w:val="28"/>
        </w:rPr>
        <w:t>
      2. Департаменту высшего и послевузовского образования Министерства образования и науки Республики Казахстан в установленном законодательством Республики Казахстан порядке обеспечить:</w:t>
      </w:r>
    </w:p>
    <w:bookmarkEnd w:id="4"/>
    <w:bookmarkStart w:name="z9" w:id="5"/>
    <w:p>
      <w:pPr>
        <w:spacing w:after="0"/>
        <w:ind w:left="0"/>
        <w:jc w:val="both"/>
      </w:pPr>
      <w:r>
        <w:rPr>
          <w:rFonts w:ascii="Times New Roman"/>
          <w:b w:val="false"/>
          <w:i w:val="false"/>
          <w:color w:val="000000"/>
          <w:sz w:val="28"/>
        </w:rPr>
        <w:t>
      1) государственную регистрацию настоящего приказа в Министерстве юстиции Республики Казахстан;</w:t>
      </w:r>
    </w:p>
    <w:bookmarkEnd w:id="5"/>
    <w:bookmarkStart w:name="z10" w:id="6"/>
    <w:p>
      <w:pPr>
        <w:spacing w:after="0"/>
        <w:ind w:left="0"/>
        <w:jc w:val="both"/>
      </w:pPr>
      <w:r>
        <w:rPr>
          <w:rFonts w:ascii="Times New Roman"/>
          <w:b w:val="false"/>
          <w:i w:val="false"/>
          <w:color w:val="000000"/>
          <w:sz w:val="28"/>
        </w:rPr>
        <w:t>
      2) в течение десяти календарных дней со дня государственной регистрации настоящего приказа направление его копии в бумажном и электронном виде на казахском и русском языках в Республиканское государственное предприятие на праве хозяйственного ведения "Республиканский центр правовой информации" для официального опубликования и включения в Эталонный контрольный банк нормативных правовых актов Республики Казахстан;</w:t>
      </w:r>
    </w:p>
    <w:bookmarkEnd w:id="6"/>
    <w:bookmarkStart w:name="z11" w:id="7"/>
    <w:p>
      <w:pPr>
        <w:spacing w:after="0"/>
        <w:ind w:left="0"/>
        <w:jc w:val="both"/>
      </w:pPr>
      <w:r>
        <w:rPr>
          <w:rFonts w:ascii="Times New Roman"/>
          <w:b w:val="false"/>
          <w:i w:val="false"/>
          <w:color w:val="000000"/>
          <w:sz w:val="28"/>
        </w:rPr>
        <w:t>
      3) размещение настоящего приказа на интернет-ресурсе Министерства образования и науки Республики Казахстан после его официального опубликования;</w:t>
      </w:r>
    </w:p>
    <w:bookmarkEnd w:id="7"/>
    <w:bookmarkStart w:name="z12" w:id="8"/>
    <w:p>
      <w:pPr>
        <w:spacing w:after="0"/>
        <w:ind w:left="0"/>
        <w:jc w:val="both"/>
      </w:pPr>
      <w:r>
        <w:rPr>
          <w:rFonts w:ascii="Times New Roman"/>
          <w:b w:val="false"/>
          <w:i w:val="false"/>
          <w:color w:val="000000"/>
          <w:sz w:val="28"/>
        </w:rPr>
        <w:t>
      4) в течение десяти рабочих дней после государственной регистрации настоящего приказа представление в Департамент юридической службы Министерства образования и науки Республики Казахстан сведений об исполнении мероприятий, предусмотренных подпунктами 1), 2) и 3) настоящего пункта.</w:t>
      </w:r>
    </w:p>
    <w:bookmarkEnd w:id="8"/>
    <w:bookmarkStart w:name="z13" w:id="9"/>
    <w:p>
      <w:pPr>
        <w:spacing w:after="0"/>
        <w:ind w:left="0"/>
        <w:jc w:val="both"/>
      </w:pPr>
      <w:r>
        <w:rPr>
          <w:rFonts w:ascii="Times New Roman"/>
          <w:b w:val="false"/>
          <w:i w:val="false"/>
          <w:color w:val="000000"/>
          <w:sz w:val="28"/>
        </w:rPr>
        <w:t>
      3. Контроль за исполнением настоящего приказа возложить на вице-министра образования и науки Республики Казахстан Аймагамбетова А.К.</w:t>
      </w:r>
    </w:p>
    <w:bookmarkEnd w:id="9"/>
    <w:bookmarkStart w:name="z14" w:id="10"/>
    <w:p>
      <w:pPr>
        <w:spacing w:after="0"/>
        <w:ind w:left="0"/>
        <w:jc w:val="both"/>
      </w:pPr>
      <w:r>
        <w:rPr>
          <w:rFonts w:ascii="Times New Roman"/>
          <w:b w:val="false"/>
          <w:i w:val="false"/>
          <w:color w:val="000000"/>
          <w:sz w:val="28"/>
        </w:rPr>
        <w:t>
      4. Настоящий приказ вводится в действие после дня его первого официального опубликования.</w:t>
      </w:r>
    </w:p>
    <w:bookmarkEnd w:id="10"/>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Министр образования и науки</w:t>
            </w:r>
          </w:p>
          <w:p>
            <w:pPr>
              <w:spacing w:after="20"/>
              <w:ind w:left="20"/>
              <w:jc w:val="both"/>
            </w:pPr>
          </w:p>
          <w:p>
            <w:pPr>
              <w:spacing w:after="0"/>
              <w:ind w:left="0"/>
              <w:jc w:val="left"/>
            </w:pPr>
          </w:p>
          <w:p>
            <w:pPr>
              <w:spacing w:after="20"/>
              <w:ind w:left="20"/>
              <w:jc w:val="both"/>
            </w:pPr>
            <w:r>
              <w:rPr>
                <w:rFonts w:ascii="Times New Roman"/>
                <w:b w:val="false"/>
                <w:i/>
                <w:color w:val="000000"/>
                <w:sz w:val="20"/>
              </w:rPr>
              <w:t xml:space="preserve">Республики Казахстан </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Е. Сагадиев</w:t>
            </w:r>
            <w:r>
              <w:rPr>
                <w:rFonts w:ascii="Times New Roman"/>
                <w:b w:val="false"/>
                <w:i w:val="false"/>
                <w:color w:val="000000"/>
                <w:sz w:val="20"/>
              </w:rPr>
              <w:t>
</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приказу Министра</w:t>
            </w:r>
            <w:r>
              <w:br/>
            </w:r>
            <w:r>
              <w:rPr>
                <w:rFonts w:ascii="Times New Roman"/>
                <w:b w:val="false"/>
                <w:i w:val="false"/>
                <w:color w:val="000000"/>
                <w:sz w:val="20"/>
              </w:rPr>
              <w:t>образования и науки</w:t>
            </w:r>
            <w:r>
              <w:br/>
            </w:r>
            <w:r>
              <w:rPr>
                <w:rFonts w:ascii="Times New Roman"/>
                <w:b w:val="false"/>
                <w:i w:val="false"/>
                <w:color w:val="000000"/>
                <w:sz w:val="20"/>
              </w:rPr>
              <w:t>Республики Казахстан</w:t>
            </w:r>
            <w:r>
              <w:br/>
            </w:r>
            <w:r>
              <w:rPr>
                <w:rFonts w:ascii="Times New Roman"/>
                <w:b w:val="false"/>
                <w:i w:val="false"/>
                <w:color w:val="000000"/>
                <w:sz w:val="20"/>
              </w:rPr>
              <w:t>от 31 октября 2018 года № 600</w:t>
            </w:r>
          </w:p>
        </w:tc>
      </w:tr>
    </w:tbl>
    <w:bookmarkStart w:name="z17" w:id="11"/>
    <w:p>
      <w:pPr>
        <w:spacing w:after="0"/>
        <w:ind w:left="0"/>
        <w:jc w:val="left"/>
      </w:pPr>
      <w:r>
        <w:rPr>
          <w:rFonts w:ascii="Times New Roman"/>
          <w:b/>
          <w:i w:val="false"/>
          <w:color w:val="000000"/>
        </w:rPr>
        <w:t xml:space="preserve"> Типовые правила приема на обучение в организации образования, реализующие образовательные программы высшего образования</w:t>
      </w:r>
    </w:p>
    <w:bookmarkEnd w:id="11"/>
    <w:p>
      <w:pPr>
        <w:spacing w:after="0"/>
        <w:ind w:left="0"/>
        <w:jc w:val="both"/>
      </w:pPr>
      <w:r>
        <w:rPr>
          <w:rFonts w:ascii="Times New Roman"/>
          <w:b w:val="false"/>
          <w:i w:val="false"/>
          <w:color w:val="ff0000"/>
          <w:sz w:val="28"/>
        </w:rPr>
        <w:t xml:space="preserve">
      Сноска. Типовые правила в редакции приказа Министра образования и науки РК от 14.06.2019 </w:t>
      </w:r>
      <w:r>
        <w:rPr>
          <w:rFonts w:ascii="Times New Roman"/>
          <w:b w:val="false"/>
          <w:i w:val="false"/>
          <w:color w:val="ff0000"/>
          <w:sz w:val="28"/>
        </w:rPr>
        <w:t>№ 269</w:t>
      </w:r>
      <w:r>
        <w:rPr>
          <w:rFonts w:ascii="Times New Roman"/>
          <w:b w:val="false"/>
          <w:i w:val="false"/>
          <w:color w:val="ff0000"/>
          <w:sz w:val="28"/>
        </w:rPr>
        <w:t xml:space="preserve"> (вводится в действие после дня его первого официального опубликования).</w:t>
      </w:r>
    </w:p>
    <w:bookmarkStart w:name="z274" w:id="12"/>
    <w:p>
      <w:pPr>
        <w:spacing w:after="0"/>
        <w:ind w:left="0"/>
        <w:jc w:val="left"/>
      </w:pPr>
      <w:r>
        <w:rPr>
          <w:rFonts w:ascii="Times New Roman"/>
          <w:b/>
          <w:i w:val="false"/>
          <w:color w:val="000000"/>
        </w:rPr>
        <w:t xml:space="preserve"> Глава 1. Общие положения</w:t>
      </w:r>
    </w:p>
    <w:bookmarkEnd w:id="12"/>
    <w:bookmarkStart w:name="z1628" w:id="13"/>
    <w:p>
      <w:pPr>
        <w:spacing w:after="0"/>
        <w:ind w:left="0"/>
        <w:jc w:val="both"/>
      </w:pPr>
      <w:r>
        <w:rPr>
          <w:rFonts w:ascii="Times New Roman"/>
          <w:b w:val="false"/>
          <w:i w:val="false"/>
          <w:color w:val="000000"/>
          <w:sz w:val="28"/>
        </w:rPr>
        <w:t xml:space="preserve">
      1. Настоящие Типовые правила приема на обучение в организации образования, реализующие образовательные программы высшего образования, (далее – Типовые правила), разработаны с </w:t>
      </w:r>
      <w:r>
        <w:rPr>
          <w:rFonts w:ascii="Times New Roman"/>
          <w:b w:val="false"/>
          <w:i w:val="false"/>
          <w:color w:val="000000"/>
          <w:sz w:val="28"/>
        </w:rPr>
        <w:t>подпунктом 9)</w:t>
      </w:r>
      <w:r>
        <w:rPr>
          <w:rFonts w:ascii="Times New Roman"/>
          <w:b w:val="false"/>
          <w:i w:val="false"/>
          <w:color w:val="000000"/>
          <w:sz w:val="28"/>
        </w:rPr>
        <w:t xml:space="preserve"> статьи 5-3 Закона Республики Казахстан "Об образовании" (далее – Закон), </w:t>
      </w:r>
      <w:r>
        <w:rPr>
          <w:rFonts w:ascii="Times New Roman"/>
          <w:b w:val="false"/>
          <w:i w:val="false"/>
          <w:color w:val="000000"/>
          <w:sz w:val="28"/>
        </w:rPr>
        <w:t>подпунктом 1)</w:t>
      </w:r>
      <w:r>
        <w:rPr>
          <w:rFonts w:ascii="Times New Roman"/>
          <w:b w:val="false"/>
          <w:i w:val="false"/>
          <w:color w:val="000000"/>
          <w:sz w:val="28"/>
        </w:rPr>
        <w:t xml:space="preserve"> статьи 10 Закона Республики Казахстан "О государственных услугах" (далее – Закон "О государственных услугах") и </w:t>
      </w:r>
      <w:r>
        <w:rPr>
          <w:rFonts w:ascii="Times New Roman"/>
          <w:b w:val="false"/>
          <w:i w:val="false"/>
          <w:color w:val="000000"/>
          <w:sz w:val="28"/>
        </w:rPr>
        <w:t>подпунктом 22)</w:t>
      </w:r>
      <w:r>
        <w:rPr>
          <w:rFonts w:ascii="Times New Roman"/>
          <w:b w:val="false"/>
          <w:i w:val="false"/>
          <w:color w:val="000000"/>
          <w:sz w:val="28"/>
        </w:rPr>
        <w:t xml:space="preserve"> пункта 15 Положения о Министерстве науки и высшего образования Республики Казахстан, утвержденного постановлением Правительства Республики Казахстан от 19 августа 2022 года № 580 "О некоторых вопросах Министерства науки и высшего образования Республики Казахстан", которые определяют порядок приема на обучение в организации образования, реализующие образовательные программы высшего образования и оказания государственной услуги "Прием документов и зачисление в организации высшего и (или) послевузовского образования для обучения по образовательным программам высшего образования".</w:t>
      </w:r>
    </w:p>
    <w:bookmarkEnd w:id="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629" w:id="14"/>
    <w:p>
      <w:pPr>
        <w:spacing w:after="0"/>
        <w:ind w:left="0"/>
        <w:jc w:val="both"/>
      </w:pPr>
      <w:r>
        <w:rPr>
          <w:rFonts w:ascii="Times New Roman"/>
          <w:b w:val="false"/>
          <w:i w:val="false"/>
          <w:color w:val="000000"/>
          <w:sz w:val="28"/>
        </w:rPr>
        <w:t>
      2. Прием лиц, поступающих в организации образования Республики Казахстан, реализующие образовательные программы высшего и (или) послевузовского образования (далее – ОВПО) осуществляется посредством размещения государственного образовательного заказа и образовательного гранта высшего образования за счет средств республиканского бюджета или местного бюджета, а также оплаты обучения за счет внебюджетных и собственных средств обучающегося.</w:t>
      </w:r>
    </w:p>
    <w:bookmarkEnd w:id="14"/>
    <w:p>
      <w:pPr>
        <w:spacing w:after="0"/>
        <w:ind w:left="0"/>
        <w:jc w:val="both"/>
      </w:pPr>
      <w:r>
        <w:rPr>
          <w:rFonts w:ascii="Times New Roman"/>
          <w:b w:val="false"/>
          <w:i w:val="false"/>
          <w:color w:val="000000"/>
          <w:sz w:val="28"/>
        </w:rPr>
        <w:t>
      Прием по образовательным программам непрерывного интегрированного медицинского образования осуществляется ОВПО при наличии приложений к лицензии на образовательную деятельность бакалавриата, магистратуры, резидентуры.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77" w:id="15"/>
    <w:p>
      <w:pPr>
        <w:spacing w:after="0"/>
        <w:ind w:left="0"/>
        <w:jc w:val="left"/>
      </w:pPr>
      <w:r>
        <w:rPr>
          <w:rFonts w:ascii="Times New Roman"/>
          <w:b/>
          <w:i w:val="false"/>
          <w:color w:val="000000"/>
        </w:rPr>
        <w:t xml:space="preserve"> Глава 2. Порядок приема в организации образования, реализующие образовательные программы высшего образования</w:t>
      </w:r>
    </w:p>
    <w:bookmarkEnd w:id="15"/>
    <w:bookmarkStart w:name="z278" w:id="16"/>
    <w:p>
      <w:pPr>
        <w:spacing w:after="0"/>
        <w:ind w:left="0"/>
        <w:jc w:val="both"/>
      </w:pPr>
      <w:r>
        <w:rPr>
          <w:rFonts w:ascii="Times New Roman"/>
          <w:b w:val="false"/>
          <w:i w:val="false"/>
          <w:color w:val="000000"/>
          <w:sz w:val="28"/>
        </w:rPr>
        <w:t>
      3. В ОВПО принимаются лица, имеющие общее среднее, техническое и профессиональное, послесреднее, высшее образование.</w:t>
      </w:r>
    </w:p>
    <w:bookmarkEnd w:id="16"/>
    <w:bookmarkStart w:name="z1630" w:id="17"/>
    <w:p>
      <w:pPr>
        <w:spacing w:after="0"/>
        <w:ind w:left="0"/>
        <w:jc w:val="both"/>
      </w:pPr>
      <w:r>
        <w:rPr>
          <w:rFonts w:ascii="Times New Roman"/>
          <w:b w:val="false"/>
          <w:i w:val="false"/>
          <w:color w:val="000000"/>
          <w:sz w:val="28"/>
        </w:rPr>
        <w:t>
      4. Для участия в конкурсе на присуждение образовательного гранта высшего образования за счет средств республиканского бюджета или местного бюджета и (или) зачисления на платное обучение допускаются лица, имеющие среднее, техническое и профессиональное или послесреднее образование, за исключением поступающих по родственным направлениям подготовки кадров высшего образования, предусматривающим сокращенные сроки обучения, прошедшие ЕНТ и набравшие по его результатам:</w:t>
      </w:r>
    </w:p>
    <w:bookmarkEnd w:id="17"/>
    <w:bookmarkStart w:name="z3501" w:id="18"/>
    <w:p>
      <w:pPr>
        <w:spacing w:after="0"/>
        <w:ind w:left="0"/>
        <w:jc w:val="both"/>
      </w:pPr>
      <w:r>
        <w:rPr>
          <w:rFonts w:ascii="Times New Roman"/>
          <w:b w:val="false"/>
          <w:i w:val="false"/>
          <w:color w:val="000000"/>
          <w:sz w:val="28"/>
        </w:rPr>
        <w:t>
      в национальные ОВПО – не менее 65 баллов, а по области образования "Педагогические науки" – не менее 75 баллов, по области образования "Здравоохранение" – не менее 70 баллов, по областям образования "Сельское хозяйство и биоресурсы", "Ветеринария" − не менее 50 баллов, по направлению подготовки "Право" - не менее 75 баллов;</w:t>
      </w:r>
    </w:p>
    <w:bookmarkEnd w:id="18"/>
    <w:bookmarkStart w:name="z3502" w:id="19"/>
    <w:p>
      <w:pPr>
        <w:spacing w:after="0"/>
        <w:ind w:left="0"/>
        <w:jc w:val="both"/>
      </w:pPr>
      <w:r>
        <w:rPr>
          <w:rFonts w:ascii="Times New Roman"/>
          <w:b w:val="false"/>
          <w:i w:val="false"/>
          <w:color w:val="000000"/>
          <w:sz w:val="28"/>
        </w:rPr>
        <w:t>
      в другие ОВПО – не менее 50 баллов, а по области "Педагогические науки" – не менее 75 баллов, по области образования "Здравоохранение" – не менее 70 баллов, по направлению подготовки "Право" - не менее 75 баллов.</w:t>
      </w:r>
    </w:p>
    <w:bookmarkEnd w:id="19"/>
    <w:bookmarkStart w:name="z3503" w:id="20"/>
    <w:p>
      <w:pPr>
        <w:spacing w:after="0"/>
        <w:ind w:left="0"/>
        <w:jc w:val="both"/>
      </w:pPr>
      <w:r>
        <w:rPr>
          <w:rFonts w:ascii="Times New Roman"/>
          <w:b w:val="false"/>
          <w:i w:val="false"/>
          <w:color w:val="000000"/>
          <w:sz w:val="28"/>
        </w:rPr>
        <w:t>
      При этом по Истории Казахстана и двум профильным предметам ЕНТ и (или) творческому экзамену необходимо набрать не менее 5-ти баллов, а предметам Грамотности чтения и Математической грамотности не менее 3-х баллов.</w:t>
      </w:r>
    </w:p>
    <w:bookmarkEnd w:id="20"/>
    <w:bookmarkStart w:name="z3504" w:id="21"/>
    <w:p>
      <w:pPr>
        <w:spacing w:after="0"/>
        <w:ind w:left="0"/>
        <w:jc w:val="both"/>
      </w:pPr>
      <w:r>
        <w:rPr>
          <w:rFonts w:ascii="Times New Roman"/>
          <w:b w:val="false"/>
          <w:i w:val="false"/>
          <w:color w:val="000000"/>
          <w:sz w:val="28"/>
        </w:rPr>
        <w:t>
      Для участия в конкурсе на присуждение образовательного гранта высшего образования за счет средств республиканского бюджета или местного бюджета по родственным направлениям подготовки кадров высшего образования, предусматривающим сокращенные сроки обучения допускаются лица, имеющие техническое и профессиональное, послесреднее образование, прошедшие ЕНТ и набравшие по его результатам не менее 25 баллов и по области образования "Педагогические науки" – не менее 35 баллов, в том числе не менее 5-ти баллов по каждой дисциплине ЕНТ и (или) творческому экзамену.</w:t>
      </w:r>
    </w:p>
    <w:bookmarkEnd w:id="21"/>
    <w:bookmarkStart w:name="z3505" w:id="22"/>
    <w:p>
      <w:pPr>
        <w:spacing w:after="0"/>
        <w:ind w:left="0"/>
        <w:jc w:val="both"/>
      </w:pPr>
      <w:r>
        <w:rPr>
          <w:rFonts w:ascii="Times New Roman"/>
          <w:b w:val="false"/>
          <w:i w:val="false"/>
          <w:color w:val="000000"/>
          <w:sz w:val="28"/>
        </w:rPr>
        <w:t>
      При прохождении ЕНТ в электронном формате в конкурсе на присуждение образовательного гранта высшего образования за счет средств республиканского бюджета или местного бюджета поступающий участвует с одним из двух результатов ЕНТ, имеющих необходимое количество баллов, указанных в настоящем пункте.</w:t>
      </w:r>
    </w:p>
    <w:bookmarkEnd w:id="22"/>
    <w:bookmarkStart w:name="z3506" w:id="23"/>
    <w:p>
      <w:pPr>
        <w:spacing w:after="0"/>
        <w:ind w:left="0"/>
        <w:jc w:val="both"/>
      </w:pPr>
      <w:r>
        <w:rPr>
          <w:rFonts w:ascii="Times New Roman"/>
          <w:b w:val="false"/>
          <w:i w:val="false"/>
          <w:color w:val="000000"/>
          <w:sz w:val="28"/>
        </w:rPr>
        <w:t>
      При этом требования, указанные в настоящем пункте, не распространяются на лица казахской национальности, не являющихся гражданами Республики Казахстан.</w:t>
      </w:r>
    </w:p>
    <w:bookmarkEnd w:id="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634" w:id="24"/>
    <w:p>
      <w:pPr>
        <w:spacing w:after="0"/>
        <w:ind w:left="0"/>
        <w:jc w:val="both"/>
      </w:pPr>
      <w:r>
        <w:rPr>
          <w:rFonts w:ascii="Times New Roman"/>
          <w:b w:val="false"/>
          <w:i w:val="false"/>
          <w:color w:val="000000"/>
          <w:sz w:val="28"/>
        </w:rPr>
        <w:t xml:space="preserve">
      4-1. Лица, имеющие международные сертификаты, подтверждающие владение иностранным языком (английский язык): Test of Englishas a Foreign Language Institutional Testing Programm (Тест ов Инглиш аз а Форин Лангудж Инститьюшнал Тестинг программ) (TOEFL ITP (ТОЙФЛ АЙТИПИ), Test of English as a Foreign Language Institutional Testing Programm (Тест ов Инглиш аз а Форин Лангудж Инститьюшнал Тестинг програм) Internet-based Test (Интернет бейзид тест) (TOEFL IBT (ТОЙФЛ АЙБИТИ), International English Language Tests System (Интернашнал Инглиш Лангудж Тестс Систем (IELTS (АЙЛТС) по желанию освобождаются от сдачи профильного предмета или специальной дисциплины ЕНТ "Иностранный язык (английский)". </w:t>
      </w:r>
    </w:p>
    <w:bookmarkEnd w:id="24"/>
    <w:p>
      <w:pPr>
        <w:spacing w:after="0"/>
        <w:ind w:left="0"/>
        <w:jc w:val="both"/>
      </w:pPr>
      <w:r>
        <w:rPr>
          <w:rFonts w:ascii="Times New Roman"/>
          <w:b w:val="false"/>
          <w:i w:val="false"/>
          <w:color w:val="000000"/>
          <w:sz w:val="28"/>
        </w:rPr>
        <w:t>
      При одновременной сдаче профильного предмета или специальной дисциплины ЕНТ "Иностранный язык (английский язык)" и предоставлении одного из вышеуказанных международных сертификатов, подтверждающих владение иностранным языком (английский язык) для сертификата ЕНТ учитываются баллы по иностранному языку (английский язык) с наилучшим результатом.</w:t>
      </w:r>
    </w:p>
    <w:p>
      <w:pPr>
        <w:spacing w:after="0"/>
        <w:ind w:left="0"/>
        <w:jc w:val="both"/>
      </w:pPr>
      <w:r>
        <w:rPr>
          <w:rFonts w:ascii="Times New Roman"/>
          <w:b w:val="false"/>
          <w:i w:val="false"/>
          <w:color w:val="000000"/>
          <w:sz w:val="28"/>
        </w:rPr>
        <w:t>
      Лица, имеющие сертификаты международных стандартизированных тестов SAT (ЭсЭйТи – САТ), ACT (ЭйСиТи), IB (АйБи), A Level (Э-Левел), TOEFL ITP (ТОЙФЛ АЙТИПИ), TOEFL IBT (ТОЙФЛ АЙБИТИ), IELTS (АЙЛТС) участвуют в конкурсе на присуждение образовательного гранта и (или) зачисляются в вузы на платное отделение, в соответствии со шкалой перевода баллов, согласно приложению 2-1 к настоящим Типовым правилам.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4-1 в соответствии с приказом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507" w:id="25"/>
    <w:p>
      <w:pPr>
        <w:spacing w:after="0"/>
        <w:ind w:left="0"/>
        <w:jc w:val="both"/>
      </w:pPr>
      <w:r>
        <w:rPr>
          <w:rFonts w:ascii="Times New Roman"/>
          <w:b w:val="false"/>
          <w:i w:val="false"/>
          <w:color w:val="000000"/>
          <w:sz w:val="28"/>
        </w:rPr>
        <w:t>
      4-2. Лица, имеющие сертификат КАЗТЕСТ, подтверждающие владение казахским языком, не ниже уровня В1 (средний) по желанию освобождаются от сдачи профильного предмета или специальной дисциплины ЕНТ "Казахский язык", в соответствии со шкалой перевода баллов, согласно приложению 2-2 к настоящим Типовым правилам.</w:t>
      </w:r>
    </w:p>
    <w:bookmarkEnd w:id="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4-2 в соответствии с приказом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508" w:id="26"/>
    <w:p>
      <w:pPr>
        <w:spacing w:after="0"/>
        <w:ind w:left="0"/>
        <w:jc w:val="both"/>
      </w:pPr>
      <w:r>
        <w:rPr>
          <w:rFonts w:ascii="Times New Roman"/>
          <w:b w:val="false"/>
          <w:i w:val="false"/>
          <w:color w:val="000000"/>
          <w:sz w:val="28"/>
        </w:rPr>
        <w:t>
      4-3. Выпускники автономной организации образования "Назарбаев Интеллектуальные школы" имеющие сертификаты ЕНТ на основании перевода баллов внешнего оценивания результатов обучения, в соответствии со шкалой перевода баллов, согласно приложению 2-3 настоящих Типовых правил участвуют в конкурсе на присуждение образовательного гранта и (или) зачисляются в вузы на платное отделение.</w:t>
      </w:r>
    </w:p>
    <w:bookmarkEnd w:id="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4-3 в соответствии с приказом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635" w:id="27"/>
    <w:p>
      <w:pPr>
        <w:spacing w:after="0"/>
        <w:ind w:left="0"/>
        <w:jc w:val="both"/>
      </w:pPr>
      <w:r>
        <w:rPr>
          <w:rFonts w:ascii="Times New Roman"/>
          <w:b w:val="false"/>
          <w:i w:val="false"/>
          <w:color w:val="000000"/>
          <w:sz w:val="28"/>
        </w:rPr>
        <w:t>
      5. ОВПО в соответствии с подпунктом 6) пункта 2 статьи 43-1 Закона и настоящих Типовых правил разрабатывают и утверждают правила приема в ОВПО.</w:t>
      </w:r>
    </w:p>
    <w:bookmarkEnd w:id="27"/>
    <w:bookmarkStart w:name="z3255" w:id="28"/>
    <w:p>
      <w:pPr>
        <w:spacing w:after="0"/>
        <w:ind w:left="0"/>
        <w:jc w:val="both"/>
      </w:pPr>
      <w:r>
        <w:rPr>
          <w:rFonts w:ascii="Times New Roman"/>
          <w:b w:val="false"/>
          <w:i w:val="false"/>
          <w:color w:val="000000"/>
          <w:sz w:val="28"/>
        </w:rPr>
        <w:t>
      Прием заявления для участия в дополнительном экзамене, его проведение ОВПО осуществляется в период с 01 июля по 20 августа, при этом для участвующих в конкурсе на присуждение образовательного гранта дополнительный экзамен проводится до начала приема заявлений на участие в конкурсе.</w:t>
      </w:r>
    </w:p>
    <w:bookmarkEnd w:id="28"/>
    <w:bookmarkStart w:name="z3256" w:id="29"/>
    <w:p>
      <w:pPr>
        <w:spacing w:after="0"/>
        <w:ind w:left="0"/>
        <w:jc w:val="both"/>
      </w:pPr>
      <w:r>
        <w:rPr>
          <w:rFonts w:ascii="Times New Roman"/>
          <w:b w:val="false"/>
          <w:i w:val="false"/>
          <w:color w:val="000000"/>
          <w:sz w:val="28"/>
        </w:rPr>
        <w:t>
      Поступающие подают заявление на участие в дополнительном экзамене в заявленные ОВПО в соответствии с установленными баллами пункта 4 настоящих Типовых правил.</w:t>
      </w:r>
    </w:p>
    <w:bookmarkEnd w:id="29"/>
    <w:bookmarkStart w:name="z3257" w:id="30"/>
    <w:p>
      <w:pPr>
        <w:spacing w:after="0"/>
        <w:ind w:left="0"/>
        <w:jc w:val="both"/>
      </w:pPr>
      <w:r>
        <w:rPr>
          <w:rFonts w:ascii="Times New Roman"/>
          <w:b w:val="false"/>
          <w:i w:val="false"/>
          <w:color w:val="000000"/>
          <w:sz w:val="28"/>
        </w:rPr>
        <w:t>
      Поступающий зачисляется в ОВПО при условии прохождения им дополнительного экзамена и (или) проходного порогового балла, установленного ОВПО.</w:t>
      </w:r>
    </w:p>
    <w:bookmarkEnd w:id="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Пункт 5 - в редакции приказа Министра науки и высшего образования РК от 26.01.2023 </w:t>
      </w:r>
      <w:r>
        <w:rPr>
          <w:rFonts w:ascii="Times New Roman"/>
          <w:b w:val="false"/>
          <w:i w:val="false"/>
          <w:color w:val="000000"/>
          <w:sz w:val="28"/>
        </w:rPr>
        <w:t>№ 29</w:t>
      </w:r>
      <w:r>
        <w:rPr>
          <w:rFonts w:ascii="Times New Roman"/>
          <w:b w:val="false"/>
          <w:i w:val="false"/>
          <w:color w:val="ff0000"/>
          <w:sz w:val="28"/>
        </w:rPr>
        <w:t xml:space="preserve"> (вводится в действие после дня его первого официального опубликования); с изменением, внесенным приказом Министра науки и высшего образования РК от 26.07.2024 </w:t>
      </w:r>
      <w:r>
        <w:rPr>
          <w:rFonts w:ascii="Times New Roman"/>
          <w:b w:val="false"/>
          <w:i w:val="false"/>
          <w:color w:val="00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4" w:id="31"/>
    <w:p>
      <w:pPr>
        <w:spacing w:after="0"/>
        <w:ind w:left="0"/>
        <w:jc w:val="both"/>
      </w:pPr>
      <w:r>
        <w:rPr>
          <w:rFonts w:ascii="Times New Roman"/>
          <w:b w:val="false"/>
          <w:i w:val="false"/>
          <w:color w:val="000000"/>
          <w:sz w:val="28"/>
        </w:rPr>
        <w:t>
      6. Граждане Республики Казахстан и лица казахской национальности, не являющиеся гражданами Республики Казахстан, имеющие техническое и профессиональное, послесреднее или высшее образование, принимаются на обучение по образовательным программам высшего образования, предусматривающим сокращенные сроки обучения.</w:t>
      </w:r>
    </w:p>
    <w:bookmarkEnd w:id="31"/>
    <w:bookmarkStart w:name="z3258" w:id="32"/>
    <w:p>
      <w:pPr>
        <w:spacing w:after="0"/>
        <w:ind w:left="0"/>
        <w:jc w:val="both"/>
      </w:pPr>
      <w:r>
        <w:rPr>
          <w:rFonts w:ascii="Times New Roman"/>
          <w:b w:val="false"/>
          <w:i w:val="false"/>
          <w:color w:val="000000"/>
          <w:sz w:val="28"/>
        </w:rPr>
        <w:t>
      Прием в ОВПО лиц, имеющих техническое и профессиональное или послесреднее образование с квалификацией "специалист среднего звена" или "прикладной бакалавр" по родственным направлениям подготовки кадров высшего образования, предусматривающих сокращенные сроки обучения, поступающих на платное обучение осуществляется приемными комиссиями ОВПО.</w:t>
      </w:r>
    </w:p>
    <w:bookmarkEnd w:id="32"/>
    <w:bookmarkStart w:name="z3259" w:id="33"/>
    <w:p>
      <w:pPr>
        <w:spacing w:after="0"/>
        <w:ind w:left="0"/>
        <w:jc w:val="both"/>
      </w:pPr>
      <w:r>
        <w:rPr>
          <w:rFonts w:ascii="Times New Roman"/>
          <w:b w:val="false"/>
          <w:i w:val="false"/>
          <w:color w:val="000000"/>
          <w:sz w:val="28"/>
        </w:rPr>
        <w:t>
      Прием в ОВПО лиц, имеющих высшее образование, по группе образовательных программ, предусматривающих сокращенные сроки обучения на платной основе, осуществляется приемными комиссиями ОВПО.</w:t>
      </w:r>
    </w:p>
    <w:bookmarkEnd w:id="33"/>
    <w:bookmarkStart w:name="z3260" w:id="34"/>
    <w:p>
      <w:pPr>
        <w:spacing w:after="0"/>
        <w:ind w:left="0"/>
        <w:jc w:val="both"/>
      </w:pPr>
      <w:r>
        <w:rPr>
          <w:rFonts w:ascii="Times New Roman"/>
          <w:b w:val="false"/>
          <w:i w:val="false"/>
          <w:color w:val="000000"/>
          <w:sz w:val="28"/>
        </w:rPr>
        <w:t>
      Прием граждан, имеющих общее среднее образование, отслуживших срочную воинскую службу, на обучение в ОВПО на платной основе осуществляется в течение двух лет после прохождения срочной воинской службы по результатам собеседования, проводимого приемными комиссиями ОВПО в течение календарного года. При этом зачисление граждан, отслуживших срочную воинскую службу, осуществляется в соответствии с академическим календарем за 5 (пять) дней до начала следующего академического периода.</w:t>
      </w:r>
    </w:p>
    <w:bookmarkEnd w:id="34"/>
    <w:bookmarkStart w:name="z3261" w:id="35"/>
    <w:p>
      <w:pPr>
        <w:spacing w:after="0"/>
        <w:ind w:left="0"/>
        <w:jc w:val="both"/>
      </w:pPr>
      <w:r>
        <w:rPr>
          <w:rFonts w:ascii="Times New Roman"/>
          <w:b w:val="false"/>
          <w:i w:val="false"/>
          <w:color w:val="000000"/>
          <w:sz w:val="28"/>
        </w:rPr>
        <w:t>
      Граждане Республики Казахстан, отслужившие срочную воинскую службу, имеющие техническое и профессиональное, послесреднее или высшее образование, принимаются в течение двух лет после прохождения срочной воинской службы на обучение на платной основе по образовательным программам высшего образования, предусматривающим сокращенные сроки обучения по результатам собеседования, проводимого приемными комиссиями ОВПО в течение календарного года. При этом зачисление граждан, отслуживших срочную воинскую службу, осуществляется в соответствии с академическим календарем за 5 (пять) дней до начала следующего академического периода.</w:t>
      </w:r>
    </w:p>
    <w:bookmarkEnd w:id="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 – в редакции приказа Министра науки и высшего образования РК от 26.01.2023 </w:t>
      </w:r>
      <w:r>
        <w:rPr>
          <w:rFonts w:ascii="Times New Roman"/>
          <w:b w:val="false"/>
          <w:i w:val="false"/>
          <w:color w:val="000000"/>
          <w:sz w:val="28"/>
        </w:rPr>
        <w:t>№ 29</w:t>
      </w:r>
      <w:r>
        <w:rPr>
          <w:rFonts w:ascii="Times New Roman"/>
          <w:b w:val="false"/>
          <w:i w:val="false"/>
          <w:color w:val="ff0000"/>
          <w:sz w:val="28"/>
        </w:rPr>
        <w:t xml:space="preserve"> (вводится в действие после дня его первого официального опубликования); с изменением, внесенным приказом Министра науки и высшего образования РК от 26.07.2024 </w:t>
      </w:r>
      <w:r>
        <w:rPr>
          <w:rFonts w:ascii="Times New Roman"/>
          <w:b w:val="false"/>
          <w:i w:val="false"/>
          <w:color w:val="00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7" w:id="36"/>
    <w:p>
      <w:pPr>
        <w:spacing w:after="0"/>
        <w:ind w:left="0"/>
        <w:jc w:val="both"/>
      </w:pPr>
      <w:r>
        <w:rPr>
          <w:rFonts w:ascii="Times New Roman"/>
          <w:b w:val="false"/>
          <w:i w:val="false"/>
          <w:color w:val="000000"/>
          <w:sz w:val="28"/>
        </w:rPr>
        <w:t>
      7. Прием иностранных граждан по выделенной квоте на основе образовательного гранта в международные ОВПО, созданные на основе межгосударственных соглашений, осуществляется ОВПО самостоятельно.</w:t>
      </w:r>
    </w:p>
    <w:bookmarkEnd w:id="36"/>
    <w:p>
      <w:pPr>
        <w:spacing w:after="0"/>
        <w:ind w:left="0"/>
        <w:jc w:val="both"/>
      </w:pPr>
      <w:r>
        <w:rPr>
          <w:rFonts w:ascii="Times New Roman"/>
          <w:b w:val="false"/>
          <w:i w:val="false"/>
          <w:color w:val="000000"/>
          <w:sz w:val="28"/>
        </w:rPr>
        <w:t>
      Прием иностранных граждан на обучение в ОВПО на платной основе осуществляется по результатам собеседования, проводимого приемными комиссиями ОВПО в течение календарного года. При этом зачисление иностранных граждан осуществляется в соответствии с академическим календарем за 5 (пять) дней до начала следующего академического периода.</w:t>
      </w:r>
    </w:p>
    <w:bookmarkStart w:name="z1639" w:id="37"/>
    <w:p>
      <w:pPr>
        <w:spacing w:after="0"/>
        <w:ind w:left="0"/>
        <w:jc w:val="both"/>
      </w:pPr>
      <w:r>
        <w:rPr>
          <w:rFonts w:ascii="Times New Roman"/>
          <w:b w:val="false"/>
          <w:i w:val="false"/>
          <w:color w:val="000000"/>
          <w:sz w:val="28"/>
        </w:rPr>
        <w:t>
      При этом прием иностранных граждан на основе образовательного гранта и на платной основе осуществляется ОВПО, прошедших аккредитацию в соответствии со статьей 9-1 Закона.</w:t>
      </w:r>
    </w:p>
    <w:bookmarkEnd w:id="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 с изменениями, внесенными приказом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89" w:id="38"/>
    <w:p>
      <w:pPr>
        <w:spacing w:after="0"/>
        <w:ind w:left="0"/>
        <w:jc w:val="both"/>
      </w:pPr>
      <w:r>
        <w:rPr>
          <w:rFonts w:ascii="Times New Roman"/>
          <w:b w:val="false"/>
          <w:i w:val="false"/>
          <w:color w:val="000000"/>
          <w:sz w:val="28"/>
        </w:rPr>
        <w:t xml:space="preserve">
      8. При поступлении на обучение в ОВПО предусматривается квота приема в размере, утверждаемом </w:t>
      </w:r>
      <w:r>
        <w:rPr>
          <w:rFonts w:ascii="Times New Roman"/>
          <w:b w:val="false"/>
          <w:i w:val="false"/>
          <w:color w:val="000000"/>
          <w:sz w:val="28"/>
        </w:rPr>
        <w:t>приказом</w:t>
      </w:r>
      <w:r>
        <w:rPr>
          <w:rFonts w:ascii="Times New Roman"/>
          <w:b w:val="false"/>
          <w:i w:val="false"/>
          <w:color w:val="000000"/>
          <w:sz w:val="28"/>
        </w:rPr>
        <w:t xml:space="preserve"> Министра науки и высшего образования от 26 июля 2023 года № 357 "Об утверждении размеров квоты приема при поступлении на учебу в организации образования, реализующие образовательные программы высшего образования" (зарегистрирован в Реестре государственной регистрации нормативных правовых актов под № 33174).</w:t>
      </w:r>
    </w:p>
    <w:bookmarkEnd w:id="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90" w:id="39"/>
    <w:p>
      <w:pPr>
        <w:spacing w:after="0"/>
        <w:ind w:left="0"/>
        <w:jc w:val="both"/>
      </w:pPr>
      <w:r>
        <w:rPr>
          <w:rFonts w:ascii="Times New Roman"/>
          <w:b w:val="false"/>
          <w:i w:val="false"/>
          <w:color w:val="000000"/>
          <w:sz w:val="28"/>
        </w:rPr>
        <w:t xml:space="preserve">
      9. Прием лиц, поступающих в ОВПО осуществляется по их заявлениям на конкурсной основе за исключением случая, предусмотренного </w:t>
      </w:r>
      <w:r>
        <w:rPr>
          <w:rFonts w:ascii="Times New Roman"/>
          <w:b w:val="false"/>
          <w:i w:val="false"/>
          <w:color w:val="000000"/>
          <w:sz w:val="28"/>
        </w:rPr>
        <w:t>пунктом 8-1</w:t>
      </w:r>
      <w:r>
        <w:rPr>
          <w:rFonts w:ascii="Times New Roman"/>
          <w:b w:val="false"/>
          <w:i w:val="false"/>
          <w:color w:val="000000"/>
          <w:sz w:val="28"/>
        </w:rPr>
        <w:t xml:space="preserve"> статьи 26 Закона, в соответствии с баллами сертификата установленного образца, по форме, утвержденной </w:t>
      </w:r>
      <w:r>
        <w:rPr>
          <w:rFonts w:ascii="Times New Roman"/>
          <w:b w:val="false"/>
          <w:i w:val="false"/>
          <w:color w:val="000000"/>
          <w:sz w:val="28"/>
        </w:rPr>
        <w:t>приказом</w:t>
      </w:r>
      <w:r>
        <w:rPr>
          <w:rFonts w:ascii="Times New Roman"/>
          <w:b w:val="false"/>
          <w:i w:val="false"/>
          <w:color w:val="000000"/>
          <w:sz w:val="28"/>
        </w:rPr>
        <w:t xml:space="preserve"> исполняющего обязанности Министра образования и науки Республики Казахстан от 23 октября 2007 года № 502 "Об утверждении формы документов строгой отчетности, используемых организациями образования в образовательной деятельности" (зарегистрирован в Реестре государственной регистрации нормативных правовых актов под № 4991) и (или) электронного сертификата с уникальными данными претендента, официально подтверждающим результаты единого национального тестирования (ЕНТ) размещенный на сайте Национального центра тестирования (далее – сертификат ЕНТ).</w:t>
      </w:r>
    </w:p>
    <w:bookmarkEnd w:id="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91" w:id="40"/>
    <w:p>
      <w:pPr>
        <w:spacing w:after="0"/>
        <w:ind w:left="0"/>
        <w:jc w:val="both"/>
      </w:pPr>
      <w:r>
        <w:rPr>
          <w:rFonts w:ascii="Times New Roman"/>
          <w:b w:val="false"/>
          <w:i w:val="false"/>
          <w:color w:val="000000"/>
          <w:sz w:val="28"/>
        </w:rPr>
        <w:t>
      10. Прием на обучение по образовательному гранту по отдельным группам образовательных программ высшего образования, требующим работы с государственными секретами, осуществляется в ОВПО, имеющих разрешение органов национальной безопасности в соответствии с законодательством Республики Казахстан о государственных секретах.</w:t>
      </w:r>
    </w:p>
    <w:bookmarkEnd w:id="40"/>
    <w:bookmarkStart w:name="z292" w:id="41"/>
    <w:p>
      <w:pPr>
        <w:spacing w:after="0"/>
        <w:ind w:left="0"/>
        <w:jc w:val="both"/>
      </w:pPr>
      <w:r>
        <w:rPr>
          <w:rFonts w:ascii="Times New Roman"/>
          <w:b w:val="false"/>
          <w:i w:val="false"/>
          <w:color w:val="000000"/>
          <w:sz w:val="28"/>
        </w:rPr>
        <w:t xml:space="preserve">
      11. Прием документов от поступающих в ОВПО, осуществляющих подготовку пилотов и авиадиспетчеров, для участия в конкурсе на присуждение образовательного гранта высшего образования за счет средств республиканского бюджета или местного бюджета и (или) зачисления на платное обучение, проводится приемной комиссией данного ОВПО, с представлением медицинского сертификата, выданного авиационным медицинским центром, на предмет годности к обучению в сфере гражданской авиации, в соответствии с </w:t>
      </w:r>
      <w:r>
        <w:rPr>
          <w:rFonts w:ascii="Times New Roman"/>
          <w:b w:val="false"/>
          <w:i w:val="false"/>
          <w:color w:val="000000"/>
          <w:sz w:val="28"/>
        </w:rPr>
        <w:t>приказом</w:t>
      </w:r>
      <w:r>
        <w:rPr>
          <w:rFonts w:ascii="Times New Roman"/>
          <w:b w:val="false"/>
          <w:i w:val="false"/>
          <w:color w:val="000000"/>
          <w:sz w:val="28"/>
        </w:rPr>
        <w:t xml:space="preserve"> Министра по инвестициям и развитию Республики Казахстан от 5 июня 2017 года № 324 "Об утверждении Правил медицинского освидетельствования и осмотра в гражданской авиации Республики Казахстан" (зарегистрирован в Реестре государственной регистрации нормативных правовых актов под № 15325).</w:t>
      </w:r>
    </w:p>
    <w:bookmarkEnd w:id="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11 - в редакции приказа Министра науки и высшего образования РК от 26.07.2024 </w:t>
      </w:r>
      <w:r>
        <w:rPr>
          <w:rFonts w:ascii="Times New Roman"/>
          <w:b w:val="false"/>
          <w:i w:val="false"/>
          <w:color w:val="00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93" w:id="42"/>
    <w:p>
      <w:pPr>
        <w:spacing w:after="0"/>
        <w:ind w:left="0"/>
        <w:jc w:val="both"/>
      </w:pPr>
      <w:r>
        <w:rPr>
          <w:rFonts w:ascii="Times New Roman"/>
          <w:b w:val="false"/>
          <w:i w:val="false"/>
          <w:color w:val="000000"/>
          <w:sz w:val="28"/>
        </w:rPr>
        <w:t>
      12. В каждом ОВПО решением руководителя или лицом, исполняющим его обязанности, создается приемная комиссия. В состав приемной комиссии входят руководитель ОВПО, проректора (заместители руководителя ОВПО), руководители структурных подразделений и представители профессорско-преподавательского состава ОВПО. Количественный состав приемной комиссии состоит из нечетного числа членов. Председателем приемной комиссии является руководитель ОВПО. Приказом руководителя ОВПО или лицом, исполняющим его обязанности, назначается ответственный секретарь приемной комиссии.</w:t>
      </w:r>
    </w:p>
    <w:bookmarkEnd w:id="42"/>
    <w:bookmarkStart w:name="z3262" w:id="43"/>
    <w:p>
      <w:pPr>
        <w:spacing w:after="0"/>
        <w:ind w:left="0"/>
        <w:jc w:val="both"/>
      </w:pPr>
      <w:r>
        <w:rPr>
          <w:rFonts w:ascii="Times New Roman"/>
          <w:b w:val="false"/>
          <w:i w:val="false"/>
          <w:color w:val="000000"/>
          <w:sz w:val="28"/>
        </w:rPr>
        <w:t>
      При этом ОВПО не осуществляет прием в следующих случаях:</w:t>
      </w:r>
    </w:p>
    <w:bookmarkEnd w:id="43"/>
    <w:bookmarkStart w:name="z3263" w:id="44"/>
    <w:p>
      <w:pPr>
        <w:spacing w:after="0"/>
        <w:ind w:left="0"/>
        <w:jc w:val="both"/>
      </w:pPr>
      <w:r>
        <w:rPr>
          <w:rFonts w:ascii="Times New Roman"/>
          <w:b w:val="false"/>
          <w:i w:val="false"/>
          <w:color w:val="000000"/>
          <w:sz w:val="28"/>
        </w:rPr>
        <w:t>
      1) принятия решения уполномоченным органом о приостановлении, отзыве и лишении лицензии и (или) приложения к лицензии на занятие образовательной деятельностью;</w:t>
      </w:r>
    </w:p>
    <w:bookmarkEnd w:id="44"/>
    <w:bookmarkStart w:name="z3264" w:id="45"/>
    <w:p>
      <w:pPr>
        <w:spacing w:after="0"/>
        <w:ind w:left="0"/>
        <w:jc w:val="both"/>
      </w:pPr>
      <w:r>
        <w:rPr>
          <w:rFonts w:ascii="Times New Roman"/>
          <w:b w:val="false"/>
          <w:i w:val="false"/>
          <w:color w:val="000000"/>
          <w:sz w:val="28"/>
        </w:rPr>
        <w:t>
      2) отсутствия институциональной аккредитации, равно и приостановления, отзыва или истечения срока действия аккредитации, за исключением организаций образования при Президенте Республики Казахстан и военных, специальных учебных заведений;</w:t>
      </w:r>
    </w:p>
    <w:bookmarkEnd w:id="45"/>
    <w:bookmarkStart w:name="z3265" w:id="46"/>
    <w:p>
      <w:pPr>
        <w:spacing w:after="0"/>
        <w:ind w:left="0"/>
        <w:jc w:val="both"/>
      </w:pPr>
      <w:r>
        <w:rPr>
          <w:rFonts w:ascii="Times New Roman"/>
          <w:b w:val="false"/>
          <w:i w:val="false"/>
          <w:color w:val="000000"/>
          <w:sz w:val="28"/>
        </w:rPr>
        <w:t>
      3) при выявлении грубых нарушений по итогам государственного контроля и (или) в период судебного процесса по его результатам;</w:t>
      </w:r>
    </w:p>
    <w:bookmarkEnd w:id="46"/>
    <w:bookmarkStart w:name="z3266" w:id="47"/>
    <w:p>
      <w:pPr>
        <w:spacing w:after="0"/>
        <w:ind w:left="0"/>
        <w:jc w:val="both"/>
      </w:pPr>
      <w:r>
        <w:rPr>
          <w:rFonts w:ascii="Times New Roman"/>
          <w:b w:val="false"/>
          <w:i w:val="false"/>
          <w:color w:val="000000"/>
          <w:sz w:val="28"/>
        </w:rPr>
        <w:t xml:space="preserve">
      4) отсутствия или исключения образовательной программы из Реестра образовательных программ в соответствии с </w:t>
      </w:r>
      <w:r>
        <w:rPr>
          <w:rFonts w:ascii="Times New Roman"/>
          <w:b w:val="false"/>
          <w:i w:val="false"/>
          <w:color w:val="000000"/>
          <w:sz w:val="28"/>
        </w:rPr>
        <w:t>приказом</w:t>
      </w:r>
      <w:r>
        <w:rPr>
          <w:rFonts w:ascii="Times New Roman"/>
          <w:b w:val="false"/>
          <w:i w:val="false"/>
          <w:color w:val="000000"/>
          <w:sz w:val="28"/>
        </w:rPr>
        <w:t xml:space="preserve"> Министра науки и высшего образования Республики Казахстан от 12 октября 2022 года № 106 "Об утверждении Правил ведения реестра образовательных программ, реализуемых организациями высшего и (или) послевузовского образования, а также основания включения в реестр образовательных программ и исключения из него" (зарегистрирован в Реестре государственной регистрации нормативных правовых актов под № 30139).</w:t>
      </w:r>
    </w:p>
    <w:bookmarkEnd w:id="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12 - в редакции приказа Министра науки и высшего образования РК от 26.01.2023 </w:t>
      </w:r>
      <w:r>
        <w:rPr>
          <w:rFonts w:ascii="Times New Roman"/>
          <w:b w:val="false"/>
          <w:i w:val="false"/>
          <w:color w:val="000000"/>
          <w:sz w:val="28"/>
        </w:rPr>
        <w:t>№ 29</w:t>
      </w:r>
      <w:r>
        <w:rPr>
          <w:rFonts w:ascii="Times New Roman"/>
          <w:b w:val="false"/>
          <w:i w:val="false"/>
          <w:color w:val="ff0000"/>
          <w:sz w:val="28"/>
        </w:rPr>
        <w:t xml:space="preserve"> (вводится в действие после дня его первого официального опубликования); с изменением, внесенным приказом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94" w:id="48"/>
    <w:p>
      <w:pPr>
        <w:spacing w:after="0"/>
        <w:ind w:left="0"/>
        <w:jc w:val="left"/>
      </w:pPr>
      <w:r>
        <w:rPr>
          <w:rFonts w:ascii="Times New Roman"/>
          <w:b/>
          <w:i w:val="false"/>
          <w:color w:val="000000"/>
        </w:rPr>
        <w:t xml:space="preserve"> Параграф 1. Порядок приема и проведения специальных и (или) творческих экзаменов</w:t>
      </w:r>
    </w:p>
    <w:bookmarkEnd w:id="48"/>
    <w:bookmarkStart w:name="z295" w:id="49"/>
    <w:p>
      <w:pPr>
        <w:spacing w:after="0"/>
        <w:ind w:left="0"/>
        <w:jc w:val="both"/>
      </w:pPr>
      <w:r>
        <w:rPr>
          <w:rFonts w:ascii="Times New Roman"/>
          <w:b w:val="false"/>
          <w:i w:val="false"/>
          <w:color w:val="000000"/>
          <w:sz w:val="28"/>
        </w:rPr>
        <w:t>
      13. Прием на обучение по группам образовательных программ высшего образования, требующих специальной и (или) творческой подготовки, в том числе по областям образования "Педагогические науки" и "Здравоохранение", осуществляется с учетом результатов специальных и (или) творческих экзаменов.</w:t>
      </w:r>
    </w:p>
    <w:bookmarkEnd w:id="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13 - в редакции приказа Министра образования и науки РК от 24.05.2021 </w:t>
      </w:r>
      <w:r>
        <w:rPr>
          <w:rFonts w:ascii="Times New Roman"/>
          <w:b w:val="false"/>
          <w:i w:val="false"/>
          <w:color w:val="000000"/>
          <w:sz w:val="28"/>
        </w:rPr>
        <w:t>№ 241</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96" w:id="50"/>
    <w:p>
      <w:pPr>
        <w:spacing w:after="0"/>
        <w:ind w:left="0"/>
        <w:jc w:val="both"/>
      </w:pPr>
      <w:r>
        <w:rPr>
          <w:rFonts w:ascii="Times New Roman"/>
          <w:b w:val="false"/>
          <w:i w:val="false"/>
          <w:color w:val="000000"/>
          <w:sz w:val="28"/>
        </w:rPr>
        <w:t>
      14. Для организации и проведения специальных и (или) творческих экзаменов решением руководителя ОВПО или лицом, исполняющим его обязанности, создается экзаменационная комиссия на период проведения экзамена.</w:t>
      </w:r>
    </w:p>
    <w:bookmarkEnd w:id="50"/>
    <w:p>
      <w:pPr>
        <w:spacing w:after="0"/>
        <w:ind w:left="0"/>
        <w:jc w:val="both"/>
      </w:pPr>
      <w:r>
        <w:rPr>
          <w:rFonts w:ascii="Times New Roman"/>
          <w:b w:val="false"/>
          <w:i w:val="false"/>
          <w:color w:val="000000"/>
          <w:sz w:val="28"/>
        </w:rPr>
        <w:t>
      В состав комиссии входят представители ОВПО из числа профессорско-преподавательского состава, общественных организаций, средств массовой информации. В состав комиссии по творческим экзаменам по направлениям подготовки "Искусство" и "Подготовка учителей с предметной специализацией общего развития" также входят лица, имеющие соответствующее образование по профилю и рекомендованные местным уполномоченным органом в области культуры и спорта.</w:t>
      </w:r>
    </w:p>
    <w:p>
      <w:pPr>
        <w:spacing w:after="0"/>
        <w:ind w:left="0"/>
        <w:jc w:val="both"/>
      </w:pPr>
      <w:r>
        <w:rPr>
          <w:rFonts w:ascii="Times New Roman"/>
          <w:b w:val="false"/>
          <w:i w:val="false"/>
          <w:color w:val="000000"/>
          <w:sz w:val="28"/>
        </w:rPr>
        <w:t>
      В состав экзаменационной комиссии не входят члены апелляционной комиссии.</w:t>
      </w:r>
    </w:p>
    <w:p>
      <w:pPr>
        <w:spacing w:after="0"/>
        <w:ind w:left="0"/>
        <w:jc w:val="both"/>
      </w:pPr>
      <w:r>
        <w:rPr>
          <w:rFonts w:ascii="Times New Roman"/>
          <w:b w:val="false"/>
          <w:i w:val="false"/>
          <w:color w:val="000000"/>
          <w:sz w:val="28"/>
        </w:rPr>
        <w:t>
      Комиссия состоит из нечетного количества, и большинством голосов из числа членов комиссии избирается председатель комиссии. Решение комиссии считается правомочным, если на заседании присутствуют не менее двух третей ее состава. Решение комиссии принимается большинством голосов от числа присутствующих на экзамене. При равенстве голосов голос председателя комиссии является решающим.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14 - в редакции приказа Министра образования и науки РК от 24.05.2021 </w:t>
      </w:r>
      <w:r>
        <w:rPr>
          <w:rFonts w:ascii="Times New Roman"/>
          <w:b w:val="false"/>
          <w:i w:val="false"/>
          <w:color w:val="000000"/>
          <w:sz w:val="28"/>
        </w:rPr>
        <w:t>№ 241</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99" w:id="51"/>
    <w:p>
      <w:pPr>
        <w:spacing w:after="0"/>
        <w:ind w:left="0"/>
        <w:jc w:val="both"/>
      </w:pPr>
      <w:r>
        <w:rPr>
          <w:rFonts w:ascii="Times New Roman"/>
          <w:b w:val="false"/>
          <w:i w:val="false"/>
          <w:color w:val="000000"/>
          <w:sz w:val="28"/>
        </w:rPr>
        <w:t xml:space="preserve">
      15. Проведение специальных и (или) творческих экзаменов осуществляется по группам образовательных программ, в соответствии с Перечнем групп образовательных программ, по которым проводятся специальные и (или) творческие экзамены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настоящим Типовым правилам.</w:t>
      </w:r>
    </w:p>
    <w:bookmarkEnd w:id="51"/>
    <w:bookmarkStart w:name="z300" w:id="52"/>
    <w:p>
      <w:pPr>
        <w:spacing w:after="0"/>
        <w:ind w:left="0"/>
        <w:jc w:val="both"/>
      </w:pPr>
      <w:r>
        <w:rPr>
          <w:rFonts w:ascii="Times New Roman"/>
          <w:b w:val="false"/>
          <w:i w:val="false"/>
          <w:color w:val="000000"/>
          <w:sz w:val="28"/>
        </w:rPr>
        <w:t>
      Лица, поступающие по образовательным программам высшего образования, требующим специальной и (или) творческой подготовки, в том числе по области образования "Педагогические науки", для сдачи специальных и (или) творческих экзаменов представляют в приемную комиссию ОВПО следующие документы:</w:t>
      </w:r>
    </w:p>
    <w:bookmarkEnd w:id="52"/>
    <w:bookmarkStart w:name="z301" w:id="53"/>
    <w:p>
      <w:pPr>
        <w:spacing w:after="0"/>
        <w:ind w:left="0"/>
        <w:jc w:val="both"/>
      </w:pPr>
      <w:r>
        <w:rPr>
          <w:rFonts w:ascii="Times New Roman"/>
          <w:b w:val="false"/>
          <w:i w:val="false"/>
          <w:color w:val="000000"/>
          <w:sz w:val="28"/>
        </w:rPr>
        <w:t>
      1) документ об общем среднем или техническом и профессиональном, послесреднем образовании (подлинник);</w:t>
      </w:r>
    </w:p>
    <w:bookmarkEnd w:id="53"/>
    <w:bookmarkStart w:name="z302" w:id="54"/>
    <w:p>
      <w:pPr>
        <w:spacing w:after="0"/>
        <w:ind w:left="0"/>
        <w:jc w:val="both"/>
      </w:pPr>
      <w:r>
        <w:rPr>
          <w:rFonts w:ascii="Times New Roman"/>
          <w:b w:val="false"/>
          <w:i w:val="false"/>
          <w:color w:val="000000"/>
          <w:sz w:val="28"/>
        </w:rPr>
        <w:t>
      2) 2 фотокарточки размером 3 x 4 сантиметра;</w:t>
      </w:r>
    </w:p>
    <w:bookmarkEnd w:id="54"/>
    <w:bookmarkStart w:name="z303" w:id="55"/>
    <w:p>
      <w:pPr>
        <w:spacing w:after="0"/>
        <w:ind w:left="0"/>
        <w:jc w:val="both"/>
      </w:pPr>
      <w:r>
        <w:rPr>
          <w:rFonts w:ascii="Times New Roman"/>
          <w:b w:val="false"/>
          <w:i w:val="false"/>
          <w:color w:val="000000"/>
          <w:sz w:val="28"/>
        </w:rPr>
        <w:t>
      3) копию документа, удостоверяющего личность;</w:t>
      </w:r>
    </w:p>
    <w:bookmarkEnd w:id="55"/>
    <w:bookmarkStart w:name="z304" w:id="56"/>
    <w:p>
      <w:pPr>
        <w:spacing w:after="0"/>
        <w:ind w:left="0"/>
        <w:jc w:val="both"/>
      </w:pPr>
      <w:r>
        <w:rPr>
          <w:rFonts w:ascii="Times New Roman"/>
          <w:b w:val="false"/>
          <w:i w:val="false"/>
          <w:color w:val="000000"/>
          <w:sz w:val="28"/>
        </w:rPr>
        <w:t>
      4) сертификат ЕНТ (при его наличии);</w:t>
      </w:r>
    </w:p>
    <w:bookmarkEnd w:id="56"/>
    <w:bookmarkStart w:name="z305" w:id="57"/>
    <w:p>
      <w:pPr>
        <w:spacing w:after="0"/>
        <w:ind w:left="0"/>
        <w:jc w:val="both"/>
      </w:pPr>
      <w:r>
        <w:rPr>
          <w:rFonts w:ascii="Times New Roman"/>
          <w:b w:val="false"/>
          <w:i w:val="false"/>
          <w:color w:val="000000"/>
          <w:sz w:val="28"/>
        </w:rPr>
        <w:t xml:space="preserve">
      5) копию документа, подтверждающего наличие одного из спортивных разрядов и (или) спортивных званий, установленных </w:t>
      </w:r>
      <w:r>
        <w:rPr>
          <w:rFonts w:ascii="Times New Roman"/>
          <w:b w:val="false"/>
          <w:i w:val="false"/>
          <w:color w:val="000000"/>
          <w:sz w:val="28"/>
        </w:rPr>
        <w:t>пунктом 1</w:t>
      </w:r>
      <w:r>
        <w:rPr>
          <w:rFonts w:ascii="Times New Roman"/>
          <w:b w:val="false"/>
          <w:i w:val="false"/>
          <w:color w:val="000000"/>
          <w:sz w:val="28"/>
        </w:rPr>
        <w:t xml:space="preserve"> статьи 35 Закона Республики Казахстан "О физической культуре и спорте" (при его наличии).</w:t>
      </w:r>
    </w:p>
    <w:bookmarkEnd w:id="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15 с изменением, внесенным приказом Министра науки и высшего образования РК от 15.12.2022 </w:t>
      </w:r>
      <w:r>
        <w:rPr>
          <w:rFonts w:ascii="Times New Roman"/>
          <w:b w:val="false"/>
          <w:i w:val="false"/>
          <w:color w:val="000000"/>
          <w:sz w:val="28"/>
        </w:rPr>
        <w:t>№ 189</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06" w:id="58"/>
    <w:p>
      <w:pPr>
        <w:spacing w:after="0"/>
        <w:ind w:left="0"/>
        <w:jc w:val="both"/>
      </w:pPr>
      <w:r>
        <w:rPr>
          <w:rFonts w:ascii="Times New Roman"/>
          <w:b w:val="false"/>
          <w:i w:val="false"/>
          <w:color w:val="000000"/>
          <w:sz w:val="28"/>
        </w:rPr>
        <w:t>
      16. Прием заявлений от поступающих для сдачи творческого экзамена осуществляется в ОВПО с 20 июня по 10 августа календарного года.</w:t>
      </w:r>
    </w:p>
    <w:bookmarkEnd w:id="58"/>
    <w:bookmarkStart w:name="z3656" w:id="59"/>
    <w:p>
      <w:pPr>
        <w:spacing w:after="0"/>
        <w:ind w:left="0"/>
        <w:jc w:val="both"/>
      </w:pPr>
      <w:r>
        <w:rPr>
          <w:rFonts w:ascii="Times New Roman"/>
          <w:b w:val="false"/>
          <w:i w:val="false"/>
          <w:color w:val="000000"/>
          <w:sz w:val="28"/>
        </w:rPr>
        <w:t>
      Творческий экзамен проводится с 7 июля по 15 августа календарного года.</w:t>
      </w:r>
    </w:p>
    <w:bookmarkEnd w:id="59"/>
    <w:bookmarkStart w:name="z3657" w:id="60"/>
    <w:p>
      <w:pPr>
        <w:spacing w:after="0"/>
        <w:ind w:left="0"/>
        <w:jc w:val="both"/>
      </w:pPr>
      <w:r>
        <w:rPr>
          <w:rFonts w:ascii="Times New Roman"/>
          <w:b w:val="false"/>
          <w:i w:val="false"/>
          <w:color w:val="000000"/>
          <w:sz w:val="28"/>
        </w:rPr>
        <w:t xml:space="preserve">
      Прием заявлений от поступающих в ОВПО, находящихся в ведении уполномоченного органа в области культуры, для сдачи творческого экзамена осуществляется в ОВПО: </w:t>
      </w:r>
    </w:p>
    <w:bookmarkEnd w:id="60"/>
    <w:bookmarkStart w:name="z3658" w:id="61"/>
    <w:p>
      <w:pPr>
        <w:spacing w:after="0"/>
        <w:ind w:left="0"/>
        <w:jc w:val="both"/>
      </w:pPr>
      <w:r>
        <w:rPr>
          <w:rFonts w:ascii="Times New Roman"/>
          <w:b w:val="false"/>
          <w:i w:val="false"/>
          <w:color w:val="000000"/>
          <w:sz w:val="28"/>
        </w:rPr>
        <w:t>
      1) с 1 по 22 июля календарного года;</w:t>
      </w:r>
    </w:p>
    <w:bookmarkEnd w:id="61"/>
    <w:bookmarkStart w:name="z3659" w:id="62"/>
    <w:p>
      <w:pPr>
        <w:spacing w:after="0"/>
        <w:ind w:left="0"/>
        <w:jc w:val="both"/>
      </w:pPr>
      <w:r>
        <w:rPr>
          <w:rFonts w:ascii="Times New Roman"/>
          <w:b w:val="false"/>
          <w:i w:val="false"/>
          <w:color w:val="000000"/>
          <w:sz w:val="28"/>
        </w:rPr>
        <w:t>
      2) с 12 по 19 августа календарного года (для поступающих на платной основе).</w:t>
      </w:r>
    </w:p>
    <w:bookmarkEnd w:id="62"/>
    <w:bookmarkStart w:name="z3660" w:id="63"/>
    <w:p>
      <w:pPr>
        <w:spacing w:after="0"/>
        <w:ind w:left="0"/>
        <w:jc w:val="both"/>
      </w:pPr>
      <w:r>
        <w:rPr>
          <w:rFonts w:ascii="Times New Roman"/>
          <w:b w:val="false"/>
          <w:i w:val="false"/>
          <w:color w:val="000000"/>
          <w:sz w:val="28"/>
        </w:rPr>
        <w:t>
      Творческий экзамен проводится:</w:t>
      </w:r>
    </w:p>
    <w:bookmarkEnd w:id="63"/>
    <w:bookmarkStart w:name="z3661" w:id="64"/>
    <w:p>
      <w:pPr>
        <w:spacing w:after="0"/>
        <w:ind w:left="0"/>
        <w:jc w:val="both"/>
      </w:pPr>
      <w:r>
        <w:rPr>
          <w:rFonts w:ascii="Times New Roman"/>
          <w:b w:val="false"/>
          <w:i w:val="false"/>
          <w:color w:val="000000"/>
          <w:sz w:val="28"/>
        </w:rPr>
        <w:t>
      1) с 25 июля по 5 августа календарного года;</w:t>
      </w:r>
    </w:p>
    <w:bookmarkEnd w:id="64"/>
    <w:bookmarkStart w:name="z3662" w:id="65"/>
    <w:p>
      <w:pPr>
        <w:spacing w:after="0"/>
        <w:ind w:left="0"/>
        <w:jc w:val="both"/>
      </w:pPr>
      <w:r>
        <w:rPr>
          <w:rFonts w:ascii="Times New Roman"/>
          <w:b w:val="false"/>
          <w:i w:val="false"/>
          <w:color w:val="000000"/>
          <w:sz w:val="28"/>
        </w:rPr>
        <w:t>
      2) с 20 по 23 августа календарного года (для поступающих на платной основе).</w:t>
      </w:r>
    </w:p>
    <w:bookmarkEnd w:id="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16 - в редакции приказа Министра науки и высшего образования РК от 26.07.2024 </w:t>
      </w:r>
      <w:r>
        <w:rPr>
          <w:rFonts w:ascii="Times New Roman"/>
          <w:b w:val="false"/>
          <w:i w:val="false"/>
          <w:color w:val="00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8" w:id="66"/>
    <w:p>
      <w:pPr>
        <w:spacing w:after="0"/>
        <w:ind w:left="0"/>
        <w:jc w:val="both"/>
      </w:pPr>
      <w:r>
        <w:rPr>
          <w:rFonts w:ascii="Times New Roman"/>
          <w:b w:val="false"/>
          <w:i w:val="false"/>
          <w:color w:val="000000"/>
          <w:sz w:val="28"/>
        </w:rPr>
        <w:t>
      17. Лица, поступающие на группу образовательных программ высшего образования, требующих творческой подготовки, имеющие документы об общем среднем, техническом и профессиональном или послесреднем образовании, сдают два творческих экзамена.</w:t>
      </w:r>
    </w:p>
    <w:bookmarkEnd w:id="66"/>
    <w:bookmarkStart w:name="z309" w:id="67"/>
    <w:p>
      <w:pPr>
        <w:spacing w:after="0"/>
        <w:ind w:left="0"/>
        <w:jc w:val="both"/>
      </w:pPr>
      <w:r>
        <w:rPr>
          <w:rFonts w:ascii="Times New Roman"/>
          <w:b w:val="false"/>
          <w:i w:val="false"/>
          <w:color w:val="000000"/>
          <w:sz w:val="28"/>
        </w:rPr>
        <w:t>
      Лица, поступающие на группу образовательных программ высшего образования, требующих творческой подготовки по родственным направлениям подготовки кадров высшего образования, предусматривающих сокращенные сроки обучения, сдают один творческий экзамен.</w:t>
      </w:r>
    </w:p>
    <w:bookmarkEnd w:id="67"/>
    <w:bookmarkStart w:name="z310" w:id="68"/>
    <w:p>
      <w:pPr>
        <w:spacing w:after="0"/>
        <w:ind w:left="0"/>
        <w:jc w:val="both"/>
      </w:pPr>
      <w:r>
        <w:rPr>
          <w:rFonts w:ascii="Times New Roman"/>
          <w:b w:val="false"/>
          <w:i w:val="false"/>
          <w:color w:val="000000"/>
          <w:sz w:val="28"/>
        </w:rPr>
        <w:t xml:space="preserve">
      Форма проведения специального и (или) творческого экзаменов устанавливаются в соответствии с </w:t>
      </w:r>
      <w:r>
        <w:rPr>
          <w:rFonts w:ascii="Times New Roman"/>
          <w:b w:val="false"/>
          <w:i w:val="false"/>
          <w:color w:val="000000"/>
          <w:sz w:val="28"/>
        </w:rPr>
        <w:t>приложением 2</w:t>
      </w:r>
      <w:r>
        <w:rPr>
          <w:rFonts w:ascii="Times New Roman"/>
          <w:b w:val="false"/>
          <w:i w:val="false"/>
          <w:color w:val="000000"/>
          <w:sz w:val="28"/>
        </w:rPr>
        <w:t xml:space="preserve"> к настоящим Типовым правилам.</w:t>
      </w:r>
    </w:p>
    <w:bookmarkEnd w:id="68"/>
    <w:bookmarkStart w:name="z311" w:id="69"/>
    <w:p>
      <w:pPr>
        <w:spacing w:after="0"/>
        <w:ind w:left="0"/>
        <w:jc w:val="both"/>
      </w:pPr>
      <w:r>
        <w:rPr>
          <w:rFonts w:ascii="Times New Roman"/>
          <w:b w:val="false"/>
          <w:i w:val="false"/>
          <w:color w:val="000000"/>
          <w:sz w:val="28"/>
        </w:rPr>
        <w:t>
      18. Прием документов поступающих и проведение специального экзамена для поступления по области образования "Педагогические науки" в ОВПО, по области образования "Здравоохранение" осуществляется по месту нахождения организации образования в области здравоохранения или медицинских факультетов (отделений) ОВПО с 20 июня по 24 августа календарного года.</w:t>
      </w:r>
    </w:p>
    <w:bookmarkEnd w:id="69"/>
    <w:p>
      <w:pPr>
        <w:spacing w:after="0"/>
        <w:ind w:left="0"/>
        <w:jc w:val="both"/>
      </w:pPr>
      <w:r>
        <w:rPr>
          <w:rFonts w:ascii="Times New Roman"/>
          <w:b w:val="false"/>
          <w:i w:val="false"/>
          <w:color w:val="000000"/>
          <w:sz w:val="28"/>
        </w:rPr>
        <w:t xml:space="preserve">
      При проведении ЕНТ в электронном формате прием документов поступающих и проведение специального экзамена для поступления по области образования "Педагогические науки" в ОВПО, по области образования "Здравоохранение" осуществляется по месту нахождения организации образования в области здравоохранения или медицинских факультетов (отделений) ОВПО в период с 20 июня по 20 августа календарного года.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18 - в редакции приказа Министра образования и науки РК от 24.05.2021 </w:t>
      </w:r>
      <w:r>
        <w:rPr>
          <w:rFonts w:ascii="Times New Roman"/>
          <w:b w:val="false"/>
          <w:i w:val="false"/>
          <w:color w:val="000000"/>
          <w:sz w:val="28"/>
        </w:rPr>
        <w:t>№ 241</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14" w:id="70"/>
    <w:p>
      <w:pPr>
        <w:spacing w:after="0"/>
        <w:ind w:left="0"/>
        <w:jc w:val="both"/>
      </w:pPr>
      <w:r>
        <w:rPr>
          <w:rFonts w:ascii="Times New Roman"/>
          <w:b w:val="false"/>
          <w:i w:val="false"/>
          <w:color w:val="000000"/>
          <w:sz w:val="28"/>
        </w:rPr>
        <w:t xml:space="preserve">
      19. Лица, поступающие на группу образовательных программ высшего образования, требующих творческой подготовки за счет средств республиканского бюджета или местного бюджета, сдают творческие экзамены, в выбранных ими ОВПО, за исключением поступающих в ОВПО на платной основе. </w:t>
      </w:r>
    </w:p>
    <w:bookmarkEnd w:id="70"/>
    <w:p>
      <w:pPr>
        <w:spacing w:after="0"/>
        <w:ind w:left="0"/>
        <w:jc w:val="both"/>
      </w:pPr>
      <w:r>
        <w:rPr>
          <w:rFonts w:ascii="Times New Roman"/>
          <w:b w:val="false"/>
          <w:i w:val="false"/>
          <w:color w:val="000000"/>
          <w:sz w:val="28"/>
        </w:rPr>
        <w:t>
      Для лиц, имеющих среднее или техническое и профессиональное, послесреднее образование, поступающих на группу образовательных программ высшего образования, требующих творческой подготовки, за исключением лиц казахской национальности, не являющихся гражданами Республики Казахстан учитываются баллы по истории Казахстана, грамотности чтения (язык обучения).</w:t>
      </w:r>
    </w:p>
    <w:p>
      <w:pPr>
        <w:spacing w:after="0"/>
        <w:ind w:left="0"/>
        <w:jc w:val="both"/>
      </w:pPr>
      <w:r>
        <w:rPr>
          <w:rFonts w:ascii="Times New Roman"/>
          <w:b w:val="false"/>
          <w:i w:val="false"/>
          <w:color w:val="000000"/>
          <w:sz w:val="28"/>
        </w:rPr>
        <w:t>
      Для лиц, поступающих на группу образовательных программ высшего образования, требующих творческой подготовки по родственным направлениям подготовки кадров высшего образования, предусматривающих сокращенные сроки обучения, учитываются баллы по специальной дисциплине.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19 - в редакции приказа Министра науки и высшего образования РК от 02.06.2023 </w:t>
      </w:r>
      <w:r>
        <w:rPr>
          <w:rFonts w:ascii="Times New Roman"/>
          <w:b w:val="false"/>
          <w:i w:val="false"/>
          <w:color w:val="000000"/>
          <w:sz w:val="28"/>
        </w:rPr>
        <w:t>№ 252</w:t>
      </w:r>
      <w:r>
        <w:rPr>
          <w:rFonts w:ascii="Times New Roman"/>
          <w:b w:val="false"/>
          <w:i w:val="false"/>
          <w:color w:val="ff0000"/>
          <w:sz w:val="28"/>
        </w:rPr>
        <w:t xml:space="preserve"> (вводится в действие после дня его первого официального опубликования); с изменением, внесенным приказом Министра науки и высшего образования РК от 26.07.2024 </w:t>
      </w:r>
      <w:r>
        <w:rPr>
          <w:rFonts w:ascii="Times New Roman"/>
          <w:b w:val="false"/>
          <w:i w:val="false"/>
          <w:color w:val="00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317" w:id="71"/>
    <w:p>
      <w:pPr>
        <w:spacing w:after="0"/>
        <w:ind w:left="0"/>
        <w:jc w:val="both"/>
      </w:pPr>
      <w:r>
        <w:rPr>
          <w:rFonts w:ascii="Times New Roman"/>
          <w:b w:val="false"/>
          <w:i w:val="false"/>
          <w:color w:val="000000"/>
          <w:sz w:val="28"/>
        </w:rPr>
        <w:t>
      20. Лица, поступающие в ОВПО по областям образования "Педагогические науки" и "Здравоохранение", сдают один специальный экзамен, проводимый приемными комиссиями ОВПО.</w:t>
      </w:r>
    </w:p>
    <w:bookmarkEnd w:id="71"/>
    <w:p>
      <w:pPr>
        <w:spacing w:after="0"/>
        <w:ind w:left="0"/>
        <w:jc w:val="both"/>
      </w:pPr>
      <w:r>
        <w:rPr>
          <w:rFonts w:ascii="Times New Roman"/>
          <w:b w:val="false"/>
          <w:i w:val="false"/>
          <w:color w:val="000000"/>
          <w:sz w:val="28"/>
        </w:rPr>
        <w:t>
      Для лиц, поступающих в ОВПО по областям образования "Педагогические науки" и "Здравоохранение", учитываются баллы по истории Казахстана, математической грамотности, грамотности чтения (язык обучения), двум профильным предметам.</w:t>
      </w:r>
    </w:p>
    <w:p>
      <w:pPr>
        <w:spacing w:after="0"/>
        <w:ind w:left="0"/>
        <w:jc w:val="both"/>
      </w:pPr>
      <w:r>
        <w:rPr>
          <w:rFonts w:ascii="Times New Roman"/>
          <w:b w:val="false"/>
          <w:i w:val="false"/>
          <w:color w:val="000000"/>
          <w:sz w:val="28"/>
        </w:rPr>
        <w:t>
      Для лиц, поступающих в ОВПО по областям образования "Педагогические науки" и "Здравоохранение" по родственным направлениям подготовки кадров высшего образования, предусматривающих сокращенные сроки обучения, учитываются баллы по общепрофессиональной и специальной дисциплинам за исключением поступающих в ОВПО на платной основе.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20 - в редакции приказа Министра науки и высшего образования РК от 02.06.2023 </w:t>
      </w:r>
      <w:r>
        <w:rPr>
          <w:rFonts w:ascii="Times New Roman"/>
          <w:b w:val="false"/>
          <w:i w:val="false"/>
          <w:color w:val="00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20" w:id="72"/>
    <w:p>
      <w:pPr>
        <w:spacing w:after="0"/>
        <w:ind w:left="0"/>
        <w:jc w:val="both"/>
      </w:pPr>
      <w:r>
        <w:rPr>
          <w:rFonts w:ascii="Times New Roman"/>
          <w:b w:val="false"/>
          <w:i w:val="false"/>
          <w:color w:val="000000"/>
          <w:sz w:val="28"/>
        </w:rPr>
        <w:t>
      21. Программы проведения специальных и (или) творческих экзаменов разрабатываются ОВПО и утверждаются председателем приемной комиссии ОВПО.</w:t>
      </w:r>
    </w:p>
    <w:bookmarkEnd w:id="72"/>
    <w:bookmarkStart w:name="z321" w:id="73"/>
    <w:p>
      <w:pPr>
        <w:spacing w:after="0"/>
        <w:ind w:left="0"/>
        <w:jc w:val="both"/>
      </w:pPr>
      <w:r>
        <w:rPr>
          <w:rFonts w:ascii="Times New Roman"/>
          <w:b w:val="false"/>
          <w:i w:val="false"/>
          <w:color w:val="000000"/>
          <w:sz w:val="28"/>
        </w:rPr>
        <w:t>
      22. Расписание специальных и (или) творческих экзаменов (форма проведения экзамена, дата, время и место проведения, консультации) утверждается председателем приемной комиссии и доводится до сведения поступающих до начала приема документов и публикуется на официальном интернет-ресурсе ОВПО.</w:t>
      </w:r>
    </w:p>
    <w:bookmarkEnd w:id="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22 - в редакции приказа Министра образования и науки РК от 24.05.2021 </w:t>
      </w:r>
      <w:r>
        <w:rPr>
          <w:rFonts w:ascii="Times New Roman"/>
          <w:b w:val="false"/>
          <w:i w:val="false"/>
          <w:color w:val="000000"/>
          <w:sz w:val="28"/>
        </w:rPr>
        <w:t>№ 241</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22" w:id="74"/>
    <w:p>
      <w:pPr>
        <w:spacing w:after="0"/>
        <w:ind w:left="0"/>
        <w:jc w:val="both"/>
      </w:pPr>
      <w:r>
        <w:rPr>
          <w:rFonts w:ascii="Times New Roman"/>
          <w:b w:val="false"/>
          <w:i w:val="false"/>
          <w:color w:val="000000"/>
          <w:sz w:val="28"/>
        </w:rPr>
        <w:t>
      23. Допуск поступающего в аудиторию (помещение) проведения специальных и (или) творческих экзаменов осуществляется при предъявлении документа, удостоверяющего личность.</w:t>
      </w:r>
    </w:p>
    <w:bookmarkEnd w:id="74"/>
    <w:bookmarkStart w:name="z323" w:id="75"/>
    <w:p>
      <w:pPr>
        <w:spacing w:after="0"/>
        <w:ind w:left="0"/>
        <w:jc w:val="both"/>
      </w:pPr>
      <w:r>
        <w:rPr>
          <w:rFonts w:ascii="Times New Roman"/>
          <w:b w:val="false"/>
          <w:i w:val="false"/>
          <w:color w:val="000000"/>
          <w:sz w:val="28"/>
        </w:rPr>
        <w:t>
      При этом специальные и (или) творческие экзамены проводятся в аудиториях (помещениях), оснащенных видео и (или) аудио записью.</w:t>
      </w:r>
    </w:p>
    <w:bookmarkEnd w:id="75"/>
    <w:bookmarkStart w:name="z324" w:id="76"/>
    <w:p>
      <w:pPr>
        <w:spacing w:after="0"/>
        <w:ind w:left="0"/>
        <w:jc w:val="both"/>
      </w:pPr>
      <w:r>
        <w:rPr>
          <w:rFonts w:ascii="Times New Roman"/>
          <w:b w:val="false"/>
          <w:i w:val="false"/>
          <w:color w:val="000000"/>
          <w:sz w:val="28"/>
        </w:rPr>
        <w:t>
      24. До начала специальных и (или) творческих экзаменов поступающим выдается экзаменационный материал и объясняется порядок, предъявляемый к оформлению титульных листов, а также указываются время начала и окончания специальных и (или) творческих экзаменов, время и место объявления результатов, и процедура подачи заявления на апелляцию.</w:t>
      </w:r>
    </w:p>
    <w:bookmarkEnd w:id="76"/>
    <w:bookmarkStart w:name="z325" w:id="77"/>
    <w:p>
      <w:pPr>
        <w:spacing w:after="0"/>
        <w:ind w:left="0"/>
        <w:jc w:val="both"/>
      </w:pPr>
      <w:r>
        <w:rPr>
          <w:rFonts w:ascii="Times New Roman"/>
          <w:b w:val="false"/>
          <w:i w:val="false"/>
          <w:color w:val="000000"/>
          <w:sz w:val="28"/>
        </w:rPr>
        <w:t>
      25. Творческие экзамены для поступающих, имеющих документы об общем среднем или техническом и профессиональном, послесреднем образовании, оцениваются по 50-балльной системе.</w:t>
      </w:r>
    </w:p>
    <w:bookmarkEnd w:id="77"/>
    <w:p>
      <w:pPr>
        <w:spacing w:after="0"/>
        <w:ind w:left="0"/>
        <w:jc w:val="both"/>
      </w:pPr>
      <w:r>
        <w:rPr>
          <w:rFonts w:ascii="Times New Roman"/>
          <w:b w:val="false"/>
          <w:i w:val="false"/>
          <w:color w:val="000000"/>
          <w:sz w:val="28"/>
        </w:rPr>
        <w:t>
      Творческий экзамен для поступающих по родственным направлениям подготовки кадров высшего образования, предусматривающих сокращенные сроки обучения, оценивается по 20-балльной системе.</w:t>
      </w:r>
    </w:p>
    <w:p>
      <w:pPr>
        <w:spacing w:after="0"/>
        <w:ind w:left="0"/>
        <w:jc w:val="both"/>
      </w:pPr>
      <w:r>
        <w:rPr>
          <w:rFonts w:ascii="Times New Roman"/>
          <w:b w:val="false"/>
          <w:i w:val="false"/>
          <w:color w:val="000000"/>
          <w:sz w:val="28"/>
        </w:rPr>
        <w:t>
      Специальный экзамен для поступающих по областям образования "Педагогические науки" и "Здравоохранение" оценивается в форме – "допуск" или "недопуск".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25 -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28" w:id="78"/>
    <w:p>
      <w:pPr>
        <w:spacing w:after="0"/>
        <w:ind w:left="0"/>
        <w:jc w:val="both"/>
      </w:pPr>
      <w:r>
        <w:rPr>
          <w:rFonts w:ascii="Times New Roman"/>
          <w:b w:val="false"/>
          <w:i w:val="false"/>
          <w:color w:val="000000"/>
          <w:sz w:val="28"/>
        </w:rPr>
        <w:t>
      26. Итоги проведения творческого экзамена оформляются ведомостью оценок, итоги проведения специального экзамена – ведомостью допуска, протоколом комиссии в произвольной форме и передаются ответственному секретарю приемной комиссии (его заместителю) для объявления результатов. Протокол комиссии подписывается председателем и всеми присутствующими членами комиссии.</w:t>
      </w:r>
    </w:p>
    <w:bookmarkEnd w:id="78"/>
    <w:bookmarkStart w:name="z329" w:id="79"/>
    <w:p>
      <w:pPr>
        <w:spacing w:after="0"/>
        <w:ind w:left="0"/>
        <w:jc w:val="both"/>
      </w:pPr>
      <w:r>
        <w:rPr>
          <w:rFonts w:ascii="Times New Roman"/>
          <w:b w:val="false"/>
          <w:i w:val="false"/>
          <w:color w:val="000000"/>
          <w:sz w:val="28"/>
        </w:rPr>
        <w:t>
      27. Результаты специальных и (или) творческих экзаменов объявляются в день проведения экзамена.</w:t>
      </w:r>
    </w:p>
    <w:bookmarkEnd w:id="79"/>
    <w:bookmarkStart w:name="z330" w:id="80"/>
    <w:p>
      <w:pPr>
        <w:spacing w:after="0"/>
        <w:ind w:left="0"/>
        <w:jc w:val="both"/>
      </w:pPr>
      <w:r>
        <w:rPr>
          <w:rFonts w:ascii="Times New Roman"/>
          <w:b w:val="false"/>
          <w:i w:val="false"/>
          <w:color w:val="000000"/>
          <w:sz w:val="28"/>
        </w:rPr>
        <w:t>
      28. По результатам специальных экзаменов по областям образования "Педагогические науки" и "Здравоохранение" поступающему выдается выписка из ведомости допуска для предъявления в ОВПО независимо от места сдачи специального экзамена.</w:t>
      </w:r>
    </w:p>
    <w:bookmarkEnd w:id="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28 - в редакции приказа Министра образования и науки РК от 24.05.2021 </w:t>
      </w:r>
      <w:r>
        <w:rPr>
          <w:rFonts w:ascii="Times New Roman"/>
          <w:b w:val="false"/>
          <w:i w:val="false"/>
          <w:color w:val="000000"/>
          <w:sz w:val="28"/>
        </w:rPr>
        <w:t>№ 241</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32" w:id="81"/>
    <w:p>
      <w:pPr>
        <w:spacing w:after="0"/>
        <w:ind w:left="0"/>
        <w:jc w:val="both"/>
      </w:pPr>
      <w:r>
        <w:rPr>
          <w:rFonts w:ascii="Times New Roman"/>
          <w:b w:val="false"/>
          <w:i w:val="false"/>
          <w:color w:val="000000"/>
          <w:sz w:val="28"/>
        </w:rPr>
        <w:t>
      29. На период проведения экзаменов в целях соблюдения требований, предъявляемых к специальному и (или) творческому экзамену, разрешения спорных вопросов, защиты прав лиц, сдающих соответствующие экзамены, приказом руководителя каждого ОВПО или лицом, исполняющим его обязанности создается апелляционная комиссия, состав которой состоит из нечетного числа членов, включая ее председателя.</w:t>
      </w:r>
    </w:p>
    <w:bookmarkEnd w:id="81"/>
    <w:bookmarkStart w:name="z333" w:id="82"/>
    <w:p>
      <w:pPr>
        <w:spacing w:after="0"/>
        <w:ind w:left="0"/>
        <w:jc w:val="both"/>
      </w:pPr>
      <w:r>
        <w:rPr>
          <w:rFonts w:ascii="Times New Roman"/>
          <w:b w:val="false"/>
          <w:i w:val="false"/>
          <w:color w:val="000000"/>
          <w:sz w:val="28"/>
        </w:rPr>
        <w:t>
      30. Заявление на апелляцию подается на имя председателя апелляционной комиссии лично лицом, сдававшим специальный или творческий экзамен, принимается до 13.00 часов следующего дня после объявления результатов специального или творческого экзамена и рассматривается апелляционной комиссией в течение одного дня.</w:t>
      </w:r>
    </w:p>
    <w:bookmarkEnd w:id="82"/>
    <w:bookmarkStart w:name="z334" w:id="83"/>
    <w:p>
      <w:pPr>
        <w:spacing w:after="0"/>
        <w:ind w:left="0"/>
        <w:jc w:val="both"/>
      </w:pPr>
      <w:r>
        <w:rPr>
          <w:rFonts w:ascii="Times New Roman"/>
          <w:b w:val="false"/>
          <w:i w:val="false"/>
          <w:color w:val="000000"/>
          <w:sz w:val="28"/>
        </w:rPr>
        <w:t>
      31. Решение апелляционной комиссии считается правомочным, если на заседании присутствуют не менее двух третей ее состава. Решение по апелляции о несогласии с результатами специального или творческого экзамена принимается большинством голосов от числа присутствующих членов комиссии. При равенстве голосов членов апелляционной комиссии голос председателя является решающим. Работа апелляционной комиссии оформляется протоколом, подписываемым председателем и всеми присутствующими членами комиссии.</w:t>
      </w:r>
    </w:p>
    <w:bookmarkEnd w:id="83"/>
    <w:bookmarkStart w:name="z335" w:id="84"/>
    <w:p>
      <w:pPr>
        <w:spacing w:after="0"/>
        <w:ind w:left="0"/>
        <w:jc w:val="both"/>
      </w:pPr>
      <w:r>
        <w:rPr>
          <w:rFonts w:ascii="Times New Roman"/>
          <w:b w:val="false"/>
          <w:i w:val="false"/>
          <w:color w:val="000000"/>
          <w:sz w:val="28"/>
        </w:rPr>
        <w:t>
      32. ОВПО, независимо от формы собственности в день завершения дополнительного, специального и (или) творческого экзамена передают в информационную систему Национального центра тестирования Министерства науки и высшего образования Республики Казахстан результаты дополнительного, специального и (или) творческого экзамена поступающих для участия в конкурсе на присуждение образовательного гранта высшего образования за счет средств республиканского и местного бюджета и (или) зачисления в ОВПО на платное обучение.</w:t>
      </w:r>
    </w:p>
    <w:bookmarkEnd w:id="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32 – в редакции приказа Министра науки и высшего образования РК от 26.01.2023 </w:t>
      </w:r>
      <w:r>
        <w:rPr>
          <w:rFonts w:ascii="Times New Roman"/>
          <w:b w:val="false"/>
          <w:i w:val="false"/>
          <w:color w:val="000000"/>
          <w:sz w:val="28"/>
        </w:rPr>
        <w:t>№ 29</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36" w:id="85"/>
    <w:p>
      <w:pPr>
        <w:spacing w:after="0"/>
        <w:ind w:left="0"/>
        <w:jc w:val="left"/>
      </w:pPr>
      <w:r>
        <w:rPr>
          <w:rFonts w:ascii="Times New Roman"/>
          <w:b/>
          <w:i w:val="false"/>
          <w:color w:val="000000"/>
        </w:rPr>
        <w:t xml:space="preserve"> Глава 3. Порядок зачисления в ОВПО</w:t>
      </w:r>
    </w:p>
    <w:bookmarkEnd w:id="85"/>
    <w:bookmarkStart w:name="z1640" w:id="86"/>
    <w:p>
      <w:pPr>
        <w:spacing w:after="0"/>
        <w:ind w:left="0"/>
        <w:jc w:val="both"/>
      </w:pPr>
      <w:r>
        <w:rPr>
          <w:rFonts w:ascii="Times New Roman"/>
          <w:b w:val="false"/>
          <w:i w:val="false"/>
          <w:color w:val="000000"/>
          <w:sz w:val="28"/>
        </w:rPr>
        <w:t xml:space="preserve">
      33. Для зачисления в ОВПО услугополучатели предоставляют в ОВПО (далее – услугодатель) через приемную комиссию ОВПО или через веб-портал "электронного правительства" (далее – портал) пакет документов, предусмотренных пунктом 8 перечня основных требований к оказанию государственной услуги "Прием документов и зачисление в организации высшего и (или) послевузовского образования для обучения по образовательным программам высшего образования" (далее – Перечень основных требований), согласно </w:t>
      </w:r>
      <w:r>
        <w:rPr>
          <w:rFonts w:ascii="Times New Roman"/>
          <w:b w:val="false"/>
          <w:i w:val="false"/>
          <w:color w:val="000000"/>
          <w:sz w:val="28"/>
        </w:rPr>
        <w:t>приложению 3</w:t>
      </w:r>
      <w:r>
        <w:rPr>
          <w:rFonts w:ascii="Times New Roman"/>
          <w:b w:val="false"/>
          <w:i w:val="false"/>
          <w:color w:val="000000"/>
          <w:sz w:val="28"/>
        </w:rPr>
        <w:t xml:space="preserve"> к настоящим Типовым правилам.</w:t>
      </w:r>
    </w:p>
    <w:bookmarkEnd w:id="86"/>
    <w:p>
      <w:pPr>
        <w:spacing w:after="0"/>
        <w:ind w:left="0"/>
        <w:jc w:val="both"/>
      </w:pPr>
      <w:r>
        <w:rPr>
          <w:rFonts w:ascii="Times New Roman"/>
          <w:b w:val="false"/>
          <w:i w:val="false"/>
          <w:color w:val="000000"/>
          <w:sz w:val="28"/>
        </w:rPr>
        <w:t>
      Перечень основных требований к оказанию государственной услуги, включающий характеристики процесса, форму, содержание и результат оказания услуги, а также иные сведения с учетом особенностей предоставления государственной услуги приведен в Перечне основных требований.</w:t>
      </w:r>
    </w:p>
    <w:p>
      <w:pPr>
        <w:spacing w:after="0"/>
        <w:ind w:left="0"/>
        <w:jc w:val="both"/>
      </w:pPr>
      <w:r>
        <w:rPr>
          <w:rFonts w:ascii="Times New Roman"/>
          <w:b w:val="false"/>
          <w:i w:val="false"/>
          <w:color w:val="000000"/>
          <w:sz w:val="28"/>
        </w:rPr>
        <w:t>
      Сотрудник услугодателя осуществляет прием пакета документов, их регистрацию и выдачу расписки услугополучателю о приеме пакета документов в день поступления заявления либо в случае предоставления услугополучателем неполного пакета, либо документов с истекшим сроком действия отказывает в приеме документов.</w:t>
      </w:r>
    </w:p>
    <w:p>
      <w:pPr>
        <w:spacing w:after="0"/>
        <w:ind w:left="0"/>
        <w:jc w:val="both"/>
      </w:pPr>
      <w:r>
        <w:rPr>
          <w:rFonts w:ascii="Times New Roman"/>
          <w:b w:val="false"/>
          <w:i w:val="false"/>
          <w:color w:val="000000"/>
          <w:sz w:val="28"/>
        </w:rPr>
        <w:t>
      В случае обращения через портал услугополучателю в "личный кабинет" направляется статус о принятии запроса на государственную услугу, а также уведомление с указанием даты и времени получения результата государственной услуги.</w:t>
      </w:r>
    </w:p>
    <w:p>
      <w:pPr>
        <w:spacing w:after="0"/>
        <w:ind w:left="0"/>
        <w:jc w:val="both"/>
      </w:pPr>
      <w:r>
        <w:rPr>
          <w:rFonts w:ascii="Times New Roman"/>
          <w:b w:val="false"/>
          <w:i w:val="false"/>
          <w:color w:val="000000"/>
          <w:sz w:val="28"/>
        </w:rPr>
        <w:t>
      Услугодатель с момента их поступления проверяет полноту представленных документов, в случае неполноты готовит мотивированный отказ в дальнейшем рассмотрении заявления, которое направляется в форме электронного документа заявителю в "личный кабинет" на портале.</w:t>
      </w:r>
    </w:p>
    <w:p>
      <w:pPr>
        <w:spacing w:after="0"/>
        <w:ind w:left="0"/>
        <w:jc w:val="both"/>
      </w:pPr>
      <w:r>
        <w:rPr>
          <w:rFonts w:ascii="Times New Roman"/>
          <w:b w:val="false"/>
          <w:i w:val="false"/>
          <w:color w:val="000000"/>
          <w:sz w:val="28"/>
        </w:rPr>
        <w:t>
      В случае предоставления услугополучателем полного пакета документов услугодателю направляется уведомления о приеме документов для зачисления в ОВПО. После получения уведомления услугополучатель представляет услугодателю оригиналы документов в сроки с 20 июня по 25 августа календарного года.</w:t>
      </w:r>
    </w:p>
    <w:p>
      <w:pPr>
        <w:spacing w:after="0"/>
        <w:ind w:left="0"/>
        <w:jc w:val="both"/>
      </w:pPr>
      <w:r>
        <w:rPr>
          <w:rFonts w:ascii="Times New Roman"/>
          <w:b w:val="false"/>
          <w:i w:val="false"/>
          <w:color w:val="000000"/>
          <w:sz w:val="28"/>
        </w:rPr>
        <w:t>
      После приема документов руководителем ОВПО издается приказ о зачислении услугополучателя в число студентов ОВПО.</w:t>
      </w:r>
    </w:p>
    <w:p>
      <w:pPr>
        <w:spacing w:after="0"/>
        <w:ind w:left="0"/>
        <w:jc w:val="both"/>
      </w:pPr>
      <w:r>
        <w:rPr>
          <w:rFonts w:ascii="Times New Roman"/>
          <w:b w:val="false"/>
          <w:i w:val="false"/>
          <w:color w:val="000000"/>
          <w:sz w:val="28"/>
        </w:rPr>
        <w:t>
      Услугодатель отказывает в оказании государственной услуги по основаниям предусмотренным пунктом 9 Перечня основных требований.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33 -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648" w:id="87"/>
    <w:p>
      <w:pPr>
        <w:spacing w:after="0"/>
        <w:ind w:left="0"/>
        <w:jc w:val="both"/>
      </w:pPr>
      <w:r>
        <w:rPr>
          <w:rFonts w:ascii="Times New Roman"/>
          <w:b w:val="false"/>
          <w:i w:val="false"/>
          <w:color w:val="000000"/>
          <w:sz w:val="28"/>
        </w:rPr>
        <w:t xml:space="preserve">
      33-1. Услугодатель обеспечивает внесение сведений о стадии оказания государственной услуги в информационную систему мониторинга оказания государственных услуг согласно подпункту 11) пункта 2 </w:t>
      </w:r>
      <w:r>
        <w:rPr>
          <w:rFonts w:ascii="Times New Roman"/>
          <w:b w:val="false"/>
          <w:i w:val="false"/>
          <w:color w:val="000000"/>
          <w:sz w:val="28"/>
        </w:rPr>
        <w:t>статьи 5</w:t>
      </w:r>
      <w:r>
        <w:rPr>
          <w:rFonts w:ascii="Times New Roman"/>
          <w:b w:val="false"/>
          <w:i w:val="false"/>
          <w:color w:val="000000"/>
          <w:sz w:val="28"/>
        </w:rPr>
        <w:t xml:space="preserve"> Закона "О государственных услугах".</w:t>
      </w:r>
    </w:p>
    <w:bookmarkEnd w:id="87"/>
    <w:p>
      <w:pPr>
        <w:spacing w:after="0"/>
        <w:ind w:left="0"/>
        <w:jc w:val="both"/>
      </w:pPr>
      <w:r>
        <w:rPr>
          <w:rFonts w:ascii="Times New Roman"/>
          <w:b w:val="false"/>
          <w:i w:val="false"/>
          <w:color w:val="000000"/>
          <w:sz w:val="28"/>
        </w:rPr>
        <w:t>
      Уполномоченный орган в области науки и высшего образования обеспечивает направление информации о внесенных изменениях и (или) дополнениях в настоящие Правила в Единый контакт-центр, оператору информационно-коммуникационной инфраструктуры "электронного правительства" и услугодателю в течение трех рабочих дней со дня их введения в действие.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33-1 в соответствии с  приказом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649" w:id="88"/>
    <w:p>
      <w:pPr>
        <w:spacing w:after="0"/>
        <w:ind w:left="0"/>
        <w:jc w:val="both"/>
      </w:pPr>
      <w:r>
        <w:rPr>
          <w:rFonts w:ascii="Times New Roman"/>
          <w:b w:val="false"/>
          <w:i w:val="false"/>
          <w:color w:val="000000"/>
          <w:sz w:val="28"/>
        </w:rPr>
        <w:t>
      33-2. Жалоба на решение, действий (бездействия) услугодателя по вопросам оказания государственных услуг может быть подана на имя руководителя услугодателя, в уполномоченный орган по оценке и контролю за качеством оказания государственных услуг, в соответствии с законодательством Республики Казахстан.</w:t>
      </w:r>
    </w:p>
    <w:bookmarkEnd w:id="88"/>
    <w:bookmarkStart w:name="z1650" w:id="89"/>
    <w:p>
      <w:pPr>
        <w:spacing w:after="0"/>
        <w:ind w:left="0"/>
        <w:jc w:val="both"/>
      </w:pPr>
      <w:r>
        <w:rPr>
          <w:rFonts w:ascii="Times New Roman"/>
          <w:b w:val="false"/>
          <w:i w:val="false"/>
          <w:color w:val="000000"/>
          <w:sz w:val="28"/>
        </w:rPr>
        <w:t xml:space="preserve">
      Жалоба услугополучателя, поступившая в адрес услугодателя,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25 Закона "О государственных услугах", подлежит рассмотрению в течение 5 (пяти) рабочих дней со дня ее регистрации.</w:t>
      </w:r>
    </w:p>
    <w:bookmarkEnd w:id="89"/>
    <w:bookmarkStart w:name="z1651" w:id="90"/>
    <w:p>
      <w:pPr>
        <w:spacing w:after="0"/>
        <w:ind w:left="0"/>
        <w:jc w:val="both"/>
      </w:pPr>
      <w:r>
        <w:rPr>
          <w:rFonts w:ascii="Times New Roman"/>
          <w:b w:val="false"/>
          <w:i w:val="false"/>
          <w:color w:val="000000"/>
          <w:sz w:val="28"/>
        </w:rPr>
        <w:t>
      Жалоба услугополучателя, поступившая в адрес уполномоченного органа по оценке и контролю за качеством оказания государственных услуг, подлежит рассмотрению в течение 15 (пятнадцати) рабочих дней со дня ее регистрации.</w:t>
      </w:r>
    </w:p>
    <w:bookmarkEnd w:id="90"/>
    <w:bookmarkStart w:name="z1652" w:id="91"/>
    <w:p>
      <w:pPr>
        <w:spacing w:after="0"/>
        <w:ind w:left="0"/>
        <w:jc w:val="both"/>
      </w:pPr>
      <w:r>
        <w:rPr>
          <w:rFonts w:ascii="Times New Roman"/>
          <w:b w:val="false"/>
          <w:i w:val="false"/>
          <w:color w:val="000000"/>
          <w:sz w:val="28"/>
        </w:rPr>
        <w:t>
      В случаях несогласия с результатами оказания государственной услуги услугополучатель обращается в суд в установленном законодательством Республики Казахстан порядке.</w:t>
      </w:r>
    </w:p>
    <w:bookmarkEnd w:id="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33-2 в соответствии с  приказом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 с изменением, внесенным приказом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653" w:id="92"/>
    <w:p>
      <w:pPr>
        <w:spacing w:after="0"/>
        <w:ind w:left="0"/>
        <w:jc w:val="both"/>
      </w:pPr>
      <w:r>
        <w:rPr>
          <w:rFonts w:ascii="Times New Roman"/>
          <w:b w:val="false"/>
          <w:i w:val="false"/>
          <w:color w:val="000000"/>
          <w:sz w:val="28"/>
        </w:rPr>
        <w:t>
      33-3. Зачисление поступающих в число студентов в ОВПО за счет средств республиканского бюджета или местного бюджета или на платной основе проводится приемными комиссиями ОВПО с 20 июня по 25 августа календарного года для обучения на казахском, русском или английском языках приказом руководителя ОВПО или лицом, исполняющим его обязанности.</w:t>
      </w:r>
    </w:p>
    <w:bookmarkEnd w:id="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33-3 в соответствии с приказом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654" w:id="93"/>
    <w:p>
      <w:pPr>
        <w:spacing w:after="0"/>
        <w:ind w:left="0"/>
        <w:jc w:val="both"/>
      </w:pPr>
      <w:r>
        <w:rPr>
          <w:rFonts w:ascii="Times New Roman"/>
          <w:b w:val="false"/>
          <w:i w:val="false"/>
          <w:color w:val="000000"/>
          <w:sz w:val="28"/>
        </w:rPr>
        <w:t>
      34. Лица, имеющие среднее, техническое и профессиональное или послесреднее образование, за исключением поступающих по родственным направлениям подготовки кадров высшего образования, предусматривающие сокращенные сроки обучения, не набравшие пороговый балл, установленный в пункте 4 настоящих Типовых правил (по результатам ЕНТ), с результатами ЕНТ с несоответствующими комбинациями профильных предметов, с аннулированными результатами ЕНТ зачисляются в ОВПО по очной форме обучения на платной основе.</w:t>
      </w:r>
    </w:p>
    <w:bookmarkEnd w:id="93"/>
    <w:bookmarkStart w:name="z3267" w:id="94"/>
    <w:p>
      <w:pPr>
        <w:spacing w:after="0"/>
        <w:ind w:left="0"/>
        <w:jc w:val="both"/>
      </w:pPr>
      <w:r>
        <w:rPr>
          <w:rFonts w:ascii="Times New Roman"/>
          <w:b w:val="false"/>
          <w:i w:val="false"/>
          <w:color w:val="000000"/>
          <w:sz w:val="28"/>
        </w:rPr>
        <w:t xml:space="preserve">
      До завершения первого учебного года в ОВПО данные лица повторно сдают ЕНТ в установленные сроки, в соответствии с </w:t>
      </w:r>
      <w:r>
        <w:rPr>
          <w:rFonts w:ascii="Times New Roman"/>
          <w:b w:val="false"/>
          <w:i w:val="false"/>
          <w:color w:val="000000"/>
          <w:sz w:val="28"/>
        </w:rPr>
        <w:t>Правилами</w:t>
      </w:r>
      <w:r>
        <w:rPr>
          <w:rFonts w:ascii="Times New Roman"/>
          <w:b w:val="false"/>
          <w:i w:val="false"/>
          <w:color w:val="000000"/>
          <w:sz w:val="28"/>
        </w:rPr>
        <w:t xml:space="preserve"> проведения единого национального тестирования, утвержденными приказом Министра образования и науки Республики Казахстан от 2 мая 2017 года № 204 (зарегистрирован в Реестре государственной регистрации нормативных правовых актов под № 15173) (далее – приказ № 204).</w:t>
      </w:r>
    </w:p>
    <w:bookmarkEnd w:id="94"/>
    <w:bookmarkStart w:name="z3268" w:id="95"/>
    <w:p>
      <w:pPr>
        <w:spacing w:after="0"/>
        <w:ind w:left="0"/>
        <w:jc w:val="both"/>
      </w:pPr>
      <w:r>
        <w:rPr>
          <w:rFonts w:ascii="Times New Roman"/>
          <w:b w:val="false"/>
          <w:i w:val="false"/>
          <w:color w:val="000000"/>
          <w:sz w:val="28"/>
        </w:rPr>
        <w:t>
      Лица, повторно не набравшие пороговый балл, установленный в пункте 4 настоящих Типовых правил, по результатам ЕНТ, сдаваемого по завершению 1 (первого) учебного года, подлежат отчислению из ОВПО.</w:t>
      </w:r>
    </w:p>
    <w:bookmarkEnd w:id="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34 - в редакции приказа Министра науки и высшего образования РК от 26.01.2023 </w:t>
      </w:r>
      <w:r>
        <w:rPr>
          <w:rFonts w:ascii="Times New Roman"/>
          <w:b w:val="false"/>
          <w:i w:val="false"/>
          <w:color w:val="000000"/>
          <w:sz w:val="28"/>
        </w:rPr>
        <w:t>№ 29</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656" w:id="96"/>
    <w:p>
      <w:pPr>
        <w:spacing w:after="0"/>
        <w:ind w:left="0"/>
        <w:jc w:val="both"/>
      </w:pPr>
      <w:r>
        <w:rPr>
          <w:rFonts w:ascii="Times New Roman"/>
          <w:b w:val="false"/>
          <w:i w:val="false"/>
          <w:color w:val="000000"/>
          <w:sz w:val="28"/>
        </w:rPr>
        <w:t>
      35. Обладатели образовательного гранта высшего образования за счет средств республиканского бюджета или местного бюджета, подают заявление о приеме в указанное в свидетельстве ОВПО и зачисляются в число студентов приказом руководителя ОВПО или лицом, исполняющим его обязанности.</w:t>
      </w:r>
    </w:p>
    <w:bookmarkEnd w:id="96"/>
    <w:p>
      <w:pPr>
        <w:spacing w:after="0"/>
        <w:ind w:left="0"/>
        <w:jc w:val="both"/>
      </w:pPr>
      <w:r>
        <w:rPr>
          <w:rFonts w:ascii="Times New Roman"/>
          <w:b w:val="false"/>
          <w:i w:val="false"/>
          <w:color w:val="000000"/>
          <w:sz w:val="28"/>
        </w:rPr>
        <w:t>
      Обладатели образовательного гранта высшего образования по группам образовательных программ, требующих творческой подготовки зачисляются в ОВПО, в которых они сдавали творческие экзамены.</w:t>
      </w:r>
    </w:p>
    <w:p>
      <w:pPr>
        <w:spacing w:after="0"/>
        <w:ind w:left="0"/>
        <w:jc w:val="both"/>
      </w:pPr>
      <w:r>
        <w:rPr>
          <w:rFonts w:ascii="Times New Roman"/>
          <w:b w:val="false"/>
          <w:i w:val="false"/>
          <w:color w:val="000000"/>
          <w:sz w:val="28"/>
        </w:rPr>
        <w:t xml:space="preserve">
      Граждане Республики Казахстан, поступающие на основе государственного гранта, заключают договор об отработке не менее 3 (трех) лет в порядке, установленном </w:t>
      </w:r>
      <w:r>
        <w:rPr>
          <w:rFonts w:ascii="Times New Roman"/>
          <w:b w:val="false"/>
          <w:i w:val="false"/>
          <w:color w:val="000000"/>
          <w:sz w:val="28"/>
        </w:rPr>
        <w:t>приказом</w:t>
      </w:r>
      <w:r>
        <w:rPr>
          <w:rFonts w:ascii="Times New Roman"/>
          <w:b w:val="false"/>
          <w:i w:val="false"/>
          <w:color w:val="000000"/>
          <w:sz w:val="28"/>
        </w:rPr>
        <w:t xml:space="preserve"> исполняющего обязанности министра науки и высшего образования Республики Казахстан от 11 августа 2023 года № 403 "Об утверждении Правил направления специалиста на работу, возмещения расходов, понесенных за счет бюджетных средств, предоставления права самостоятельного трудоустройства, освобождения от обязанности по отработке гражданами Республики Казахстан, обучавшимися на основе государственного образовательного заказа" (зарегистрирован в Реестре государственной регистрации нормативных правовых актов под № 33291) и </w:t>
      </w:r>
      <w:r>
        <w:rPr>
          <w:rFonts w:ascii="Times New Roman"/>
          <w:b w:val="false"/>
          <w:i w:val="false"/>
          <w:color w:val="000000"/>
          <w:sz w:val="28"/>
        </w:rPr>
        <w:t>приказом</w:t>
      </w:r>
      <w:r>
        <w:rPr>
          <w:rFonts w:ascii="Times New Roman"/>
          <w:b w:val="false"/>
          <w:i w:val="false"/>
          <w:color w:val="000000"/>
          <w:sz w:val="28"/>
        </w:rPr>
        <w:t xml:space="preserve"> исполняющего обязанности министра науки и высшего образования Республики Казахстан от 25 августа 2023 года № 443 "Об утверждении Правил присуждения образовательного гранта для оплаты высшего или послевузовского образования с присуждением степени "бакалавр" или "магистр" (зарегистрирован в Реестре государственной регистрации нормативных правовых актов под № 33345).</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35 -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66" w:id="97"/>
    <w:p>
      <w:pPr>
        <w:spacing w:after="0"/>
        <w:ind w:left="0"/>
        <w:jc w:val="both"/>
      </w:pPr>
      <w:r>
        <w:rPr>
          <w:rFonts w:ascii="Times New Roman"/>
          <w:b w:val="false"/>
          <w:i w:val="false"/>
          <w:color w:val="000000"/>
          <w:sz w:val="28"/>
        </w:rPr>
        <w:t>
      36. Лица, имеющие среднее или техническое и профессиональное, послесреднее образование текущего года, сдавшие ЕНТ в установленные сроки в соответствии с приказом №204 и набравшие пороговый балл, установленный в пункте 4 настоящих Типовых правил, подают заявление на имя руководителя ОВПО или лица, исполняющего его обязанности о зачислении в ОВПО на платной основе до получения документа об общем среднем или техническом и профессиональном, послесреднем образовании.</w:t>
      </w:r>
    </w:p>
    <w:bookmarkEnd w:id="97"/>
    <w:bookmarkStart w:name="z367" w:id="98"/>
    <w:p>
      <w:pPr>
        <w:spacing w:after="0"/>
        <w:ind w:left="0"/>
        <w:jc w:val="both"/>
      </w:pPr>
      <w:r>
        <w:rPr>
          <w:rFonts w:ascii="Times New Roman"/>
          <w:b w:val="false"/>
          <w:i w:val="false"/>
          <w:color w:val="000000"/>
          <w:sz w:val="28"/>
        </w:rPr>
        <w:t>
      При этом обучающиеся выпускных 11 (12) классов организаций среднего образования в период с 1 февраля по 25 августа календарного года подают заявление на имя руководителя ОВПО или лица, исполняющего его обязанности о зачислении в ОВПО на платной основе до получения документа об общем среднем образовании.</w:t>
      </w:r>
    </w:p>
    <w:bookmarkEnd w:id="98"/>
    <w:bookmarkStart w:name="z368" w:id="99"/>
    <w:p>
      <w:pPr>
        <w:spacing w:after="0"/>
        <w:ind w:left="0"/>
        <w:jc w:val="both"/>
      </w:pPr>
      <w:r>
        <w:rPr>
          <w:rFonts w:ascii="Times New Roman"/>
          <w:b w:val="false"/>
          <w:i w:val="false"/>
          <w:color w:val="000000"/>
          <w:sz w:val="28"/>
        </w:rPr>
        <w:t>
      После получения документа об общем среднем или техническом и профессиональном, послесреднем образовании поступающие представляют документы согласно перечню, указанных в пункте 33 настоящих Типовых правил.</w:t>
      </w:r>
    </w:p>
    <w:bookmarkEnd w:id="99"/>
    <w:bookmarkStart w:name="z369" w:id="100"/>
    <w:p>
      <w:pPr>
        <w:spacing w:after="0"/>
        <w:ind w:left="0"/>
        <w:jc w:val="both"/>
      </w:pPr>
      <w:r>
        <w:rPr>
          <w:rFonts w:ascii="Times New Roman"/>
          <w:b w:val="false"/>
          <w:i w:val="false"/>
          <w:color w:val="000000"/>
          <w:sz w:val="28"/>
        </w:rPr>
        <w:t>
      37. Лица, набравшие пороговый балл, установленный в пункте 4 настоящих Типовых правил, по результатам ЕНТ, предусмотренных пунктом 5 настоящих Типовых правил, подают заявление на имя руководителя ОВПО или лица, исполняющего его обязанности о зачислении в ОВПО на платной основе.</w:t>
      </w:r>
    </w:p>
    <w:bookmarkEnd w:id="100"/>
    <w:bookmarkStart w:name="z370" w:id="101"/>
    <w:p>
      <w:pPr>
        <w:spacing w:after="0"/>
        <w:ind w:left="0"/>
        <w:jc w:val="both"/>
      </w:pPr>
      <w:r>
        <w:rPr>
          <w:rFonts w:ascii="Times New Roman"/>
          <w:b w:val="false"/>
          <w:i w:val="false"/>
          <w:color w:val="000000"/>
          <w:sz w:val="28"/>
        </w:rPr>
        <w:t>
      К заявлению прилагаются сертификат ЕНТ, копия транскрипта, подписанного уполномоченным лицом и скрепленного печатью.</w:t>
      </w:r>
    </w:p>
    <w:bookmarkEnd w:id="101"/>
    <w:bookmarkStart w:name="z371" w:id="102"/>
    <w:p>
      <w:pPr>
        <w:spacing w:after="0"/>
        <w:ind w:left="0"/>
        <w:jc w:val="both"/>
      </w:pPr>
      <w:r>
        <w:rPr>
          <w:rFonts w:ascii="Times New Roman"/>
          <w:b w:val="false"/>
          <w:i w:val="false"/>
          <w:color w:val="000000"/>
          <w:sz w:val="28"/>
        </w:rPr>
        <w:t>
      При предоставлении не полного перечня документов, указанных в пунктах 15, 33, 36, 37 настоящих Типовых правил, приемная комиссия не принимает документы от поступающих.</w:t>
      </w:r>
    </w:p>
    <w:bookmarkEnd w:id="102"/>
    <w:bookmarkStart w:name="z372" w:id="103"/>
    <w:p>
      <w:pPr>
        <w:spacing w:after="0"/>
        <w:ind w:left="0"/>
        <w:jc w:val="both"/>
      </w:pPr>
      <w:r>
        <w:rPr>
          <w:rFonts w:ascii="Times New Roman"/>
          <w:b w:val="false"/>
          <w:i w:val="false"/>
          <w:color w:val="000000"/>
          <w:sz w:val="28"/>
        </w:rPr>
        <w:t>
      38. Зачисление в ОВПО проводится раздельно по образовательным программам высшего образования и языковым отделениям.</w:t>
      </w:r>
    </w:p>
    <w:bookmarkEnd w:id="103"/>
    <w:p>
      <w:pPr>
        <w:spacing w:after="0"/>
        <w:ind w:left="0"/>
        <w:jc w:val="both"/>
      </w:pPr>
      <w:r>
        <w:rPr>
          <w:rFonts w:ascii="Times New Roman"/>
          <w:b w:val="false"/>
          <w:i w:val="false"/>
          <w:color w:val="000000"/>
          <w:sz w:val="28"/>
        </w:rPr>
        <w:t>
      Зачисление на образовательные программы высшего образования, для которых установлены творческие экзамены, проводится с учетом баллов по этим экзаменам, за исключением поступающих по родственным направлениям подготовки кадров высшего образования, предусматривающих сокращенные сроки обучения.</w:t>
      </w:r>
    </w:p>
    <w:p>
      <w:pPr>
        <w:spacing w:after="0"/>
        <w:ind w:left="0"/>
        <w:jc w:val="both"/>
      </w:pPr>
      <w:r>
        <w:rPr>
          <w:rFonts w:ascii="Times New Roman"/>
          <w:b w:val="false"/>
          <w:i w:val="false"/>
          <w:color w:val="000000"/>
          <w:sz w:val="28"/>
        </w:rPr>
        <w:t>
      Зачисление по областям образования "Педагогические науки" и "Здравоохранение" проводится с учетом результатов специального экзамена.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38 - в редакции приказа Министра образования и науки РК от 24.05.2021 </w:t>
      </w:r>
      <w:r>
        <w:rPr>
          <w:rFonts w:ascii="Times New Roman"/>
          <w:b w:val="false"/>
          <w:i w:val="false"/>
          <w:color w:val="000000"/>
          <w:sz w:val="28"/>
        </w:rPr>
        <w:t>№ 241</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75" w:id="104"/>
    <w:p>
      <w:pPr>
        <w:spacing w:after="0"/>
        <w:ind w:left="0"/>
        <w:jc w:val="both"/>
      </w:pPr>
      <w:r>
        <w:rPr>
          <w:rFonts w:ascii="Times New Roman"/>
          <w:b w:val="false"/>
          <w:i w:val="false"/>
          <w:color w:val="000000"/>
          <w:sz w:val="28"/>
        </w:rPr>
        <w:t>
      39. В случае оформления поступающим образовательного кредита, выдаваемого банками второго уровня, поступающий зачисляется в число студентов ОВПО при представлении им соответствующей справки с банка о нахождении документов на рассмотрении.</w:t>
      </w:r>
    </w:p>
    <w:bookmarkEnd w:id="104"/>
    <w:bookmarkStart w:name="z376" w:id="105"/>
    <w:p>
      <w:pPr>
        <w:spacing w:after="0"/>
        <w:ind w:left="0"/>
        <w:jc w:val="both"/>
      </w:pPr>
      <w:r>
        <w:rPr>
          <w:rFonts w:ascii="Times New Roman"/>
          <w:b w:val="false"/>
          <w:i w:val="false"/>
          <w:color w:val="000000"/>
          <w:sz w:val="28"/>
        </w:rPr>
        <w:t>
      При этом ему предоставляется отсрочка по оплате суммы, установленной в договоре оказания образовательных услуг и подлежащей к оплате до зачисления гражданина, на период оформления образовательного кредита, но не более 4 (четырех) недель с момента получения справки с банка.</w:t>
      </w:r>
    </w:p>
    <w:bookmarkEnd w:id="105"/>
    <w:bookmarkStart w:name="z378" w:id="106"/>
    <w:p>
      <w:pPr>
        <w:spacing w:after="0"/>
        <w:ind w:left="0"/>
        <w:jc w:val="both"/>
      </w:pPr>
      <w:r>
        <w:rPr>
          <w:rFonts w:ascii="Times New Roman"/>
          <w:b w:val="false"/>
          <w:i w:val="false"/>
          <w:color w:val="000000"/>
          <w:sz w:val="28"/>
        </w:rPr>
        <w:t>
      40. Документы на иностранном языке предоставляются с нотариально засвидетельствованным переводом на казахский или русский язык.</w:t>
      </w:r>
    </w:p>
    <w:bookmarkEnd w:id="106"/>
    <w:p>
      <w:pPr>
        <w:spacing w:after="0"/>
        <w:ind w:left="0"/>
        <w:jc w:val="both"/>
      </w:pPr>
      <w:r>
        <w:rPr>
          <w:rFonts w:ascii="Times New Roman"/>
          <w:b w:val="false"/>
          <w:i w:val="false"/>
          <w:color w:val="000000"/>
          <w:sz w:val="28"/>
        </w:rPr>
        <w:t>
      Документы об образовании, выданные зарубежными организациями образования, проходят процедуру признания документов об образовании в установленном законодательством порядке Республики Казахстан после зачисления лиц в течение 1 (первого) академического периода обучения.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Пункт 40 - в редакции приказа Министра образования и науки РК от 06.05.2021 </w:t>
      </w:r>
      <w:r>
        <w:rPr>
          <w:rFonts w:ascii="Times New Roman"/>
          <w:b w:val="false"/>
          <w:i w:val="false"/>
          <w:color w:val="000000"/>
          <w:sz w:val="28"/>
        </w:rPr>
        <w:t>№ 207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79" w:id="107"/>
    <w:p>
      <w:pPr>
        <w:spacing w:after="0"/>
        <w:ind w:left="0"/>
        <w:jc w:val="both"/>
      </w:pPr>
      <w:r>
        <w:rPr>
          <w:rFonts w:ascii="Times New Roman"/>
          <w:b w:val="false"/>
          <w:i w:val="false"/>
          <w:color w:val="000000"/>
          <w:sz w:val="28"/>
        </w:rPr>
        <w:t>
      41. ОВПО, независимо от формы собственности, в течение 10 (десяти) календарных дней после завершения зачисления представляют в уполномоченный орган в области науки и высшего образования итоговый отчет по зачислению студентов в ОВПО.</w:t>
      </w:r>
    </w:p>
    <w:bookmarkEnd w:id="1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41 -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 к Типовым</w:t>
            </w:r>
            <w:r>
              <w:br/>
            </w:r>
            <w:r>
              <w:rPr>
                <w:rFonts w:ascii="Times New Roman"/>
                <w:b w:val="false"/>
                <w:i w:val="false"/>
                <w:color w:val="000000"/>
                <w:sz w:val="20"/>
              </w:rPr>
              <w:t>правилам приема на обучение</w:t>
            </w:r>
            <w:r>
              <w:br/>
            </w:r>
            <w:r>
              <w:rPr>
                <w:rFonts w:ascii="Times New Roman"/>
                <w:b w:val="false"/>
                <w:i w:val="false"/>
                <w:color w:val="000000"/>
                <w:sz w:val="20"/>
              </w:rPr>
              <w:t>в организации образования,</w:t>
            </w:r>
            <w:r>
              <w:br/>
            </w:r>
            <w:r>
              <w:rPr>
                <w:rFonts w:ascii="Times New Roman"/>
                <w:b w:val="false"/>
                <w:i w:val="false"/>
                <w:color w:val="000000"/>
                <w:sz w:val="20"/>
              </w:rPr>
              <w:t>реализующие образовательные</w:t>
            </w:r>
            <w:r>
              <w:br/>
            </w:r>
            <w:r>
              <w:rPr>
                <w:rFonts w:ascii="Times New Roman"/>
                <w:b w:val="false"/>
                <w:i w:val="false"/>
                <w:color w:val="000000"/>
                <w:sz w:val="20"/>
              </w:rPr>
              <w:t>программы высшего образования</w:t>
            </w:r>
          </w:p>
        </w:tc>
      </w:tr>
    </w:tbl>
    <w:bookmarkStart w:name="z3459" w:id="108"/>
    <w:p>
      <w:pPr>
        <w:spacing w:after="0"/>
        <w:ind w:left="0"/>
        <w:jc w:val="left"/>
      </w:pPr>
      <w:r>
        <w:rPr>
          <w:rFonts w:ascii="Times New Roman"/>
          <w:b/>
          <w:i w:val="false"/>
          <w:color w:val="000000"/>
        </w:rPr>
        <w:t xml:space="preserve"> Перечень групп образовательных программ, по которым проводятся специальные и (или) творческие экзамены</w:t>
      </w:r>
    </w:p>
    <w:bookmarkEnd w:id="108"/>
    <w:p>
      <w:pPr>
        <w:spacing w:after="0"/>
        <w:ind w:left="0"/>
        <w:jc w:val="both"/>
      </w:pPr>
      <w:r>
        <w:rPr>
          <w:rFonts w:ascii="Times New Roman"/>
          <w:b w:val="false"/>
          <w:i w:val="false"/>
          <w:color w:val="ff0000"/>
          <w:sz w:val="28"/>
        </w:rPr>
        <w:t xml:space="preserve">
      Сноска. Приложение 1 - в редакции приказа Министра науки и высшего образования РК от 26.07.2024 </w:t>
      </w:r>
      <w:r>
        <w:rPr>
          <w:rFonts w:ascii="Times New Roman"/>
          <w:b w:val="false"/>
          <w:i w:val="false"/>
          <w:color w:val="ff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группы образовательной программы</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групп образовательных программ</w:t>
            </w: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Группа образовательных программ, требующих специальной подготовки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Педагогика и психология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Дошкольное обучение и воспитание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Педагогика и методика начального обучения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основы права и экономики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математики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физики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информатики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химии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биологии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географии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по гуманитарным предметам</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казахского языка и литературы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русского языка и литературы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иностранного языка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специалистов по социальной педагогике и самопознанию</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Специальная педагогика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Сестринское дело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ВМ086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Медицина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ВМ087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Стоматология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ВМ088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Педиатрия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ВМ089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Медико-профилактическое дело</w:t>
            </w: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Группа образовательных программ, требующих творческой подготовки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начальной военной подготовки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физической культуры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музыки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художественного труда и черчения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Исполнительское искусство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Музыковедение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 арт-менеджмент</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Искусствоведение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Дирижирование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Композиция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Театральное искусство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Хореография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Аудиовизуальное искусство и медиа производство </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Изобразительное искусство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Мода, дизайн</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Религия и теология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Журналистика и репортерское дело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Архитектура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Досуг</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Спорт</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Инструментальное исполнительство*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Вокальное искусство*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Традиционное музыкальное искусство*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Искусство эстрады*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 кино и телевидение*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 сценических искусств и цирка*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 анимации*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Операторское и фото искусство*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Медиаискусство и цифровые технологии*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Сценография*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Декоративное искусство*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В110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Фэшн дизайн*</w:t>
            </w:r>
          </w:p>
        </w:tc>
      </w:tr>
    </w:tbl>
    <w:bookmarkStart w:name="z3663" w:id="109"/>
    <w:p>
      <w:pPr>
        <w:spacing w:after="0"/>
        <w:ind w:left="0"/>
        <w:jc w:val="both"/>
      </w:pPr>
      <w:r>
        <w:rPr>
          <w:rFonts w:ascii="Times New Roman"/>
          <w:b w:val="false"/>
          <w:i w:val="false"/>
          <w:color w:val="000000"/>
          <w:sz w:val="28"/>
        </w:rPr>
        <w:t>
      * группы образовательных программ применяются ОВПО, которые находятся в ведении уполномоченного органа в области культуры на равных с другими действующими группами образовательных программ</w:t>
      </w:r>
    </w:p>
    <w:bookmarkEnd w:id="10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 к Типовым</w:t>
            </w:r>
            <w:r>
              <w:br/>
            </w:r>
            <w:r>
              <w:rPr>
                <w:rFonts w:ascii="Times New Roman"/>
                <w:b w:val="false"/>
                <w:i w:val="false"/>
                <w:color w:val="000000"/>
                <w:sz w:val="20"/>
              </w:rPr>
              <w:t>правилам приема на обучение</w:t>
            </w:r>
            <w:r>
              <w:br/>
            </w:r>
            <w:r>
              <w:rPr>
                <w:rFonts w:ascii="Times New Roman"/>
                <w:b w:val="false"/>
                <w:i w:val="false"/>
                <w:color w:val="000000"/>
                <w:sz w:val="20"/>
              </w:rPr>
              <w:t>в организации образования,</w:t>
            </w:r>
            <w:r>
              <w:br/>
            </w:r>
            <w:r>
              <w:rPr>
                <w:rFonts w:ascii="Times New Roman"/>
                <w:b w:val="false"/>
                <w:i w:val="false"/>
                <w:color w:val="000000"/>
                <w:sz w:val="20"/>
              </w:rPr>
              <w:t>реализующие образовательные</w:t>
            </w:r>
            <w:r>
              <w:br/>
            </w:r>
            <w:r>
              <w:rPr>
                <w:rFonts w:ascii="Times New Roman"/>
                <w:b w:val="false"/>
                <w:i w:val="false"/>
                <w:color w:val="000000"/>
                <w:sz w:val="20"/>
              </w:rPr>
              <w:t>программы высшего образования</w:t>
            </w:r>
          </w:p>
        </w:tc>
      </w:tr>
    </w:tbl>
    <w:bookmarkStart w:name="z3460" w:id="110"/>
    <w:p>
      <w:pPr>
        <w:spacing w:after="0"/>
        <w:ind w:left="0"/>
        <w:jc w:val="left"/>
      </w:pPr>
      <w:r>
        <w:rPr>
          <w:rFonts w:ascii="Times New Roman"/>
          <w:b/>
          <w:i w:val="false"/>
          <w:color w:val="000000"/>
        </w:rPr>
        <w:t xml:space="preserve"> Форма проведения специального и (или) творческого экзаменов</w:t>
      </w:r>
    </w:p>
    <w:bookmarkEnd w:id="110"/>
    <w:p>
      <w:pPr>
        <w:spacing w:after="0"/>
        <w:ind w:left="0"/>
        <w:jc w:val="both"/>
      </w:pPr>
      <w:r>
        <w:rPr>
          <w:rFonts w:ascii="Times New Roman"/>
          <w:b w:val="false"/>
          <w:i w:val="false"/>
          <w:color w:val="ff0000"/>
          <w:sz w:val="28"/>
        </w:rPr>
        <w:t xml:space="preserve">
      Сноска. Приложение 2 - в редакции приказа Министра науки и высшего образования РК от 26.07.2024 </w:t>
      </w:r>
      <w:r>
        <w:rPr>
          <w:rFonts w:ascii="Times New Roman"/>
          <w:b w:val="false"/>
          <w:i w:val="false"/>
          <w:color w:val="ff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группы образовательной программы</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групп образовательных программ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проведения специального и (или) творческого экзаменов</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Группа образовательных программ, требующих специальной подготовки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В001</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Педагогика и психология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В002</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Дошкольное обучение и воспитание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В003</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Педагогика и методика начального обучения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В008</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основы права и экономики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В009</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математики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В010</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физики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В011</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информатики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В012</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химии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В013</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биологии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В014</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географии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В015</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по гуманитарным предметам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В016</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казахского языка и литературы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В017</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русского языка и литературы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В018</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иностранного языка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В019</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специалистов по социальной педагогике и самопознанию</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В020</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Специальная педагогика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педагогической ситуации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В084</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Сестринское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Психометрический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ВМ086</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Медицина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Психометрический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ВМ087</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Стоматология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Психометрический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ВМ088</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Педиатрия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Психометрический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ВМ089</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Медико-профилактическое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Психометрический экзамен</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Группа образовательных программ, требующих творческой подготовки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начальной военной подготовки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Нормативы по видам спорта*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Спортивные игры</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физической культуры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Нормативы по специализации*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Нормативы по общей физической подготовке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музыки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Исполнительское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Демонстрация общих музыкальных способностей</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художественного труда и черчения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Рисунок* (рисунок маски лица человека, сделанного из гипса)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Живопись (натюрморт)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Исполнительское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Исполнение сольной программы*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Устный и/или письменный экзамен по музыкально-теоретическим дисциплинам (элементарная теория музыки/ гармония/ сольфеджио/ этносольфеджио)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Музыковедение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Устный экзамен по музыкальной литературе. Исполнение музыкальных тем*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Устный экзамен по гармонии; Диктант по сольфеджио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 арт-менеджмент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Письменная работа эссе/ реферат или Презентация арт-проекта*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Коллоквиум</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Искусствоведение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Письменная работа: анализ произведении искусства и эссе по кинотеледраматургии*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Устный экзамен по истории искусства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Дирижирование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Дирижирование и коллоквиум*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Устный экзамен по гармонии. Диктант по сольфеджио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Композиция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Представление собственных сочинений и коллоквиум*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Устный экзамен по гармонии. Диктант по сольфеджио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Театральное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Мастерство актера, сценическая речь*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Танец, вокал</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Хореография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Исполнительское мастерство*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Коллоквиум. Практическая работа по искусству балетмейстера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Аудиовизуальное средства и медиа производство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Письменная работа – анализ аудиовизуальной или медиа работы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Коллоквиум и портфолио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Изобразительное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Рисунок, живопись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Композиция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Мода, дизайн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Рисунок, живопись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Композиция 2 или черчение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Религия и теология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Собеседование на выявление профессиональной пригодности*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Устный экзамен по основам религии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Журналистика и репортерское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Сочинение*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Собеседование на выявление профессиональной пригодности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Архитектура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Рисунок*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Черчение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Досуг</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Исполнительское мастерство*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организационно-постановочной работы</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Спорт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 (Нормативы по специализации)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 (Нормативы по общей физической подготовке)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Инструментальное исполнительство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Исполнение сольной программы*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Устный и/или письменный экзамен по музыкально-теоретическим дисциплинам (элементарная теория музыки/ гармония/ сольфеджио/ этносольфеджио)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Вокальное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Исполнение сольной программы*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Устный и/или письменный экзамен по музыкально-теоретическим дисциплинам (элементарная теория музыки/ гармония/ сольфеджио/ этносольфеджио)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Традиционное музыкальное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Исполнение сольной программы*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Устный и/или письменный экзамен по музыкально-теоретическим дисциплинам (элементарная теория музыки/ гармония/ сольфеджио/ этносольфеджио)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Искусство эстрады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Исполнение сольной программы*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Устный и/или письменный экзамен по музыкально-теоретическим дисциплинам (элементарная теория музыки/ гармония/ сольфеджио/ этносольфеджио)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 кино и телевидение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Письменная работа эссе/ реферат*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Коллоквиум</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Режиссура сценических искусств и цирка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Письменная работа эссе/ реферат*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Коллоквиум</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 анимации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Режиссерская расскадровка фольклорного произведения*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Коллоквиум</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Операторское и фото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Анализ творческой работы*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Коллоквиум и портфолио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Медиаискусство и цифровые технологии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Письменная работа – анализ медиа проекта*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Коллоквиум и портфолио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Сценография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Рисунок, живопись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Композиция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Декоративное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Рисунок, живопись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Композиция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В110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Фэшн дизайн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Рисунок, живопись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Композиция 2 </w:t>
            </w:r>
          </w:p>
        </w:tc>
      </w:tr>
    </w:tbl>
    <w:bookmarkStart w:name="z3664" w:id="111"/>
    <w:p>
      <w:pPr>
        <w:spacing w:after="0"/>
        <w:ind w:left="0"/>
        <w:jc w:val="both"/>
      </w:pPr>
      <w:r>
        <w:rPr>
          <w:rFonts w:ascii="Times New Roman"/>
          <w:b w:val="false"/>
          <w:i w:val="false"/>
          <w:color w:val="000000"/>
          <w:sz w:val="28"/>
        </w:rPr>
        <w:t>
      * по родственным направлениям подготовки кадров высшего образования, предусматривающих сокращенные сроки обучения, за исключением группы образовательных программ "В029 – Аудиовизуальные средства и медиа производство".</w:t>
      </w:r>
    </w:p>
    <w:bookmarkEnd w:id="111"/>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2-1</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высшего образования</w:t>
            </w:r>
          </w:p>
        </w:tc>
      </w:tr>
    </w:tbl>
    <w:bookmarkStart w:name="z3209" w:id="112"/>
    <w:p>
      <w:pPr>
        <w:spacing w:after="0"/>
        <w:ind w:left="0"/>
        <w:jc w:val="left"/>
      </w:pPr>
      <w:r>
        <w:rPr>
          <w:rFonts w:ascii="Times New Roman"/>
          <w:b/>
          <w:i w:val="false"/>
          <w:color w:val="000000"/>
        </w:rPr>
        <w:t xml:space="preserve"> Шкала перевода баллов SAT (ЭсЭйТи), АСТ (ЭйСиТи), IB (АйБи), A Level (Э-Левел) в баллы ЕНТ.</w:t>
      </w:r>
    </w:p>
    <w:bookmarkEnd w:id="112"/>
    <w:p>
      <w:pPr>
        <w:spacing w:after="0"/>
        <w:ind w:left="0"/>
        <w:jc w:val="both"/>
      </w:pPr>
      <w:r>
        <w:rPr>
          <w:rFonts w:ascii="Times New Roman"/>
          <w:b w:val="false"/>
          <w:i w:val="false"/>
          <w:color w:val="ff0000"/>
          <w:sz w:val="28"/>
        </w:rPr>
        <w:t xml:space="preserve">
      Сноска. Правила дополнены приложением 2-1 в соответствии с приказом Министра образования и науки РК от 08.06.2020 </w:t>
      </w:r>
      <w:r>
        <w:rPr>
          <w:rFonts w:ascii="Times New Roman"/>
          <w:b w:val="false"/>
          <w:i w:val="false"/>
          <w:color w:val="ff0000"/>
          <w:sz w:val="28"/>
        </w:rPr>
        <w:t>№ 237</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03.05.2024 </w:t>
      </w:r>
      <w:r>
        <w:rPr>
          <w:rFonts w:ascii="Times New Roman"/>
          <w:b w:val="false"/>
          <w:i w:val="false"/>
          <w:color w:val="ff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p>
    <w:p>
      <w:pPr>
        <w:spacing w:after="0"/>
        <w:ind w:left="0"/>
        <w:jc w:val="both"/>
      </w:pPr>
      <w:r>
        <w:rPr>
          <w:rFonts w:ascii="Times New Roman"/>
          <w:b w:val="false"/>
          <w:i w:val="false"/>
          <w:color w:val="000000"/>
          <w:sz w:val="28"/>
        </w:rPr>
        <w:t>
      Шкала перевода баллов международного сертификата стандартизированного теста SAT (ЭсЭйТи) в баллы ЕНТ</w:t>
      </w:r>
    </w:p>
    <w:p>
      <w:pPr>
        <w:spacing w:after="0"/>
        <w:ind w:left="0"/>
        <w:jc w:val="both"/>
      </w:pPr>
      <w:r>
        <w:rPr>
          <w:rFonts w:ascii="Times New Roman"/>
          <w:b w:val="false"/>
          <w:i w:val="false"/>
          <w:color w:val="000000"/>
          <w:sz w:val="28"/>
        </w:rPr>
        <w:t>
      Перевод баллов SAT Reasoning (ЭсЭйТиризонинг) в баллы ЕНТ осуществляется при условии сдачи ЕНТ по предмету История Казахстана и двум профильным предметам.</w:t>
      </w:r>
    </w:p>
    <w:p>
      <w:pPr>
        <w:spacing w:after="0"/>
        <w:ind w:left="0"/>
        <w:jc w:val="both"/>
      </w:pPr>
      <w:r>
        <w:rPr>
          <w:rFonts w:ascii="Times New Roman"/>
          <w:b w:val="false"/>
          <w:i w:val="false"/>
          <w:color w:val="000000"/>
          <w:sz w:val="28"/>
        </w:rPr>
        <w:t>
      Дата сертификата SAT Reasoning (ЭсЭйТи ризонинг) для перевода в баллы сертификата ЕНТ не должна превышать пятилетнюю давность.</w:t>
      </w:r>
    </w:p>
    <w:p>
      <w:pPr>
        <w:spacing w:after="0"/>
        <w:ind w:left="0"/>
        <w:jc w:val="both"/>
      </w:pPr>
      <w:r>
        <w:rPr>
          <w:rFonts w:ascii="Times New Roman"/>
          <w:b w:val="false"/>
          <w:i w:val="false"/>
          <w:color w:val="000000"/>
          <w:sz w:val="28"/>
        </w:rPr>
        <w:t>
      Балл, набранный по секции SAT Reasoning (ЭсЭйТи ризонинг) допускается перевести на баллы сертификата ЕНТ по дисциплинам "грамотность чтения" и "математическая грамотность" (Таблица 1).</w:t>
      </w:r>
    </w:p>
    <w:bookmarkStart w:name="z3509" w:id="113"/>
    <w:p>
      <w:pPr>
        <w:spacing w:after="0"/>
        <w:ind w:left="0"/>
        <w:jc w:val="left"/>
      </w:pPr>
      <w:r>
        <w:rPr>
          <w:rFonts w:ascii="Times New Roman"/>
          <w:b/>
          <w:i w:val="false"/>
          <w:color w:val="000000"/>
        </w:rPr>
        <w:t xml:space="preserve"> Таблица 1. Шкала перевода баллов сертификата Международного стандартизированного теста SAT Reasoning (ЭсЭйТи ризонинг) в баллы ЕНТ</w:t>
      </w:r>
    </w:p>
    <w:bookmarkEnd w:id="11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Международный стандартизированный тест SAT Reasoning (ЭсЭйТи ризонинг)</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ЕНТ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теста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теста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SAT reasoning (ЭсЭйТи ризонинг)</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950 баллов (из 1600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блок (обязательные дисциплины) Грамотность чтения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1 050 баллов (из 1600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Грамотность чтения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1 150 баллов (из 1600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Грамотность чтения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1 250 баллов (из 1600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Грамотность чтения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 из 10</w:t>
            </w:r>
          </w:p>
        </w:tc>
      </w:tr>
    </w:tbl>
    <w:p>
      <w:pPr>
        <w:spacing w:after="0"/>
        <w:ind w:left="0"/>
        <w:jc w:val="both"/>
      </w:pPr>
      <w:r>
        <w:rPr>
          <w:rFonts w:ascii="Times New Roman"/>
          <w:b w:val="false"/>
          <w:i w:val="false"/>
          <w:color w:val="000000"/>
          <w:sz w:val="28"/>
        </w:rPr>
        <w:t>
      Примечание: Минимальный балл SAT Reasoning (ЭсЭйТи ризонинг) для перевода в баллы сертификата ЕНТ составляет 950 из 1600. При недостаточности баллов секции SAT Reasoning (ЭсЭйТи ризонинг) баллы SAT Reasoning не переводится в баллы сертификата ЕНТ.</w:t>
      </w:r>
    </w:p>
    <w:p>
      <w:pPr>
        <w:spacing w:after="0"/>
        <w:ind w:left="0"/>
        <w:jc w:val="both"/>
      </w:pPr>
      <w:r>
        <w:rPr>
          <w:rFonts w:ascii="Times New Roman"/>
          <w:b w:val="false"/>
          <w:i w:val="false"/>
          <w:color w:val="000000"/>
          <w:sz w:val="28"/>
        </w:rPr>
        <w:t>
      Перевод баллов SAT reasoning (ЭсЭйТи ризонинг) и SAT subject (ЭсЭйТи сабджект) в баллы ЕНТ осуществляется при условии сдачи ЕНТ по предмету История Казахстана и при условии совпадения предметов SAT subject (ЭсЭйТи сабджект) к профильным предметам ЕНТ.</w:t>
      </w:r>
    </w:p>
    <w:p>
      <w:pPr>
        <w:spacing w:after="0"/>
        <w:ind w:left="0"/>
        <w:jc w:val="both"/>
      </w:pPr>
      <w:r>
        <w:rPr>
          <w:rFonts w:ascii="Times New Roman"/>
          <w:b w:val="false"/>
          <w:i w:val="false"/>
          <w:color w:val="000000"/>
          <w:sz w:val="28"/>
        </w:rPr>
        <w:t>
      Дата сертификата SAT Reasoning (ЭсЭйТи ризонинг) и SAT subject (ЭсЭйТи сабджект) для перевода в баллы сертификата ЕНТ не должна превышать пятилетнюю давность.</w:t>
      </w:r>
    </w:p>
    <w:p>
      <w:pPr>
        <w:spacing w:after="0"/>
        <w:ind w:left="0"/>
        <w:jc w:val="both"/>
      </w:pPr>
      <w:r>
        <w:rPr>
          <w:rFonts w:ascii="Times New Roman"/>
          <w:b w:val="false"/>
          <w:i w:val="false"/>
          <w:color w:val="000000"/>
          <w:sz w:val="28"/>
        </w:rPr>
        <w:t>
      Балл, набранный по секциям (ЭсЭйТи ризонинг) и SAT subject (ЭсЭйТи сабджект) допускается перевести на баллы сертификата ЕНТ согласно Шкалам перевода баллов SAT Reasoning (Таблица 1) и SAT Subject в баллы ЕНТ (Таблица 2).</w:t>
      </w:r>
    </w:p>
    <w:bookmarkStart w:name="z3510" w:id="114"/>
    <w:p>
      <w:pPr>
        <w:spacing w:after="0"/>
        <w:ind w:left="0"/>
        <w:jc w:val="left"/>
      </w:pPr>
      <w:r>
        <w:rPr>
          <w:rFonts w:ascii="Times New Roman"/>
          <w:b/>
          <w:i w:val="false"/>
          <w:color w:val="000000"/>
        </w:rPr>
        <w:t xml:space="preserve"> Таблица 2. Шкала перевода баллов сертификата международного стандартизированного теста SAT Reasoning (ЭсЭйТи ризонинг), SAT Subject (ЭсЭйТи Сабджект) в баллы ЕНТ </w:t>
      </w:r>
    </w:p>
    <w:bookmarkEnd w:id="11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Международный стандартизированный тест SAT (ЭсЭйТи)</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ЕНТ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теста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теста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SAT reasoning (ЭсЭйТи ризонинг)</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950 баллов (из 1600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блок (обязательные дисциплины) Грамотность чтения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1 050 баллов (из 1600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Грамотность чтения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1 150 баллов (из 1600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Грамотность чтения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1 250 баллов (из 1600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Грамотность чтения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 из 10</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SAT subject (ЭсЭйТи сабджект)</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625 баллов (из 800 баллов) по каждому из 2 профильных предметов*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профильный предмет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44 из 50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профильный предмет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44 из 50</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650 (из 800 баллов) баллов по каждому из 2 профильных предметов*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профильный предмет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 из 50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профильный предмет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 из 50</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675 баллов (из 800 баллов) по каждому из 2 профильных предметов*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профильный предмет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48 из 50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профильный предмет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48 из 50</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700 (из 800 баллов) баллов по каждому из 2 профильных предметов*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профильный предмет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 из 50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профильный предмет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 из 50</w:t>
            </w:r>
          </w:p>
        </w:tc>
      </w:tr>
    </w:tbl>
    <w:p>
      <w:pPr>
        <w:spacing w:after="0"/>
        <w:ind w:left="0"/>
        <w:jc w:val="both"/>
      </w:pPr>
      <w:r>
        <w:rPr>
          <w:rFonts w:ascii="Times New Roman"/>
          <w:b w:val="false"/>
          <w:i w:val="false"/>
          <w:color w:val="000000"/>
          <w:sz w:val="28"/>
        </w:rPr>
        <w:t>
      Примечание: Перевод баллов секции SAT subject в баллы профильных предметов ЕНТ осуществляются по желанию обладателя сертификата SAT Subject и достаточности баллов по дисциплинам SAT Subject (минимальный балл 625 баллов из 800). При недостаточности баллов секции SAT reasoning, SAT subject запрещается переводить баллы сертификата SAT в баллы сертификата ЕНТ.</w:t>
      </w:r>
    </w:p>
    <w:p>
      <w:pPr>
        <w:spacing w:after="0"/>
        <w:ind w:left="0"/>
        <w:jc w:val="both"/>
      </w:pPr>
      <w:r>
        <w:rPr>
          <w:rFonts w:ascii="Times New Roman"/>
          <w:b w:val="false"/>
          <w:i w:val="false"/>
          <w:color w:val="000000"/>
          <w:sz w:val="28"/>
        </w:rPr>
        <w:t>
      Обладатель сертификата SAT имеет право не учитывать секцию SAT Subject и сдать ЕНТ по профильным предметам.</w:t>
      </w:r>
    </w:p>
    <w:p>
      <w:pPr>
        <w:spacing w:after="0"/>
        <w:ind w:left="0"/>
        <w:jc w:val="both"/>
      </w:pPr>
      <w:r>
        <w:rPr>
          <w:rFonts w:ascii="Times New Roman"/>
          <w:b w:val="false"/>
          <w:i w:val="false"/>
          <w:color w:val="000000"/>
          <w:sz w:val="28"/>
        </w:rPr>
        <w:t>
      *В случае, выбора в качестве профильных предметов ЕНТ комбинации "Английский язык - Всемирная история", можно указать только один предмет SAT Subject "World History", при обязательном наличии сертификата International English Language Tests System (Интернашнал Инглиш Лангудж Тестс Систем (IELTS (АЙЛТС), в соответствии со шкалой перевода баллов, утвержденной согласно приложению 2-1 настоящих Типовых правил.</w:t>
      </w:r>
    </w:p>
    <w:p>
      <w:pPr>
        <w:spacing w:after="0"/>
        <w:ind w:left="0"/>
        <w:jc w:val="both"/>
      </w:pPr>
      <w:r>
        <w:rPr>
          <w:rFonts w:ascii="Times New Roman"/>
          <w:b w:val="false"/>
          <w:i w:val="false"/>
          <w:color w:val="000000"/>
          <w:sz w:val="28"/>
        </w:rPr>
        <w:t>
      Шкала перевода баллов международного сертификата стандартизированного теста ACT (ЭйСйТи) в баллы ЕНТ</w:t>
      </w:r>
    </w:p>
    <w:p>
      <w:pPr>
        <w:spacing w:after="0"/>
        <w:ind w:left="0"/>
        <w:jc w:val="both"/>
      </w:pPr>
      <w:r>
        <w:rPr>
          <w:rFonts w:ascii="Times New Roman"/>
          <w:b w:val="false"/>
          <w:i w:val="false"/>
          <w:color w:val="000000"/>
          <w:sz w:val="28"/>
        </w:rPr>
        <w:t>
      Перевод баллов ACT (ЭйСйТи) в баллы ЕНТ осуществляется при условии сдачи ЕНТ по предмету "История Казахстана".</w:t>
      </w:r>
    </w:p>
    <w:p>
      <w:pPr>
        <w:spacing w:after="0"/>
        <w:ind w:left="0"/>
        <w:jc w:val="both"/>
      </w:pPr>
      <w:r>
        <w:rPr>
          <w:rFonts w:ascii="Times New Roman"/>
          <w:b w:val="false"/>
          <w:i w:val="false"/>
          <w:color w:val="000000"/>
          <w:sz w:val="28"/>
        </w:rPr>
        <w:t>
      Дата сертификата ACT (ЭйСйТи) для перевода в баллы сертификата ЕНТ не должна превышать трехлетнюю давность.</w:t>
      </w:r>
    </w:p>
    <w:p>
      <w:pPr>
        <w:spacing w:after="0"/>
        <w:ind w:left="0"/>
        <w:jc w:val="both"/>
      </w:pPr>
      <w:r>
        <w:rPr>
          <w:rFonts w:ascii="Times New Roman"/>
          <w:b w:val="false"/>
          <w:i w:val="false"/>
          <w:color w:val="000000"/>
          <w:sz w:val="28"/>
        </w:rPr>
        <w:t>
      Баллы, набранные по разделам English, Mathematics, Reading международного стандартизированного теста ACT (ЭйСйТи) допускается перевести на баллы сертификата ЕНТ по дисциплинам "грамотность чтения" и "математическая грамотность", баллы раздела Scince переводятся в баллы ЕНТ по профильным предметам, согласно установленной шкале (таблица 3).</w:t>
      </w:r>
    </w:p>
    <w:bookmarkStart w:name="z3511" w:id="115"/>
    <w:p>
      <w:pPr>
        <w:spacing w:after="0"/>
        <w:ind w:left="0"/>
        <w:jc w:val="left"/>
      </w:pPr>
      <w:r>
        <w:rPr>
          <w:rFonts w:ascii="Times New Roman"/>
          <w:b/>
          <w:i w:val="false"/>
          <w:color w:val="000000"/>
        </w:rPr>
        <w:t xml:space="preserve"> Таблица 3. Шкала перевода баллов сертификата международного стандартизированного теста ACT (ЭйСйТи) в баллы ЕНТ</w:t>
      </w:r>
    </w:p>
    <w:bookmarkEnd w:id="11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Международный стандартизированный тест ACT(ЭйСйТи)</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ЕНТ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Разделы теста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теста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English</w:t>
            </w:r>
          </w:p>
          <w:p>
            <w:pPr>
              <w:spacing w:after="20"/>
              <w:ind w:left="20"/>
              <w:jc w:val="both"/>
            </w:pPr>
            <w:r>
              <w:rPr>
                <w:rFonts w:ascii="Times New Roman"/>
                <w:b w:val="false"/>
                <w:i w:val="false"/>
                <w:color w:val="000000"/>
                <w:sz w:val="20"/>
              </w:rPr>
              <w:t>Mathematic</w:t>
            </w:r>
          </w:p>
          <w:p>
            <w:pPr>
              <w:spacing w:after="20"/>
              <w:ind w:left="20"/>
              <w:jc w:val="both"/>
            </w:pPr>
            <w:r>
              <w:rPr>
                <w:rFonts w:ascii="Times New Roman"/>
                <w:b w:val="false"/>
                <w:i w:val="false"/>
                <w:color w:val="000000"/>
                <w:sz w:val="20"/>
              </w:rPr>
              <w:t>Reading</w:t>
            </w:r>
          </w:p>
          <w:p>
            <w:pPr>
              <w:spacing w:after="20"/>
              <w:ind w:left="20"/>
              <w:jc w:val="both"/>
            </w:pPr>
            <w:r>
              <w:rPr>
                <w:rFonts w:ascii="Times New Roman"/>
                <w:b w:val="false"/>
                <w:i w:val="false"/>
                <w:color w:val="000000"/>
                <w:sz w:val="20"/>
              </w:rPr>
              <w:t>(Инглиш мазематик ридинг)</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19 баллов</w:t>
            </w:r>
          </w:p>
          <w:p>
            <w:pPr>
              <w:spacing w:after="20"/>
              <w:ind w:left="20"/>
              <w:jc w:val="both"/>
            </w:pPr>
            <w:r>
              <w:rPr>
                <w:rFonts w:ascii="Times New Roman"/>
                <w:b w:val="false"/>
                <w:i w:val="false"/>
                <w:color w:val="000000"/>
                <w:sz w:val="20"/>
              </w:rPr>
              <w:t>(из 36 баллов)</w:t>
            </w:r>
          </w:p>
          <w:p>
            <w:pPr>
              <w:spacing w:after="20"/>
              <w:ind w:left="20"/>
              <w:jc w:val="both"/>
            </w:pPr>
            <w:r>
              <w:rPr>
                <w:rFonts w:ascii="Times New Roman"/>
                <w:b w:val="false"/>
                <w:i w:val="false"/>
                <w:color w:val="000000"/>
                <w:sz w:val="20"/>
              </w:rPr>
              <w:t>по каждому разделу</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Грамотность чтения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 из 10</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English</w:t>
            </w:r>
          </w:p>
          <w:p>
            <w:pPr>
              <w:spacing w:after="20"/>
              <w:ind w:left="20"/>
              <w:jc w:val="both"/>
            </w:pPr>
            <w:r>
              <w:rPr>
                <w:rFonts w:ascii="Times New Roman"/>
                <w:b w:val="false"/>
                <w:i w:val="false"/>
                <w:color w:val="000000"/>
                <w:sz w:val="20"/>
              </w:rPr>
              <w:t>Mathematic</w:t>
            </w:r>
          </w:p>
          <w:p>
            <w:pPr>
              <w:spacing w:after="20"/>
              <w:ind w:left="20"/>
              <w:jc w:val="both"/>
            </w:pPr>
            <w:r>
              <w:rPr>
                <w:rFonts w:ascii="Times New Roman"/>
                <w:b w:val="false"/>
                <w:i w:val="false"/>
                <w:color w:val="000000"/>
                <w:sz w:val="20"/>
              </w:rPr>
              <w:t>Reading</w:t>
            </w:r>
          </w:p>
          <w:p>
            <w:pPr>
              <w:spacing w:after="20"/>
              <w:ind w:left="20"/>
              <w:jc w:val="both"/>
            </w:pPr>
            <w:r>
              <w:rPr>
                <w:rFonts w:ascii="Times New Roman"/>
                <w:b w:val="false"/>
                <w:i w:val="false"/>
                <w:color w:val="000000"/>
                <w:sz w:val="20"/>
              </w:rPr>
              <w:t>(Инглиш мазематик ридинг)</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21 баллов</w:t>
            </w:r>
          </w:p>
          <w:p>
            <w:pPr>
              <w:spacing w:after="20"/>
              <w:ind w:left="20"/>
              <w:jc w:val="both"/>
            </w:pPr>
            <w:r>
              <w:rPr>
                <w:rFonts w:ascii="Times New Roman"/>
                <w:b w:val="false"/>
                <w:i w:val="false"/>
                <w:color w:val="000000"/>
                <w:sz w:val="20"/>
              </w:rPr>
              <w:t>(из 36 баллов)</w:t>
            </w:r>
          </w:p>
          <w:p>
            <w:pPr>
              <w:spacing w:after="20"/>
              <w:ind w:left="20"/>
              <w:jc w:val="both"/>
            </w:pPr>
            <w:r>
              <w:rPr>
                <w:rFonts w:ascii="Times New Roman"/>
                <w:b w:val="false"/>
                <w:i w:val="false"/>
                <w:color w:val="000000"/>
                <w:sz w:val="20"/>
              </w:rPr>
              <w:t>по каждому разделу</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Грамотность чтения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 из 10</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English</w:t>
            </w:r>
          </w:p>
          <w:p>
            <w:pPr>
              <w:spacing w:after="20"/>
              <w:ind w:left="20"/>
              <w:jc w:val="both"/>
            </w:pPr>
            <w:r>
              <w:rPr>
                <w:rFonts w:ascii="Times New Roman"/>
                <w:b w:val="false"/>
                <w:i w:val="false"/>
                <w:color w:val="000000"/>
                <w:sz w:val="20"/>
              </w:rPr>
              <w:t>Mathematic</w:t>
            </w:r>
          </w:p>
          <w:p>
            <w:pPr>
              <w:spacing w:after="20"/>
              <w:ind w:left="20"/>
              <w:jc w:val="both"/>
            </w:pPr>
            <w:r>
              <w:rPr>
                <w:rFonts w:ascii="Times New Roman"/>
                <w:b w:val="false"/>
                <w:i w:val="false"/>
                <w:color w:val="000000"/>
                <w:sz w:val="20"/>
              </w:rPr>
              <w:t>Reading</w:t>
            </w:r>
          </w:p>
          <w:p>
            <w:pPr>
              <w:spacing w:after="20"/>
              <w:ind w:left="20"/>
              <w:jc w:val="both"/>
            </w:pPr>
            <w:r>
              <w:rPr>
                <w:rFonts w:ascii="Times New Roman"/>
                <w:b w:val="false"/>
                <w:i w:val="false"/>
                <w:color w:val="000000"/>
                <w:sz w:val="20"/>
              </w:rPr>
              <w:t>(Инглиш мазематик ридинг)</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23 баллов</w:t>
            </w:r>
          </w:p>
          <w:p>
            <w:pPr>
              <w:spacing w:after="20"/>
              <w:ind w:left="20"/>
              <w:jc w:val="both"/>
            </w:pPr>
            <w:r>
              <w:rPr>
                <w:rFonts w:ascii="Times New Roman"/>
                <w:b w:val="false"/>
                <w:i w:val="false"/>
                <w:color w:val="000000"/>
                <w:sz w:val="20"/>
              </w:rPr>
              <w:t>(из 36 баллов)</w:t>
            </w:r>
          </w:p>
          <w:p>
            <w:pPr>
              <w:spacing w:after="20"/>
              <w:ind w:left="20"/>
              <w:jc w:val="both"/>
            </w:pPr>
            <w:r>
              <w:rPr>
                <w:rFonts w:ascii="Times New Roman"/>
                <w:b w:val="false"/>
                <w:i w:val="false"/>
                <w:color w:val="000000"/>
                <w:sz w:val="20"/>
              </w:rPr>
              <w:t>по каждому разделу</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Грамотность чтения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 из 10</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English</w:t>
            </w:r>
          </w:p>
          <w:p>
            <w:pPr>
              <w:spacing w:after="20"/>
              <w:ind w:left="20"/>
              <w:jc w:val="both"/>
            </w:pPr>
            <w:r>
              <w:rPr>
                <w:rFonts w:ascii="Times New Roman"/>
                <w:b w:val="false"/>
                <w:i w:val="false"/>
                <w:color w:val="000000"/>
                <w:sz w:val="20"/>
              </w:rPr>
              <w:t>Mathematic</w:t>
            </w:r>
          </w:p>
          <w:p>
            <w:pPr>
              <w:spacing w:after="20"/>
              <w:ind w:left="20"/>
              <w:jc w:val="both"/>
            </w:pPr>
            <w:r>
              <w:rPr>
                <w:rFonts w:ascii="Times New Roman"/>
                <w:b w:val="false"/>
                <w:i w:val="false"/>
                <w:color w:val="000000"/>
                <w:sz w:val="20"/>
              </w:rPr>
              <w:t>Reading</w:t>
            </w:r>
          </w:p>
          <w:p>
            <w:pPr>
              <w:spacing w:after="20"/>
              <w:ind w:left="20"/>
              <w:jc w:val="both"/>
            </w:pPr>
            <w:r>
              <w:rPr>
                <w:rFonts w:ascii="Times New Roman"/>
                <w:b w:val="false"/>
                <w:i w:val="false"/>
                <w:color w:val="000000"/>
                <w:sz w:val="20"/>
              </w:rPr>
              <w:t>(Инглиш мазематик ридинг)</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26 баллов</w:t>
            </w:r>
          </w:p>
          <w:p>
            <w:pPr>
              <w:spacing w:after="20"/>
              <w:ind w:left="20"/>
              <w:jc w:val="both"/>
            </w:pPr>
            <w:r>
              <w:rPr>
                <w:rFonts w:ascii="Times New Roman"/>
                <w:b w:val="false"/>
                <w:i w:val="false"/>
                <w:color w:val="000000"/>
                <w:sz w:val="20"/>
              </w:rPr>
              <w:t>(из 36 баллов)</w:t>
            </w:r>
          </w:p>
          <w:p>
            <w:pPr>
              <w:spacing w:after="20"/>
              <w:ind w:left="20"/>
              <w:jc w:val="both"/>
            </w:pPr>
            <w:r>
              <w:rPr>
                <w:rFonts w:ascii="Times New Roman"/>
                <w:b w:val="false"/>
                <w:i w:val="false"/>
                <w:color w:val="000000"/>
                <w:sz w:val="20"/>
              </w:rPr>
              <w:t>по каждому разделу</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Грамотность чтения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 из 10</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 из 10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Science (биология, география, химия,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19 баллов*</w:t>
            </w:r>
          </w:p>
          <w:p>
            <w:pPr>
              <w:spacing w:after="20"/>
              <w:ind w:left="20"/>
              <w:jc w:val="both"/>
            </w:pPr>
            <w:r>
              <w:rPr>
                <w:rFonts w:ascii="Times New Roman"/>
                <w:b w:val="false"/>
                <w:i w:val="false"/>
                <w:color w:val="000000"/>
                <w:sz w:val="20"/>
              </w:rPr>
              <w:t>(из 36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профильных предмета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44 из 50</w:t>
            </w:r>
          </w:p>
          <w:p>
            <w:pPr>
              <w:spacing w:after="20"/>
              <w:ind w:left="20"/>
              <w:jc w:val="both"/>
            </w:pPr>
            <w:r>
              <w:rPr>
                <w:rFonts w:ascii="Times New Roman"/>
                <w:b w:val="false"/>
                <w:i w:val="false"/>
                <w:color w:val="000000"/>
                <w:sz w:val="20"/>
              </w:rPr>
              <w:t>44 из 50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Science (Саинз) (биология, география, химия,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21 баллов*</w:t>
            </w:r>
          </w:p>
          <w:p>
            <w:pPr>
              <w:spacing w:after="20"/>
              <w:ind w:left="20"/>
              <w:jc w:val="both"/>
            </w:pPr>
            <w:r>
              <w:rPr>
                <w:rFonts w:ascii="Times New Roman"/>
                <w:b w:val="false"/>
                <w:i w:val="false"/>
                <w:color w:val="000000"/>
                <w:sz w:val="20"/>
              </w:rPr>
              <w:t>(из 36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профильных предмета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 из 50</w:t>
            </w:r>
          </w:p>
          <w:p>
            <w:pPr>
              <w:spacing w:after="20"/>
              <w:ind w:left="20"/>
              <w:jc w:val="both"/>
            </w:pPr>
            <w:r>
              <w:rPr>
                <w:rFonts w:ascii="Times New Roman"/>
                <w:b w:val="false"/>
                <w:i w:val="false"/>
                <w:color w:val="000000"/>
                <w:sz w:val="20"/>
              </w:rPr>
              <w:t>46 из 50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Science (Саинз) (биология, география, химия,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23 баллов*</w:t>
            </w:r>
          </w:p>
          <w:p>
            <w:pPr>
              <w:spacing w:after="20"/>
              <w:ind w:left="20"/>
              <w:jc w:val="both"/>
            </w:pPr>
            <w:r>
              <w:rPr>
                <w:rFonts w:ascii="Times New Roman"/>
                <w:b w:val="false"/>
                <w:i w:val="false"/>
                <w:color w:val="000000"/>
                <w:sz w:val="20"/>
              </w:rPr>
              <w:t>(из 36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профильных предмета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48 из 50</w:t>
            </w:r>
          </w:p>
          <w:p>
            <w:pPr>
              <w:spacing w:after="20"/>
              <w:ind w:left="20"/>
              <w:jc w:val="both"/>
            </w:pPr>
            <w:r>
              <w:rPr>
                <w:rFonts w:ascii="Times New Roman"/>
                <w:b w:val="false"/>
                <w:i w:val="false"/>
                <w:color w:val="000000"/>
                <w:sz w:val="20"/>
              </w:rPr>
              <w:t>48 из 50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Science (Саинз) (биология, география, химия,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26 баллов*</w:t>
            </w:r>
          </w:p>
          <w:p>
            <w:pPr>
              <w:spacing w:after="20"/>
              <w:ind w:left="20"/>
              <w:jc w:val="both"/>
            </w:pPr>
            <w:r>
              <w:rPr>
                <w:rFonts w:ascii="Times New Roman"/>
                <w:b w:val="false"/>
                <w:i w:val="false"/>
                <w:color w:val="000000"/>
                <w:sz w:val="20"/>
              </w:rPr>
              <w:t>(из 36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профильных предмета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 из 50</w:t>
            </w:r>
          </w:p>
          <w:p>
            <w:pPr>
              <w:spacing w:after="20"/>
              <w:ind w:left="20"/>
              <w:jc w:val="both"/>
            </w:pPr>
            <w:r>
              <w:rPr>
                <w:rFonts w:ascii="Times New Roman"/>
                <w:b w:val="false"/>
                <w:i w:val="false"/>
                <w:color w:val="000000"/>
                <w:sz w:val="20"/>
              </w:rPr>
              <w:t>50 из 50</w:t>
            </w:r>
          </w:p>
        </w:tc>
      </w:tr>
    </w:tbl>
    <w:p>
      <w:pPr>
        <w:spacing w:after="0"/>
        <w:ind w:left="0"/>
        <w:jc w:val="both"/>
      </w:pPr>
      <w:r>
        <w:rPr>
          <w:rFonts w:ascii="Times New Roman"/>
          <w:b w:val="false"/>
          <w:i w:val="false"/>
          <w:color w:val="000000"/>
          <w:sz w:val="28"/>
        </w:rPr>
        <w:t>
      Примечание: Минимальный балл любого из разделов сертификата ACT для перевода в баллы сертификата ЕНТ составляет 19 из 36 баллов. При недостаточности баллов любого из разделов сертификата ACT запрещается переводить баллы сертификата ACT в баллы сертификата ЕНТ.</w:t>
      </w:r>
    </w:p>
    <w:p>
      <w:pPr>
        <w:spacing w:after="0"/>
        <w:ind w:left="0"/>
        <w:jc w:val="both"/>
      </w:pPr>
      <w:r>
        <w:rPr>
          <w:rFonts w:ascii="Times New Roman"/>
          <w:b w:val="false"/>
          <w:i w:val="false"/>
          <w:color w:val="000000"/>
          <w:sz w:val="28"/>
        </w:rPr>
        <w:t>
      Допускается перевод баллов раздела ACT Science в такие профильные предметы ЕНТ, как биология, география, химия, физика.</w:t>
      </w:r>
    </w:p>
    <w:p>
      <w:pPr>
        <w:spacing w:after="0"/>
        <w:ind w:left="0"/>
        <w:jc w:val="both"/>
      </w:pPr>
      <w:r>
        <w:rPr>
          <w:rFonts w:ascii="Times New Roman"/>
          <w:b w:val="false"/>
          <w:i w:val="false"/>
          <w:color w:val="000000"/>
          <w:sz w:val="28"/>
        </w:rPr>
        <w:t>
      Шкала перевода баллов сертификата/диплома международной программы IB (International Baccalaureate) (АйБи) в баллы сертификата ЕНТ</w:t>
      </w:r>
    </w:p>
    <w:p>
      <w:pPr>
        <w:spacing w:after="0"/>
        <w:ind w:left="0"/>
        <w:jc w:val="both"/>
      </w:pPr>
      <w:r>
        <w:rPr>
          <w:rFonts w:ascii="Times New Roman"/>
          <w:b w:val="false"/>
          <w:i w:val="false"/>
          <w:color w:val="000000"/>
          <w:sz w:val="28"/>
        </w:rPr>
        <w:t>
      Шкала перевода баллов сертификата или диплома IB в баллы ЕНТ указана в таблице 4.</w:t>
      </w:r>
    </w:p>
    <w:bookmarkStart w:name="z3512" w:id="116"/>
    <w:p>
      <w:pPr>
        <w:spacing w:after="0"/>
        <w:ind w:left="0"/>
        <w:jc w:val="left"/>
      </w:pPr>
      <w:r>
        <w:rPr>
          <w:rFonts w:ascii="Times New Roman"/>
          <w:b/>
          <w:i w:val="false"/>
          <w:color w:val="000000"/>
        </w:rPr>
        <w:t xml:space="preserve"> Таблица 4. Шкала перевода баллов сертификата или диплома IB (АйБи) в баллы ЕНТ</w:t>
      </w:r>
    </w:p>
    <w:bookmarkEnd w:id="11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Предметы сертификата/диплома IB</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IB</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Математика/математика (математическая грамотность)</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ЕНТ</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Профильные предметы</w:t>
            </w:r>
          </w:p>
        </w:tc>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bl>
    <w:p>
      <w:pPr>
        <w:spacing w:after="0"/>
        <w:ind w:left="0"/>
        <w:jc w:val="both"/>
      </w:pPr>
      <w:r>
        <w:rPr>
          <w:rFonts w:ascii="Times New Roman"/>
          <w:b w:val="false"/>
          <w:i w:val="false"/>
          <w:color w:val="000000"/>
          <w:sz w:val="28"/>
        </w:rPr>
        <w:t>
      Примечание: Перевод баллов IB (АйБи) в баллы ЕНТ осуществляется при условии сдачи ЕНТ по предметам История Казахстана и Грамотности чтения и баллы IB (АйБи) переводятся в баллы ЕНТ при условии совпадения профильных предметов.</w:t>
      </w:r>
    </w:p>
    <w:p>
      <w:pPr>
        <w:spacing w:after="0"/>
        <w:ind w:left="0"/>
        <w:jc w:val="both"/>
      </w:pPr>
      <w:r>
        <w:rPr>
          <w:rFonts w:ascii="Times New Roman"/>
          <w:b w:val="false"/>
          <w:i w:val="false"/>
          <w:color w:val="000000"/>
          <w:sz w:val="28"/>
        </w:rPr>
        <w:t>
      Шкала перевода баллов программы международного бакалавриата A Level (Э-Левел) в баллы ЕНТ</w:t>
      </w:r>
    </w:p>
    <w:p>
      <w:pPr>
        <w:spacing w:after="0"/>
        <w:ind w:left="0"/>
        <w:jc w:val="both"/>
      </w:pPr>
      <w:r>
        <w:rPr>
          <w:rFonts w:ascii="Times New Roman"/>
          <w:b w:val="false"/>
          <w:i w:val="false"/>
          <w:color w:val="000000"/>
          <w:sz w:val="28"/>
        </w:rPr>
        <w:t>
      Для получения сертификата ЕНТ все обладатели сертификата или диплома программы международного бакалавриата A Level (Э-Левел), желающие осуществить перевод баллов, обязаны сдать ЕНТ по предметам История Казахстана и Грамотности чтения и при условии совпадения профильных предметов.</w:t>
      </w:r>
    </w:p>
    <w:p>
      <w:pPr>
        <w:spacing w:after="0"/>
        <w:ind w:left="0"/>
        <w:jc w:val="both"/>
      </w:pPr>
      <w:r>
        <w:rPr>
          <w:rFonts w:ascii="Times New Roman"/>
          <w:b w:val="false"/>
          <w:i w:val="false"/>
          <w:color w:val="000000"/>
          <w:sz w:val="28"/>
        </w:rPr>
        <w:t>
      Шкала перевода баллов программы международного бакалавриата A Level (Э-Левел) в баллы ЕНТ указана в таблице 5.</w:t>
      </w:r>
    </w:p>
    <w:bookmarkStart w:name="z3513" w:id="117"/>
    <w:p>
      <w:pPr>
        <w:spacing w:after="0"/>
        <w:ind w:left="0"/>
        <w:jc w:val="left"/>
      </w:pPr>
      <w:r>
        <w:rPr>
          <w:rFonts w:ascii="Times New Roman"/>
          <w:b/>
          <w:i w:val="false"/>
          <w:color w:val="000000"/>
        </w:rPr>
        <w:t xml:space="preserve"> Таблица 5. Шкала перевода баллов программы международного бакалавриата A Level (Э-Левел) в баллы ЕНТ</w:t>
      </w:r>
    </w:p>
    <w:bookmarkEnd w:id="11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Предметы / оценки</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ЕНТ</w:t>
            </w:r>
          </w:p>
        </w:tc>
        <w:tc>
          <w:tcPr>
            <w:tcW w:w="0" w:type="auto"/>
            <w:gridSpan w:val="7"/>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A Level (Э-Левел)</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U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E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D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C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B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A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A*</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Математика/математика (математическая грамотность)</w:t>
            </w:r>
          </w:p>
        </w:tc>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Профильные предметы</w:t>
            </w:r>
          </w:p>
        </w:tc>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bl>
    <w:p>
      <w:pPr>
        <w:spacing w:after="0"/>
        <w:ind w:left="0"/>
        <w:jc w:val="both"/>
      </w:pPr>
      <w:r>
        <w:rPr>
          <w:rFonts w:ascii="Times New Roman"/>
          <w:b w:val="false"/>
          <w:i w:val="false"/>
          <w:color w:val="000000"/>
          <w:sz w:val="28"/>
        </w:rPr>
        <w:t>
      Примечание: Конвертация международных стандартизированных тестов SAT (ЭсЭйТи), АСТ (ЭйСиТи), IB (АйБи), A Level (Э-Левел) в баллы ЕНТ по отдельным предметам не производится.</w:t>
      </w:r>
    </w:p>
    <w:bookmarkStart w:name="z3514" w:id="118"/>
    <w:p>
      <w:pPr>
        <w:spacing w:after="0"/>
        <w:ind w:left="0"/>
        <w:jc w:val="left"/>
      </w:pPr>
      <w:r>
        <w:rPr>
          <w:rFonts w:ascii="Times New Roman"/>
          <w:b/>
          <w:i w:val="false"/>
          <w:color w:val="000000"/>
        </w:rPr>
        <w:t xml:space="preserve"> Шкала перевода баллов сертификата международных стандартизированных тестов IELTS (АЙЛТС) в баллы ЕНТ</w:t>
      </w:r>
      <w:r>
        <w:br/>
      </w:r>
      <w:r>
        <w:rPr>
          <w:rFonts w:ascii="Times New Roman"/>
          <w:b/>
          <w:i w:val="false"/>
          <w:color w:val="000000"/>
        </w:rPr>
        <w:t>(профильный предмет/специальная дисциплина "Иностранный язык (английский)")</w:t>
      </w:r>
    </w:p>
    <w:bookmarkEnd w:id="11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теста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ЕНТ по профильному предмету "Иностранный язык (английский)"</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ЕНТ по специальной дисциплине "Иностранный язык (английский)"</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IELTS (АЙЛТС)</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 и выше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42</w:t>
            </w:r>
          </w:p>
        </w:tc>
      </w:tr>
    </w:tbl>
    <w:bookmarkStart w:name="z3515" w:id="119"/>
    <w:p>
      <w:pPr>
        <w:spacing w:after="0"/>
        <w:ind w:left="0"/>
        <w:jc w:val="left"/>
      </w:pPr>
      <w:r>
        <w:rPr>
          <w:rFonts w:ascii="Times New Roman"/>
          <w:b/>
          <w:i w:val="false"/>
          <w:color w:val="000000"/>
        </w:rPr>
        <w:t xml:space="preserve"> Шкала перевода баллов сертификата международных стандартизированных тестов TOEFL ibt (ТОЙФЛ АЙБИТИ), TOEFL itp (ТОЙФЛ АЙТИПИ) в баллы ЕНТ</w:t>
      </w:r>
      <w:r>
        <w:br/>
      </w:r>
      <w:r>
        <w:rPr>
          <w:rFonts w:ascii="Times New Roman"/>
          <w:b/>
          <w:i w:val="false"/>
          <w:color w:val="000000"/>
        </w:rPr>
        <w:t>(профильный предмет/специальная дисциплина "Иностранный язык (английский)")</w:t>
      </w:r>
    </w:p>
    <w:bookmarkEnd w:id="11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теста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ЕНТ по профильному предмету "Иностранный язык (английский)"</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ЕНТ по специальной дисциплине "Иностранный язык (английский)"</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TOEFL ibt (ТОЙФЛ АЙБИТИ)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 и выше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46-59</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35-45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42</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TOEFL itp (ТОЙФЛ АЙТИПИ)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498 и выше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460-497</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433-459</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42</w:t>
            </w:r>
          </w:p>
        </w:tc>
      </w:tr>
    </w:tbl>
    <w:p>
      <w:pPr>
        <w:spacing w:after="0"/>
        <w:ind w:left="0"/>
        <w:jc w:val="both"/>
      </w:pPr>
      <w:r>
        <w:rPr>
          <w:rFonts w:ascii="Times New Roman"/>
          <w:b w:val="false"/>
          <w:i w:val="false"/>
          <w:color w:val="000000"/>
          <w:sz w:val="28"/>
        </w:rPr>
        <w:t>
      При отсутствии в сертификатах (дипломах), международных стандартизированных тестах SAT (ЭсЭйТи), АСТ (ЭйСиТи), IB (АйБи), A Level (Э-Левел) предмета английский язык допускается совместное использование международных сертификатов, подтверждающих владение иностранным языком (английский язык): Test of Englishas a Foreign Language Institutional Testing Programm (Тест ов Инглиш аз а Форин Лангудж Инститьюшнал Тестинг программ) (TOEFL ITP (ТОЙФЛ АЙТИПИ), Test of English as a Foreign Language Institutional Testing Programm (Тест ов Инглиш аз а Форин Лангудж Инститьюшнал Тестинг програм) Internet-based Test (Интернет бейзид тест) (TOEFL IBT (ТОЙФЛ АЙБИТИ), International English Language Tests System (Интернашнал Инглиш Лангудж Тестс Систем (IELTS (АЙЛТС), в соответсвии со шкалой перевода баллов по этим сертификатам.</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2-2</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высшего образования</w:t>
            </w:r>
          </w:p>
        </w:tc>
      </w:tr>
    </w:tbl>
    <w:bookmarkStart w:name="z3517" w:id="120"/>
    <w:p>
      <w:pPr>
        <w:spacing w:after="0"/>
        <w:ind w:left="0"/>
        <w:jc w:val="left"/>
      </w:pPr>
      <w:r>
        <w:rPr>
          <w:rFonts w:ascii="Times New Roman"/>
          <w:b/>
          <w:i w:val="false"/>
          <w:color w:val="000000"/>
        </w:rPr>
        <w:t xml:space="preserve"> Шкала перевода баллов сертификата КАЗТЕСТ в баллы ЕНТ</w:t>
      </w:r>
      <w:r>
        <w:br/>
      </w:r>
      <w:r>
        <w:rPr>
          <w:rFonts w:ascii="Times New Roman"/>
          <w:b/>
          <w:i w:val="false"/>
          <w:color w:val="000000"/>
        </w:rPr>
        <w:t>(профильный предмет/специальная дисциплина "Казахский язык")</w:t>
      </w:r>
    </w:p>
    <w:bookmarkEnd w:id="120"/>
    <w:p>
      <w:pPr>
        <w:spacing w:after="0"/>
        <w:ind w:left="0"/>
        <w:jc w:val="both"/>
      </w:pPr>
      <w:r>
        <w:rPr>
          <w:rFonts w:ascii="Times New Roman"/>
          <w:b w:val="false"/>
          <w:i w:val="false"/>
          <w:color w:val="ff0000"/>
          <w:sz w:val="28"/>
        </w:rPr>
        <w:t xml:space="preserve">
      Сноска. Правила дополнены приложением 2-2 в соответствии с приказом Министра науки и высшего образования РК от 03.05.2024 </w:t>
      </w:r>
      <w:r>
        <w:rPr>
          <w:rFonts w:ascii="Times New Roman"/>
          <w:b w:val="false"/>
          <w:i w:val="false"/>
          <w:color w:val="ff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теста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ЕНТ по профильному предмету "Казахский язык"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ЕНТ по специальной дисциплине "Казахский язык"</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КАЗТЕСТ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128-160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96-127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80-95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42</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2-3</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высшего образования</w:t>
            </w:r>
          </w:p>
        </w:tc>
      </w:tr>
    </w:tbl>
    <w:bookmarkStart w:name="z3519" w:id="121"/>
    <w:p>
      <w:pPr>
        <w:spacing w:after="0"/>
        <w:ind w:left="0"/>
        <w:jc w:val="left"/>
      </w:pPr>
      <w:r>
        <w:rPr>
          <w:rFonts w:ascii="Times New Roman"/>
          <w:b/>
          <w:i w:val="false"/>
          <w:color w:val="000000"/>
        </w:rPr>
        <w:t xml:space="preserve"> Шкала перевода баллов внешнего оценивания результатов обучения выпускников АОО "НИШ" в баллы сертификата ЕНТ</w:t>
      </w:r>
    </w:p>
    <w:bookmarkEnd w:id="121"/>
    <w:p>
      <w:pPr>
        <w:spacing w:after="0"/>
        <w:ind w:left="0"/>
        <w:jc w:val="both"/>
      </w:pPr>
      <w:r>
        <w:rPr>
          <w:rFonts w:ascii="Times New Roman"/>
          <w:b w:val="false"/>
          <w:i w:val="false"/>
          <w:color w:val="ff0000"/>
          <w:sz w:val="28"/>
        </w:rPr>
        <w:t xml:space="preserve">
      Сноска. Правила дополнены приложением 2-3 в соответствии с приказом Министра науки и высшего образования РК от 03.05.2024 </w:t>
      </w:r>
      <w:r>
        <w:rPr>
          <w:rFonts w:ascii="Times New Roman"/>
          <w:b w:val="false"/>
          <w:i w:val="false"/>
          <w:color w:val="ff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Предметы</w:t>
            </w:r>
          </w:p>
        </w:tc>
        <w:tc>
          <w:tcPr>
            <w:tcW w:w="0" w:type="auto"/>
            <w:gridSpan w:val="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Для выпускников АОО "НИШ"</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Максимальный балл</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U(1)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E(2)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C(4)</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B(5)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A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A* (7)</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язык (грамотность чтения)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язык (профильный предмет)</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Русский язык (грамотность чтения)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Русский язык (профильный предмет)</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 (Математическая грамотность)</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 (профильный предмет)</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Профильные предметы</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bl>
    <w:p>
      <w:pPr>
        <w:spacing w:after="0"/>
        <w:ind w:left="0"/>
        <w:jc w:val="both"/>
      </w:pPr>
      <w:r>
        <w:rPr>
          <w:rFonts w:ascii="Times New Roman"/>
          <w:b w:val="false"/>
          <w:i w:val="false"/>
          <w:color w:val="000000"/>
          <w:sz w:val="28"/>
        </w:rPr>
        <w:t>
      *Наивысший результат</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высшего образования</w:t>
            </w:r>
          </w:p>
        </w:tc>
      </w:tr>
    </w:tbl>
    <w:bookmarkStart w:name="z3287" w:id="122"/>
    <w:p>
      <w:pPr>
        <w:spacing w:after="0"/>
        <w:ind w:left="0"/>
        <w:jc w:val="left"/>
      </w:pPr>
      <w:r>
        <w:rPr>
          <w:rFonts w:ascii="Times New Roman"/>
          <w:b/>
          <w:i w:val="false"/>
          <w:color w:val="000000"/>
        </w:rPr>
        <w:t xml:space="preserve"> Перечень основных требований к оказанию государственной услуги</w:t>
      </w:r>
      <w:r>
        <w:br/>
      </w:r>
      <w:r>
        <w:rPr>
          <w:rFonts w:ascii="Times New Roman"/>
          <w:b/>
          <w:i w:val="false"/>
          <w:color w:val="000000"/>
        </w:rPr>
        <w:t>"Прием документов и зачисление в организации высшего и (или) послевузовского</w:t>
      </w:r>
      <w:r>
        <w:br/>
      </w:r>
      <w:r>
        <w:rPr>
          <w:rFonts w:ascii="Times New Roman"/>
          <w:b/>
          <w:i w:val="false"/>
          <w:color w:val="000000"/>
        </w:rPr>
        <w:t>образования для обучения по образовательным программам высшего образования"</w:t>
      </w:r>
    </w:p>
    <w:bookmarkEnd w:id="122"/>
    <w:p>
      <w:pPr>
        <w:spacing w:after="0"/>
        <w:ind w:left="0"/>
        <w:jc w:val="both"/>
      </w:pPr>
      <w:r>
        <w:rPr>
          <w:rFonts w:ascii="Times New Roman"/>
          <w:b w:val="false"/>
          <w:i w:val="false"/>
          <w:color w:val="ff0000"/>
          <w:sz w:val="28"/>
        </w:rPr>
        <w:t xml:space="preserve">
      Сноска. Правила дополнены приложением 3 в соответствии с приказом Министра образования и науки РК от 08.06.2020 </w:t>
      </w:r>
      <w:r>
        <w:rPr>
          <w:rFonts w:ascii="Times New Roman"/>
          <w:b w:val="false"/>
          <w:i w:val="false"/>
          <w:color w:val="ff0000"/>
          <w:sz w:val="28"/>
        </w:rPr>
        <w:t>№ 237</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03.05.2024 </w:t>
      </w:r>
      <w:r>
        <w:rPr>
          <w:rFonts w:ascii="Times New Roman"/>
          <w:b w:val="false"/>
          <w:i w:val="false"/>
          <w:color w:val="ff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услугодателя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услуга оказывается организациями высшего и (или) послевузовского образования (ОВПО) (далее – услугодатель).</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Способы предоставления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Прием заявления и выдача результата оказания государственной услуги осуществляются через:</w:t>
            </w:r>
          </w:p>
          <w:p>
            <w:pPr>
              <w:spacing w:after="20"/>
              <w:ind w:left="20"/>
              <w:jc w:val="both"/>
            </w:pPr>
            <w:r>
              <w:rPr>
                <w:rFonts w:ascii="Times New Roman"/>
                <w:b w:val="false"/>
                <w:i w:val="false"/>
                <w:color w:val="000000"/>
                <w:sz w:val="20"/>
              </w:rPr>
              <w:t>1) услугодателя;</w:t>
            </w:r>
          </w:p>
          <w:p>
            <w:pPr>
              <w:spacing w:after="20"/>
              <w:ind w:left="20"/>
              <w:jc w:val="both"/>
            </w:pPr>
            <w:r>
              <w:rPr>
                <w:rFonts w:ascii="Times New Roman"/>
                <w:b w:val="false"/>
                <w:i w:val="false"/>
                <w:color w:val="000000"/>
                <w:sz w:val="20"/>
              </w:rPr>
              <w:t>2) веб-портал "электронного правительства" www.egov.kz (далее – портал).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момента сдачи пакета документов услугодателю, а также при обращении на портал 1 рабочий день.</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(частично автоматизированная), бумажная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Результатом оказания государственной услуги является выдача расписки о приеме документов по форме, утвержденной приказом № 39 и приказ о зачислении в ОВПО. Форма предоставления результата оказания государственной услуги: электронная или бумажная. При обращении к услугодателю за результатом оказания государственной услуги на бумажном носителе результат оформляется на бумажном носителе. При обращении через портал в "личный кабинет" услугополучателя приходит уведомление о зачислении в организацию образования в форме электронного документа, подписанного электронной цифровой подписью (далее – ЭЦП) уполномоченного лица услугодателя.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оплаты, взимаемой с услугополучателя при оказании государственной услуги, и способы ее взимания в случаях, предусмотренных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услуга оказывается на бесплатной основе.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График работы услугодателя и объектов информации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Услугодателя: с понедельника по субботу включительно, за исключением выходных и праздничных дней, согласно трудовому законодательству Республики Казахстан, в соответствии с установленным графиком работы услугодателя с 9.00 до 18.30 часов, с перерывом на обед с 13.00 до 14.30 часов.</w:t>
            </w:r>
          </w:p>
          <w:p>
            <w:pPr>
              <w:spacing w:after="20"/>
              <w:ind w:left="20"/>
              <w:jc w:val="both"/>
            </w:pPr>
            <w:r>
              <w:rPr>
                <w:rFonts w:ascii="Times New Roman"/>
                <w:b w:val="false"/>
                <w:i w:val="false"/>
                <w:color w:val="000000"/>
                <w:sz w:val="20"/>
              </w:rPr>
              <w:t>Портала: круглосуточно, за исключением технических перерывов в связи с проведением ремонтных работ.</w:t>
            </w:r>
          </w:p>
          <w:p>
            <w:pPr>
              <w:spacing w:after="20"/>
              <w:ind w:left="20"/>
              <w:jc w:val="both"/>
            </w:pPr>
            <w:r>
              <w:rPr>
                <w:rFonts w:ascii="Times New Roman"/>
                <w:b w:val="false"/>
                <w:i w:val="false"/>
                <w:color w:val="000000"/>
                <w:sz w:val="20"/>
              </w:rPr>
              <w:t>При обращении услугополучателя после окончания рабочего времени, в выходные и праздничные дни, согласно трудовому законодательству Республики Казахстан, прием заявлений и выдача результатов оказания государственной услуги осуществляется следующим рабочим днем.</w:t>
            </w:r>
          </w:p>
          <w:p>
            <w:pPr>
              <w:spacing w:after="20"/>
              <w:ind w:left="20"/>
              <w:jc w:val="both"/>
            </w:pPr>
            <w:r>
              <w:rPr>
                <w:rFonts w:ascii="Times New Roman"/>
                <w:b w:val="false"/>
                <w:i w:val="false"/>
                <w:color w:val="000000"/>
                <w:sz w:val="20"/>
              </w:rPr>
              <w:t>Адреса мест оказания государственной услуги размещены на:</w:t>
            </w:r>
          </w:p>
          <w:p>
            <w:pPr>
              <w:spacing w:after="20"/>
              <w:ind w:left="20"/>
              <w:jc w:val="both"/>
            </w:pPr>
            <w:r>
              <w:rPr>
                <w:rFonts w:ascii="Times New Roman"/>
                <w:b w:val="false"/>
                <w:i w:val="false"/>
                <w:color w:val="000000"/>
                <w:sz w:val="20"/>
              </w:rPr>
              <w:t>1) интернет-ресурсе Министерства: www.edu.gov.kz;</w:t>
            </w:r>
          </w:p>
          <w:p>
            <w:pPr>
              <w:spacing w:after="20"/>
              <w:ind w:left="20"/>
              <w:jc w:val="both"/>
            </w:pPr>
            <w:r>
              <w:rPr>
                <w:rFonts w:ascii="Times New Roman"/>
                <w:b w:val="false"/>
                <w:i w:val="false"/>
                <w:color w:val="000000"/>
                <w:sz w:val="20"/>
              </w:rPr>
              <w:t>2) портале: www.egov.kz.</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и сведений, истребуемых у услугополучателя для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обращении к услугодателю:</w:t>
            </w:r>
          </w:p>
          <w:p>
            <w:pPr>
              <w:spacing w:after="20"/>
              <w:ind w:left="20"/>
              <w:jc w:val="both"/>
            </w:pPr>
            <w:r>
              <w:rPr>
                <w:rFonts w:ascii="Times New Roman"/>
                <w:b w:val="false"/>
                <w:i w:val="false"/>
                <w:color w:val="000000"/>
                <w:sz w:val="20"/>
              </w:rPr>
              <w:t>1) заявление на имя руководителя ОВПО в произвольной форме;</w:t>
            </w:r>
          </w:p>
          <w:p>
            <w:pPr>
              <w:spacing w:after="20"/>
              <w:ind w:left="20"/>
              <w:jc w:val="both"/>
            </w:pPr>
            <w:r>
              <w:rPr>
                <w:rFonts w:ascii="Times New Roman"/>
                <w:b w:val="false"/>
                <w:i w:val="false"/>
                <w:color w:val="000000"/>
                <w:sz w:val="20"/>
              </w:rPr>
              <w:t>2) документ об общем среднем, техническом и профессиональном, послесреднем или высшем образовании (подлинник);</w:t>
            </w:r>
          </w:p>
          <w:p>
            <w:pPr>
              <w:spacing w:after="20"/>
              <w:ind w:left="20"/>
              <w:jc w:val="both"/>
            </w:pPr>
            <w:r>
              <w:rPr>
                <w:rFonts w:ascii="Times New Roman"/>
                <w:b w:val="false"/>
                <w:i w:val="false"/>
                <w:color w:val="000000"/>
                <w:sz w:val="20"/>
              </w:rPr>
              <w:t>3) документ удостоверяющий личность, либо электронный документ из сервиса цифровых документов (требуется для идентификации личности);</w:t>
            </w:r>
          </w:p>
          <w:p>
            <w:pPr>
              <w:spacing w:after="20"/>
              <w:ind w:left="20"/>
              <w:jc w:val="both"/>
            </w:pPr>
            <w:r>
              <w:rPr>
                <w:rFonts w:ascii="Times New Roman"/>
                <w:b w:val="false"/>
                <w:i w:val="false"/>
                <w:color w:val="000000"/>
                <w:sz w:val="20"/>
              </w:rPr>
              <w:t>4) 6 фотокарточек размером 3 x 4 сантиметра;</w:t>
            </w:r>
          </w:p>
          <w:p>
            <w:pPr>
              <w:spacing w:after="20"/>
              <w:ind w:left="20"/>
              <w:jc w:val="both"/>
            </w:pPr>
            <w:r>
              <w:rPr>
                <w:rFonts w:ascii="Times New Roman"/>
                <w:b w:val="false"/>
                <w:i w:val="false"/>
                <w:color w:val="000000"/>
                <w:sz w:val="20"/>
              </w:rPr>
              <w:t>5) медицинскую справку по форме 075/у в электронном формате, утвержденную приказом исполняющего обязанности Министра здравоохранения Республики Казахстан от 30 октября 2020 года № ҚР ДСМ-175/2020 "Об утверждении форм учетной документации в области здравоохранения" (зарегистрирован в Реестре государственной регистрации нормативных правовых актов под № 21579) (далее – приказ № ҚР ДСМ-175/2020). В случаях осуществления ограничительных мероприятий, введения чрезвычайного положения, возникновения чрезвычайных ситуаций социального, природного и техногенного характера на определенной территории предоставляют непосредственно в организации образования медицинскую справку по мере снятия данных мероприятий;</w:t>
            </w:r>
          </w:p>
          <w:p>
            <w:pPr>
              <w:spacing w:after="20"/>
              <w:ind w:left="20"/>
              <w:jc w:val="both"/>
            </w:pPr>
            <w:r>
              <w:rPr>
                <w:rFonts w:ascii="Times New Roman"/>
                <w:b w:val="false"/>
                <w:i w:val="false"/>
                <w:color w:val="000000"/>
                <w:sz w:val="20"/>
              </w:rPr>
              <w:t>6) сертификат ЕНТ;</w:t>
            </w:r>
          </w:p>
          <w:p>
            <w:pPr>
              <w:spacing w:after="20"/>
              <w:ind w:left="20"/>
              <w:jc w:val="both"/>
            </w:pPr>
            <w:r>
              <w:rPr>
                <w:rFonts w:ascii="Times New Roman"/>
                <w:b w:val="false"/>
                <w:i w:val="false"/>
                <w:color w:val="000000"/>
                <w:sz w:val="20"/>
              </w:rPr>
              <w:t>7) выписку из ведомости (для поступающих по образовательным программам высшего образования, требующим специальной и (или) творческой подготовки, в том числе по областям образования "Педагогические науки" и "Здравоохранение");</w:t>
            </w:r>
          </w:p>
          <w:p>
            <w:pPr>
              <w:spacing w:after="20"/>
              <w:ind w:left="20"/>
              <w:jc w:val="both"/>
            </w:pPr>
            <w:r>
              <w:rPr>
                <w:rFonts w:ascii="Times New Roman"/>
                <w:b w:val="false"/>
                <w:i w:val="false"/>
                <w:color w:val="000000"/>
                <w:sz w:val="20"/>
              </w:rPr>
              <w:t>8) электронное свидетельство о присуждении образовательного гранта.</w:t>
            </w:r>
          </w:p>
          <w:p>
            <w:pPr>
              <w:spacing w:after="20"/>
              <w:ind w:left="20"/>
              <w:jc w:val="both"/>
            </w:pPr>
            <w:r>
              <w:rPr>
                <w:rFonts w:ascii="Times New Roman"/>
                <w:b w:val="false"/>
                <w:i w:val="false"/>
                <w:color w:val="000000"/>
                <w:sz w:val="20"/>
              </w:rPr>
              <w:t>Услугополучатели – лица с инвалидностью I, II групп, являющиеся гражданами Республики Казахстан, лиц с инвалидностью с детства, детей с инвалидностью, лица, приравненных по льготам и гарантиям к участникам и лицам с инвалидностью Великой Отечественной войны, лица казахской национальности, не являющихся гражданами Республики Казахстан, дети-сироты и дети, оставшиеся без попечения родителей, а также граждане Республики Казахстан из числа молодежи, потерявшие или оставшиеся без попечения родителей до совершеннолетия дополнительно подают документы, подтверждающие предоставление преимущественного права и квоту.</w:t>
            </w:r>
          </w:p>
          <w:p>
            <w:pPr>
              <w:spacing w:after="20"/>
              <w:ind w:left="20"/>
              <w:jc w:val="both"/>
            </w:pPr>
            <w:r>
              <w:rPr>
                <w:rFonts w:ascii="Times New Roman"/>
                <w:b w:val="false"/>
                <w:i w:val="false"/>
                <w:color w:val="000000"/>
                <w:sz w:val="20"/>
              </w:rPr>
              <w:t>Лица, имеющие документы о техническом и профессиональном, послесреднем образовании, подтвердившие квалификацию и имеющие стаж работы по специальности не менее одного года, дополнительно подают один из документов, предусмотренных в статье 35 Трудового кодекса Республики Казахстан.</w:t>
            </w:r>
          </w:p>
          <w:p>
            <w:pPr>
              <w:spacing w:after="20"/>
              <w:ind w:left="20"/>
              <w:jc w:val="both"/>
            </w:pPr>
            <w:r>
              <w:rPr>
                <w:rFonts w:ascii="Times New Roman"/>
                <w:b w:val="false"/>
                <w:i w:val="false"/>
                <w:color w:val="000000"/>
                <w:sz w:val="20"/>
              </w:rPr>
              <w:t>Документ, перечисленный в подпункте 2) предоставляется в подлиннике и копии, после сверки которых подлиник возвращается услугополучателю.</w:t>
            </w:r>
          </w:p>
          <w:p>
            <w:pPr>
              <w:spacing w:after="20"/>
              <w:ind w:left="20"/>
              <w:jc w:val="both"/>
            </w:pPr>
            <w:r>
              <w:rPr>
                <w:rFonts w:ascii="Times New Roman"/>
                <w:b w:val="false"/>
                <w:i w:val="false"/>
                <w:color w:val="000000"/>
                <w:sz w:val="20"/>
              </w:rPr>
              <w:t>при обращении через портал:</w:t>
            </w:r>
          </w:p>
          <w:p>
            <w:pPr>
              <w:spacing w:after="20"/>
              <w:ind w:left="20"/>
              <w:jc w:val="both"/>
            </w:pPr>
            <w:r>
              <w:rPr>
                <w:rFonts w:ascii="Times New Roman"/>
                <w:b w:val="false"/>
                <w:i w:val="false"/>
                <w:color w:val="000000"/>
                <w:sz w:val="20"/>
              </w:rPr>
              <w:t>1) заявление в форме электронного документа, подписанного ЭЦП услугополучателя;</w:t>
            </w:r>
          </w:p>
          <w:p>
            <w:pPr>
              <w:spacing w:after="20"/>
              <w:ind w:left="20"/>
              <w:jc w:val="both"/>
            </w:pPr>
            <w:r>
              <w:rPr>
                <w:rFonts w:ascii="Times New Roman"/>
                <w:b w:val="false"/>
                <w:i w:val="false"/>
                <w:color w:val="000000"/>
                <w:sz w:val="20"/>
              </w:rPr>
              <w:t>2) электронная копия документов об общем среднем (среднем общем), техническом и профессиональном (начальном и среднем профессиональном, послесреднем) или высшем образовании (в случае отсутствия сведений в информационных системах);</w:t>
            </w:r>
          </w:p>
          <w:p>
            <w:pPr>
              <w:spacing w:after="20"/>
              <w:ind w:left="20"/>
              <w:jc w:val="both"/>
            </w:pPr>
            <w:r>
              <w:rPr>
                <w:rFonts w:ascii="Times New Roman"/>
                <w:b w:val="false"/>
                <w:i w:val="false"/>
                <w:color w:val="000000"/>
                <w:sz w:val="20"/>
              </w:rPr>
              <w:t>3) цифровое фото размером 3x4;</w:t>
            </w:r>
          </w:p>
          <w:p>
            <w:pPr>
              <w:spacing w:after="20"/>
              <w:ind w:left="20"/>
              <w:jc w:val="both"/>
            </w:pPr>
            <w:r>
              <w:rPr>
                <w:rFonts w:ascii="Times New Roman"/>
                <w:b w:val="false"/>
                <w:i w:val="false"/>
                <w:color w:val="000000"/>
                <w:sz w:val="20"/>
              </w:rPr>
              <w:t>4) медицинскую справку по форме 075/у в электронном формате, утвержденную приказом № ҚР ДСМ-175/2020).</w:t>
            </w:r>
          </w:p>
          <w:p>
            <w:pPr>
              <w:spacing w:after="20"/>
              <w:ind w:left="20"/>
              <w:jc w:val="both"/>
            </w:pPr>
            <w:r>
              <w:rPr>
                <w:rFonts w:ascii="Times New Roman"/>
                <w:b w:val="false"/>
                <w:i w:val="false"/>
                <w:color w:val="000000"/>
                <w:sz w:val="20"/>
              </w:rPr>
              <w:t>В случаях осуществления ограничительных мероприятий, введения чрезвычайного положения, возникновения чрезвычайных ситуаций социального, природного и техногенного характера на определенной территории предоставляют непосредственно в организации образования медицинскую справку по мере снятия данных мероприятий;</w:t>
            </w:r>
          </w:p>
          <w:p>
            <w:pPr>
              <w:spacing w:after="20"/>
              <w:ind w:left="20"/>
              <w:jc w:val="both"/>
            </w:pPr>
            <w:r>
              <w:rPr>
                <w:rFonts w:ascii="Times New Roman"/>
                <w:b w:val="false"/>
                <w:i w:val="false"/>
                <w:color w:val="000000"/>
                <w:sz w:val="20"/>
              </w:rPr>
              <w:t>5) сертификат ЕНТ;</w:t>
            </w:r>
          </w:p>
          <w:p>
            <w:pPr>
              <w:spacing w:after="20"/>
              <w:ind w:left="20"/>
              <w:jc w:val="both"/>
            </w:pPr>
            <w:r>
              <w:rPr>
                <w:rFonts w:ascii="Times New Roman"/>
                <w:b w:val="false"/>
                <w:i w:val="false"/>
                <w:color w:val="000000"/>
                <w:sz w:val="20"/>
              </w:rPr>
              <w:t>6) электронное свидетельство о присуждении образовательного гранта (при наличии).</w:t>
            </w:r>
          </w:p>
          <w:p>
            <w:pPr>
              <w:spacing w:after="20"/>
              <w:ind w:left="20"/>
              <w:jc w:val="both"/>
            </w:pPr>
            <w:r>
              <w:rPr>
                <w:rFonts w:ascii="Times New Roman"/>
                <w:b w:val="false"/>
                <w:i w:val="false"/>
                <w:color w:val="000000"/>
                <w:sz w:val="20"/>
              </w:rPr>
              <w:t>Сведения о документе, удостоверяющем личность, об общем среднем (среднем общем), техническом и профессиональном (начальном и среднем профессиональном, послесреднем) образовании медицинскую справку, электронный сертификат ЕНТ и электронное свидетельство о присуждении образовательного гранта (в случае наличия в информационных системах), услугодатель получает посредством информационной системы из соответствующих государственных информационных систем через шлюз "электронного правительства".</w:t>
            </w:r>
          </w:p>
          <w:p>
            <w:pPr>
              <w:spacing w:after="20"/>
              <w:ind w:left="20"/>
              <w:jc w:val="both"/>
            </w:pPr>
            <w:r>
              <w:rPr>
                <w:rFonts w:ascii="Times New Roman"/>
                <w:b w:val="false"/>
                <w:i w:val="false"/>
                <w:color w:val="000000"/>
                <w:sz w:val="20"/>
              </w:rPr>
              <w:t>После получения в "личном кабинете" услугополучателем на портале уведомления о приеме документов для зачисления в ОВПО услугополучатель представляет услугодателю оригиналы документов в сроки с 20 июня по 25 августа календарного года.</w:t>
            </w:r>
          </w:p>
          <w:p>
            <w:pPr>
              <w:spacing w:after="20"/>
              <w:ind w:left="20"/>
              <w:jc w:val="both"/>
            </w:pPr>
            <w:r>
              <w:rPr>
                <w:rFonts w:ascii="Times New Roman"/>
                <w:b w:val="false"/>
                <w:i w:val="false"/>
                <w:color w:val="000000"/>
                <w:sz w:val="20"/>
              </w:rPr>
              <w:t>Для зачисления в ОВПО граждане, отслужившие срочную воинскую службу, предоставляют в приемную комиссию ОВПО следующие документы:</w:t>
            </w:r>
          </w:p>
          <w:p>
            <w:pPr>
              <w:spacing w:after="20"/>
              <w:ind w:left="20"/>
              <w:jc w:val="both"/>
            </w:pPr>
            <w:r>
              <w:rPr>
                <w:rFonts w:ascii="Times New Roman"/>
                <w:b w:val="false"/>
                <w:i w:val="false"/>
                <w:color w:val="000000"/>
                <w:sz w:val="20"/>
              </w:rPr>
              <w:t>1) Заявление на имя руководителя ОВПО в произвольной форме;</w:t>
            </w:r>
          </w:p>
          <w:p>
            <w:pPr>
              <w:spacing w:after="20"/>
              <w:ind w:left="20"/>
              <w:jc w:val="both"/>
            </w:pPr>
            <w:r>
              <w:rPr>
                <w:rFonts w:ascii="Times New Roman"/>
                <w:b w:val="false"/>
                <w:i w:val="false"/>
                <w:color w:val="000000"/>
                <w:sz w:val="20"/>
              </w:rPr>
              <w:t>2) документ об образовании (подлинник);</w:t>
            </w:r>
          </w:p>
          <w:p>
            <w:pPr>
              <w:spacing w:after="20"/>
              <w:ind w:left="20"/>
              <w:jc w:val="both"/>
            </w:pPr>
            <w:r>
              <w:rPr>
                <w:rFonts w:ascii="Times New Roman"/>
                <w:b w:val="false"/>
                <w:i w:val="false"/>
                <w:color w:val="000000"/>
                <w:sz w:val="20"/>
              </w:rPr>
              <w:t>3) документ, удостоверяющий личность (требуется для идентификации личности);</w:t>
            </w:r>
          </w:p>
          <w:p>
            <w:pPr>
              <w:spacing w:after="20"/>
              <w:ind w:left="20"/>
              <w:jc w:val="both"/>
            </w:pPr>
            <w:r>
              <w:rPr>
                <w:rFonts w:ascii="Times New Roman"/>
                <w:b w:val="false"/>
                <w:i w:val="false"/>
                <w:color w:val="000000"/>
                <w:sz w:val="20"/>
              </w:rPr>
              <w:t>4) 6 фотокарточек размером 3 x 4 сантиметра;</w:t>
            </w:r>
          </w:p>
          <w:p>
            <w:pPr>
              <w:spacing w:after="20"/>
              <w:ind w:left="20"/>
              <w:jc w:val="both"/>
            </w:pPr>
            <w:r>
              <w:rPr>
                <w:rFonts w:ascii="Times New Roman"/>
                <w:b w:val="false"/>
                <w:i w:val="false"/>
                <w:color w:val="000000"/>
                <w:sz w:val="20"/>
              </w:rPr>
              <w:t>5) медицинскую справку по форме 075/у в электронном формате, утвержденную приказом исполняющего обязанности Министра здравоохранения Республики Казахстан от 30 октября 2020 года № ҚР ДСМ-175/2020 "Об утверждении форм учетной документации в области здравоохранения" (зарегистрирован в Реестре государственной регистрации нормативных правовых актов под № 21579) (далее – приказ № ҚР ДСМ-175/2020). В случаях осуществления ограничительных мероприятий, введения чрезвычайного положения, возникновения чрезвычайных ситуаций социального, природного и техногенного характера на определенной территории предоставляют непосредственно в организации образования медицинскую справку по мере снятия данных мероприятий;</w:t>
            </w:r>
          </w:p>
          <w:p>
            <w:pPr>
              <w:spacing w:after="20"/>
              <w:ind w:left="20"/>
              <w:jc w:val="both"/>
            </w:pPr>
            <w:r>
              <w:rPr>
                <w:rFonts w:ascii="Times New Roman"/>
                <w:b w:val="false"/>
                <w:i w:val="false"/>
                <w:color w:val="000000"/>
                <w:sz w:val="20"/>
              </w:rPr>
              <w:t>6) копию военного билета;</w:t>
            </w:r>
          </w:p>
          <w:p>
            <w:pPr>
              <w:spacing w:after="20"/>
              <w:ind w:left="20"/>
              <w:jc w:val="both"/>
            </w:pPr>
            <w:r>
              <w:rPr>
                <w:rFonts w:ascii="Times New Roman"/>
                <w:b w:val="false"/>
                <w:i w:val="false"/>
                <w:color w:val="000000"/>
                <w:sz w:val="20"/>
              </w:rPr>
              <w:t>7) справку о подтверждении прохождения срочной воинской службы (полученную в ЦОНе или через информационную систему e-GOV).</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для отказа в оказании государственной услуги, установленные законами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Услугодатель отказывает в оказании государственной услуги по следующим основаниям:</w:t>
            </w:r>
          </w:p>
          <w:p>
            <w:pPr>
              <w:spacing w:after="20"/>
              <w:ind w:left="20"/>
              <w:jc w:val="both"/>
            </w:pPr>
            <w:r>
              <w:rPr>
                <w:rFonts w:ascii="Times New Roman"/>
                <w:b w:val="false"/>
                <w:i w:val="false"/>
                <w:color w:val="000000"/>
                <w:sz w:val="20"/>
              </w:rPr>
              <w:t>1) установление недостоверности документов, представленных услугополучателем для получения государственной услуги, и (или) данных (сведений), содержащихся в них;</w:t>
            </w:r>
          </w:p>
          <w:p>
            <w:pPr>
              <w:spacing w:after="20"/>
              <w:ind w:left="20"/>
              <w:jc w:val="both"/>
            </w:pPr>
            <w:r>
              <w:rPr>
                <w:rFonts w:ascii="Times New Roman"/>
                <w:b w:val="false"/>
                <w:i w:val="false"/>
                <w:color w:val="000000"/>
                <w:sz w:val="20"/>
              </w:rPr>
              <w:t>2) несоответствие услугополучателя и (или) представленных материалов, объектов, данных и сведений, необходимых для оказания государственной услуги, требованиям, установленным нормативными правовыми актами Республики Казахстан.</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требования с учетом особенностей оказания государственной услуги, в том числе оказываемой в электронной форме и через Государственную корпорацию</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максимально допустимое время ожидания для сдачи пакета документов услугополучателем – 15 минут;</w:t>
            </w:r>
          </w:p>
          <w:p>
            <w:pPr>
              <w:spacing w:after="20"/>
              <w:ind w:left="20"/>
              <w:jc w:val="both"/>
            </w:pPr>
            <w:r>
              <w:rPr>
                <w:rFonts w:ascii="Times New Roman"/>
                <w:b w:val="false"/>
                <w:i w:val="false"/>
                <w:color w:val="000000"/>
                <w:sz w:val="20"/>
              </w:rPr>
              <w:t>2) максимально допустимое время обслуживания услугополучателя – 15 минут (с учетом практики). Услугополучатель получает государственную услугу в электронной форме через портал при условии наличия ЭЦП.</w:t>
            </w:r>
          </w:p>
          <w:p>
            <w:pPr>
              <w:spacing w:after="20"/>
              <w:ind w:left="20"/>
              <w:jc w:val="both"/>
            </w:pPr>
            <w:r>
              <w:rPr>
                <w:rFonts w:ascii="Times New Roman"/>
                <w:b w:val="false"/>
                <w:i w:val="false"/>
                <w:color w:val="000000"/>
                <w:sz w:val="20"/>
              </w:rPr>
              <w:t>Услугополучатель имеет возможность получения информации о порядке и статусе оказания государственной услуги в режиме удаленного доступа посредством справочных служб услугодателя по вопросам оказания государственной услуги, Единого контакт-центра.</w:t>
            </w:r>
          </w:p>
          <w:p>
            <w:pPr>
              <w:spacing w:after="20"/>
              <w:ind w:left="20"/>
              <w:jc w:val="both"/>
            </w:pPr>
            <w:r>
              <w:rPr>
                <w:rFonts w:ascii="Times New Roman"/>
                <w:b w:val="false"/>
                <w:i w:val="false"/>
                <w:color w:val="000000"/>
                <w:sz w:val="20"/>
              </w:rPr>
              <w:t>Контактные телефоны справочных служб услугодателя по вопросам оказания государственной услуги размещены на интернет-ресурсе Министерства:</w:t>
            </w:r>
          </w:p>
          <w:p>
            <w:pPr>
              <w:spacing w:after="20"/>
              <w:ind w:left="20"/>
              <w:jc w:val="both"/>
            </w:pPr>
            <w:r>
              <w:rPr>
                <w:rFonts w:ascii="Times New Roman"/>
                <w:b w:val="false"/>
                <w:i w:val="false"/>
                <w:color w:val="000000"/>
                <w:sz w:val="20"/>
              </w:rPr>
              <w:t>www.edu.gov.kz и Единого контакт-центра: 8-800-080-7777, 1414.</w:t>
            </w:r>
          </w:p>
          <w:p>
            <w:pPr>
              <w:spacing w:after="20"/>
              <w:ind w:left="20"/>
              <w:jc w:val="both"/>
            </w:pPr>
            <w:r>
              <w:rPr>
                <w:rFonts w:ascii="Times New Roman"/>
                <w:b w:val="false"/>
                <w:i w:val="false"/>
                <w:color w:val="000000"/>
                <w:sz w:val="20"/>
              </w:rPr>
              <w:t>
Единого контакт-центра "1414", 8-800-080-7777.</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приказу Министра</w:t>
            </w:r>
            <w:r>
              <w:br/>
            </w:r>
            <w:r>
              <w:rPr>
                <w:rFonts w:ascii="Times New Roman"/>
                <w:b w:val="false"/>
                <w:i w:val="false"/>
                <w:color w:val="000000"/>
                <w:sz w:val="20"/>
              </w:rPr>
              <w:t>образования и науки</w:t>
            </w:r>
            <w:r>
              <w:br/>
            </w:r>
            <w:r>
              <w:rPr>
                <w:rFonts w:ascii="Times New Roman"/>
                <w:b w:val="false"/>
                <w:i w:val="false"/>
                <w:color w:val="000000"/>
                <w:sz w:val="20"/>
              </w:rPr>
              <w:t>Республики Казахстан</w:t>
            </w:r>
            <w:r>
              <w:br/>
            </w:r>
            <w:r>
              <w:rPr>
                <w:rFonts w:ascii="Times New Roman"/>
                <w:b w:val="false"/>
                <w:i w:val="false"/>
                <w:color w:val="000000"/>
                <w:sz w:val="20"/>
              </w:rPr>
              <w:t>от 31 октября 2018 года № 600</w:t>
            </w:r>
          </w:p>
        </w:tc>
      </w:tr>
    </w:tbl>
    <w:bookmarkStart w:name="z133" w:id="123"/>
    <w:p>
      <w:pPr>
        <w:spacing w:after="0"/>
        <w:ind w:left="0"/>
        <w:jc w:val="left"/>
      </w:pPr>
      <w:r>
        <w:rPr>
          <w:rFonts w:ascii="Times New Roman"/>
          <w:b/>
          <w:i w:val="false"/>
          <w:color w:val="000000"/>
        </w:rPr>
        <w:t xml:space="preserve"> Типовые правила приема на обучение в организации образования, реализующие образовательные программы послевузовского образования</w:t>
      </w:r>
    </w:p>
    <w:bookmarkEnd w:id="123"/>
    <w:p>
      <w:pPr>
        <w:spacing w:after="0"/>
        <w:ind w:left="0"/>
        <w:jc w:val="both"/>
      </w:pPr>
      <w:r>
        <w:rPr>
          <w:rFonts w:ascii="Times New Roman"/>
          <w:b w:val="false"/>
          <w:i w:val="false"/>
          <w:color w:val="ff0000"/>
          <w:sz w:val="28"/>
        </w:rPr>
        <w:t xml:space="preserve">
      Сноска. Типовые правила в редакции приказа Министра образования и науки РК от 14.06.2019 </w:t>
      </w:r>
      <w:r>
        <w:rPr>
          <w:rFonts w:ascii="Times New Roman"/>
          <w:b w:val="false"/>
          <w:i w:val="false"/>
          <w:color w:val="ff0000"/>
          <w:sz w:val="28"/>
        </w:rPr>
        <w:t>№ 269</w:t>
      </w:r>
      <w:r>
        <w:rPr>
          <w:rFonts w:ascii="Times New Roman"/>
          <w:b w:val="false"/>
          <w:i w:val="false"/>
          <w:color w:val="ff0000"/>
          <w:sz w:val="28"/>
        </w:rPr>
        <w:t xml:space="preserve"> (вводится в действие после дня его первого официального опубликования).</w:t>
      </w:r>
    </w:p>
    <w:bookmarkStart w:name="z712" w:id="124"/>
    <w:p>
      <w:pPr>
        <w:spacing w:after="0"/>
        <w:ind w:left="0"/>
        <w:jc w:val="left"/>
      </w:pPr>
      <w:r>
        <w:rPr>
          <w:rFonts w:ascii="Times New Roman"/>
          <w:b/>
          <w:i w:val="false"/>
          <w:color w:val="000000"/>
        </w:rPr>
        <w:t xml:space="preserve"> Глава 1. Общие положения</w:t>
      </w:r>
    </w:p>
    <w:bookmarkEnd w:id="124"/>
    <w:bookmarkStart w:name="z1659" w:id="125"/>
    <w:p>
      <w:pPr>
        <w:spacing w:after="0"/>
        <w:ind w:left="0"/>
        <w:jc w:val="both"/>
      </w:pPr>
      <w:r>
        <w:rPr>
          <w:rFonts w:ascii="Times New Roman"/>
          <w:b w:val="false"/>
          <w:i w:val="false"/>
          <w:color w:val="000000"/>
          <w:sz w:val="28"/>
        </w:rPr>
        <w:t xml:space="preserve">
      1. Настоящие Типовые правила приема на обучение в организации образования, реализующие образовательные программы послевузовского образования (далее – Типовые правила), разработаны в соответствии с </w:t>
      </w:r>
      <w:r>
        <w:rPr>
          <w:rFonts w:ascii="Times New Roman"/>
          <w:b w:val="false"/>
          <w:i w:val="false"/>
          <w:color w:val="000000"/>
          <w:sz w:val="28"/>
        </w:rPr>
        <w:t>подпунктом 9)</w:t>
      </w:r>
      <w:r>
        <w:rPr>
          <w:rFonts w:ascii="Times New Roman"/>
          <w:b w:val="false"/>
          <w:i w:val="false"/>
          <w:color w:val="000000"/>
          <w:sz w:val="28"/>
        </w:rPr>
        <w:t xml:space="preserve"> статьи 5-3 Закона Республики Казахстан "Об образовании" (далее – Закон), </w:t>
      </w:r>
      <w:r>
        <w:rPr>
          <w:rFonts w:ascii="Times New Roman"/>
          <w:b w:val="false"/>
          <w:i w:val="false"/>
          <w:color w:val="000000"/>
          <w:sz w:val="28"/>
        </w:rPr>
        <w:t>подпунктом 1)</w:t>
      </w:r>
      <w:r>
        <w:rPr>
          <w:rFonts w:ascii="Times New Roman"/>
          <w:b w:val="false"/>
          <w:i w:val="false"/>
          <w:color w:val="000000"/>
          <w:sz w:val="28"/>
        </w:rPr>
        <w:t xml:space="preserve"> статьи 10 Закона Республики Казахстан "О государственных услугах" (далее – Закон "О государственных услугах") и </w:t>
      </w:r>
      <w:r>
        <w:rPr>
          <w:rFonts w:ascii="Times New Roman"/>
          <w:b w:val="false"/>
          <w:i w:val="false"/>
          <w:color w:val="000000"/>
          <w:sz w:val="28"/>
        </w:rPr>
        <w:t>подпунктом 22)</w:t>
      </w:r>
      <w:r>
        <w:rPr>
          <w:rFonts w:ascii="Times New Roman"/>
          <w:b w:val="false"/>
          <w:i w:val="false"/>
          <w:color w:val="000000"/>
          <w:sz w:val="28"/>
        </w:rPr>
        <w:t xml:space="preserve"> пункта 15 Положение о Министерстве науки и высшего образования Республики Казахстан, утвержденного постановлением Правительства Республики Казахстан от 19 августа 2022 года № 580 "О некоторых вопросах Министерства науки и высшего образования Республики Казахстан", которые определяют порядок приема на обучение в организации образования, реализующие образовательные программы послевузовского образования и оказания государственной услуги "Прием документов и зачисление в организации высшего и (или) послевузовского образования для обучения по образовательным программам послевузовского образования".</w:t>
      </w:r>
    </w:p>
    <w:bookmarkEnd w:id="1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715" w:id="126"/>
    <w:p>
      <w:pPr>
        <w:spacing w:after="0"/>
        <w:ind w:left="0"/>
        <w:jc w:val="both"/>
      </w:pPr>
      <w:r>
        <w:rPr>
          <w:rFonts w:ascii="Times New Roman"/>
          <w:b w:val="false"/>
          <w:i w:val="false"/>
          <w:color w:val="000000"/>
          <w:sz w:val="28"/>
        </w:rPr>
        <w:t>
      2. Прием магистрантов, докторантов организаций высшего и (или) послевузовского образования (далее – ОВПО) осуществляется посредством размещения государственного образовательного заказа на подготовку кадров по научно-педагогическому и профильному направлениям, а также оплаты обучения за счет внебюджетных и собственных средств обучающегося.</w:t>
      </w:r>
    </w:p>
    <w:bookmarkEnd w:id="126"/>
    <w:p>
      <w:pPr>
        <w:spacing w:after="0"/>
        <w:ind w:left="0"/>
        <w:jc w:val="both"/>
      </w:pPr>
      <w:r>
        <w:rPr>
          <w:rFonts w:ascii="Times New Roman"/>
          <w:b w:val="false"/>
          <w:i w:val="false"/>
          <w:color w:val="000000"/>
          <w:sz w:val="28"/>
        </w:rPr>
        <w:t>
      Прием слушателей резидентуры организаций образования в области здравоохранения, ОВПО и научных организаций (далее – научные организации) осуществляется посредством размещения государственного образовательного заказа, а также оплаты обучения за счет внебюджетных и собственных средств обучающегося.</w:t>
      </w:r>
    </w:p>
    <w:p>
      <w:pPr>
        <w:spacing w:after="0"/>
        <w:ind w:left="0"/>
        <w:jc w:val="both"/>
      </w:pPr>
      <w:r>
        <w:rPr>
          <w:rFonts w:ascii="Times New Roman"/>
          <w:b w:val="false"/>
          <w:i w:val="false"/>
          <w:color w:val="000000"/>
          <w:sz w:val="28"/>
        </w:rPr>
        <w:t>
      Прием по образовательным программам непрерывного интегрированного медицинского образования осуществляется ОВПО при наличии приложений к лицензии на образовательную деятельность бакалавриата, магистратуры, резидентуры.</w:t>
      </w:r>
    </w:p>
    <w:p>
      <w:pPr>
        <w:spacing w:after="0"/>
        <w:ind w:left="0"/>
        <w:jc w:val="both"/>
      </w:pPr>
      <w:r>
        <w:rPr>
          <w:rFonts w:ascii="Times New Roman"/>
          <w:b w:val="false"/>
          <w:i w:val="false"/>
          <w:color w:val="000000"/>
          <w:sz w:val="28"/>
        </w:rPr>
        <w:t>
      При этом ОВПО не осуществляет прием в следующих случаях:</w:t>
      </w:r>
    </w:p>
    <w:bookmarkStart w:name="z3471" w:id="127"/>
    <w:p>
      <w:pPr>
        <w:spacing w:after="0"/>
        <w:ind w:left="0"/>
        <w:jc w:val="both"/>
      </w:pPr>
      <w:r>
        <w:rPr>
          <w:rFonts w:ascii="Times New Roman"/>
          <w:b w:val="false"/>
          <w:i w:val="false"/>
          <w:color w:val="000000"/>
          <w:sz w:val="28"/>
        </w:rPr>
        <w:t>
      1) принятия решения уполномоченным органом о приостановлении, отзыве и лишении лицензии и (или) приложения к лицензии на занятие образовательной деятельностью;</w:t>
      </w:r>
    </w:p>
    <w:bookmarkEnd w:id="127"/>
    <w:bookmarkStart w:name="z3472" w:id="128"/>
    <w:p>
      <w:pPr>
        <w:spacing w:after="0"/>
        <w:ind w:left="0"/>
        <w:jc w:val="both"/>
      </w:pPr>
      <w:r>
        <w:rPr>
          <w:rFonts w:ascii="Times New Roman"/>
          <w:b w:val="false"/>
          <w:i w:val="false"/>
          <w:color w:val="000000"/>
          <w:sz w:val="28"/>
        </w:rPr>
        <w:t>
      2) отсутствия институциональной аккредитации, равно и приостановления, отзыва или истечения срока действия аккредитации, за исключением организаций образования при Президенте Республики Казахстан и военных, специальных учебных заведений;</w:t>
      </w:r>
    </w:p>
    <w:bookmarkEnd w:id="128"/>
    <w:bookmarkStart w:name="z3473" w:id="129"/>
    <w:p>
      <w:pPr>
        <w:spacing w:after="0"/>
        <w:ind w:left="0"/>
        <w:jc w:val="both"/>
      </w:pPr>
      <w:r>
        <w:rPr>
          <w:rFonts w:ascii="Times New Roman"/>
          <w:b w:val="false"/>
          <w:i w:val="false"/>
          <w:color w:val="000000"/>
          <w:sz w:val="28"/>
        </w:rPr>
        <w:t>
      3) при выявлении грубых нарушений по итогам государственного контроля и (или) в период судебного процесса по его результатам;</w:t>
      </w:r>
    </w:p>
    <w:bookmarkEnd w:id="129"/>
    <w:bookmarkStart w:name="z3474" w:id="130"/>
    <w:p>
      <w:pPr>
        <w:spacing w:after="0"/>
        <w:ind w:left="0"/>
        <w:jc w:val="both"/>
      </w:pPr>
      <w:r>
        <w:rPr>
          <w:rFonts w:ascii="Times New Roman"/>
          <w:b w:val="false"/>
          <w:i w:val="false"/>
          <w:color w:val="000000"/>
          <w:sz w:val="28"/>
        </w:rPr>
        <w:t xml:space="preserve">
      4) отсутствия или исключения образовательной программы из Реестра образовательных программ в соответствии с </w:t>
      </w:r>
      <w:r>
        <w:rPr>
          <w:rFonts w:ascii="Times New Roman"/>
          <w:b w:val="false"/>
          <w:i w:val="false"/>
          <w:color w:val="000000"/>
          <w:sz w:val="28"/>
        </w:rPr>
        <w:t>приказом</w:t>
      </w:r>
      <w:r>
        <w:rPr>
          <w:rFonts w:ascii="Times New Roman"/>
          <w:b w:val="false"/>
          <w:i w:val="false"/>
          <w:color w:val="000000"/>
          <w:sz w:val="28"/>
        </w:rPr>
        <w:t xml:space="preserve"> Министра науки и высшего образования Республики Казахстан от 12 октября 2022 года № 106 "Об утверждении Правил ведения реестра образовательных программ, реализуемых организациями высшего и (или) послевузовского образования, а также основания включения в реестр образовательных программ и исключения из него" (зарегистрирован в Реестре государственной регистрации нормативных правовых актов под № 30139).</w:t>
      </w:r>
    </w:p>
    <w:bookmarkEnd w:id="1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717" w:id="131"/>
    <w:p>
      <w:pPr>
        <w:spacing w:after="0"/>
        <w:ind w:left="0"/>
        <w:jc w:val="left"/>
      </w:pPr>
      <w:r>
        <w:rPr>
          <w:rFonts w:ascii="Times New Roman"/>
          <w:b/>
          <w:i w:val="false"/>
          <w:color w:val="000000"/>
        </w:rPr>
        <w:t xml:space="preserve"> Глава 2. Порядок приема на обучение в организации образования, реализующие образовательные программы послевузовского образования</w:t>
      </w:r>
    </w:p>
    <w:bookmarkEnd w:id="131"/>
    <w:bookmarkStart w:name="z718" w:id="132"/>
    <w:p>
      <w:pPr>
        <w:spacing w:after="0"/>
        <w:ind w:left="0"/>
        <w:jc w:val="both"/>
      </w:pPr>
      <w:r>
        <w:rPr>
          <w:rFonts w:ascii="Times New Roman"/>
          <w:b w:val="false"/>
          <w:i w:val="false"/>
          <w:color w:val="000000"/>
          <w:sz w:val="28"/>
        </w:rPr>
        <w:t>
      3. Прием лиц в магистратуру, докторантуру, в том числе по целевой подготовке, резидентуру организаций образования в области здравоохранения, ОВПО и научных организаций осуществляется на конкурсной основе по результатам комплексного тестирования (далее-КТ) или вступительных экзаменов.</w:t>
      </w:r>
    </w:p>
    <w:bookmarkEnd w:id="132"/>
    <w:bookmarkStart w:name="z3275" w:id="133"/>
    <w:p>
      <w:pPr>
        <w:spacing w:after="0"/>
        <w:ind w:left="0"/>
        <w:jc w:val="both"/>
      </w:pPr>
      <w:r>
        <w:rPr>
          <w:rFonts w:ascii="Times New Roman"/>
          <w:b w:val="false"/>
          <w:i w:val="false"/>
          <w:color w:val="000000"/>
          <w:sz w:val="28"/>
        </w:rPr>
        <w:t>
      Прием иностранцев в магистратуру, докторантуру и резидентуру осуществляется на платной основе. Получение иностранцами на конкурсной основе в соответствии с государственным образовательным заказом бесплатного послевузовского образования определяется международными договорами Республики Казахстан, за исключением стипендиальной программы по программам магистратуры.</w:t>
      </w:r>
    </w:p>
    <w:bookmarkEnd w:id="133"/>
    <w:bookmarkStart w:name="z3276" w:id="134"/>
    <w:p>
      <w:pPr>
        <w:spacing w:after="0"/>
        <w:ind w:left="0"/>
        <w:jc w:val="both"/>
      </w:pPr>
      <w:r>
        <w:rPr>
          <w:rFonts w:ascii="Times New Roman"/>
          <w:b w:val="false"/>
          <w:i w:val="false"/>
          <w:color w:val="000000"/>
          <w:sz w:val="28"/>
        </w:rPr>
        <w:t>
      Прием лиц, отслуживших срочную воинскую службу, в профильную магистратуру на платной основе в течение трех лет после прохождения срочной воинской службы осуществляется без вступительных экзаменов, по результатам собеседования, проводимого приемными комиссиями ОВПО в течение календарного года. При этом зачисление граждан, отслуживших срочную воинскую службу, осуществляется в соответствии с академическим календарем за 5 (пять) дней до начала следующего академического периода.</w:t>
      </w:r>
    </w:p>
    <w:bookmarkEnd w:id="1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 – в редакции приказа Министра науки и высшего образования РК от 26.01.2023 </w:t>
      </w:r>
      <w:r>
        <w:rPr>
          <w:rFonts w:ascii="Times New Roman"/>
          <w:b w:val="false"/>
          <w:i w:val="false"/>
          <w:color w:val="000000"/>
          <w:sz w:val="28"/>
        </w:rPr>
        <w:t>№ 29</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720" w:id="135"/>
    <w:p>
      <w:pPr>
        <w:spacing w:after="0"/>
        <w:ind w:left="0"/>
        <w:jc w:val="both"/>
      </w:pPr>
      <w:r>
        <w:rPr>
          <w:rFonts w:ascii="Times New Roman"/>
          <w:b w:val="false"/>
          <w:i w:val="false"/>
          <w:color w:val="000000"/>
          <w:sz w:val="28"/>
        </w:rPr>
        <w:t>
      4. Прием иностранных граждан на обучение в ОВПО или научные организации на платной основе осуществляется по результатам собеседования, проводимого приемными комиссиями ОВПО или научных организаций в течение календарного года. Зачисление иностранных граждан осуществляется в соответствии с академическим календарем за 5 (пять) дней до начала следующего академического периода.</w:t>
      </w:r>
    </w:p>
    <w:bookmarkEnd w:id="135"/>
    <w:bookmarkStart w:name="z721" w:id="136"/>
    <w:p>
      <w:pPr>
        <w:spacing w:after="0"/>
        <w:ind w:left="0"/>
        <w:jc w:val="both"/>
      </w:pPr>
      <w:r>
        <w:rPr>
          <w:rFonts w:ascii="Times New Roman"/>
          <w:b w:val="false"/>
          <w:i w:val="false"/>
          <w:color w:val="000000"/>
          <w:sz w:val="28"/>
        </w:rPr>
        <w:t>
      5. Документы об образовании, выданные зарубежными организациями образования, признаются в установленном законодательством порядке.</w:t>
      </w:r>
    </w:p>
    <w:bookmarkEnd w:id="136"/>
    <w:p>
      <w:pPr>
        <w:spacing w:after="0"/>
        <w:ind w:left="0"/>
        <w:jc w:val="both"/>
      </w:pPr>
      <w:r>
        <w:rPr>
          <w:rFonts w:ascii="Times New Roman"/>
          <w:b w:val="false"/>
          <w:i w:val="false"/>
          <w:color w:val="000000"/>
          <w:sz w:val="28"/>
        </w:rPr>
        <w:t>
      Документы на иностранном языке предоставляются с нотариально засвидетельствованным переводом на казахский или русский язык.</w:t>
      </w:r>
    </w:p>
    <w:p>
      <w:pPr>
        <w:spacing w:after="0"/>
        <w:ind w:left="0"/>
        <w:jc w:val="both"/>
      </w:pPr>
      <w:r>
        <w:rPr>
          <w:rFonts w:ascii="Times New Roman"/>
          <w:b w:val="false"/>
          <w:i w:val="false"/>
          <w:color w:val="000000"/>
          <w:sz w:val="28"/>
        </w:rPr>
        <w:t>
      Документы об образовании, выданные зарубежными организациями образования, проходят процедуру признания документов об образовании в установленном законодательством порядке Республики Казахстан после зачисления лиц в течение 1 (первого) академического периода обучения.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5 - в редакции приказа Министра образования и науки РК от 06.05.2021 </w:t>
      </w:r>
      <w:r>
        <w:rPr>
          <w:rFonts w:ascii="Times New Roman"/>
          <w:b w:val="false"/>
          <w:i w:val="false"/>
          <w:color w:val="000000"/>
          <w:sz w:val="28"/>
        </w:rPr>
        <w:t>№ 207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60" w:id="137"/>
    <w:p>
      <w:pPr>
        <w:spacing w:after="0"/>
        <w:ind w:left="0"/>
        <w:jc w:val="both"/>
      </w:pPr>
      <w:r>
        <w:rPr>
          <w:rFonts w:ascii="Times New Roman"/>
          <w:b w:val="false"/>
          <w:i w:val="false"/>
          <w:color w:val="000000"/>
          <w:sz w:val="28"/>
        </w:rPr>
        <w:t>
      6. Для приема документов и организации проведения вступительных экзаменов в ОВПО и научных организациях создается приемная комиссия. Председателем приемной комиссии является руководитель ОВПО или научной организации или лицо, исполняющее его обязанности.</w:t>
      </w:r>
    </w:p>
    <w:bookmarkEnd w:id="137"/>
    <w:bookmarkStart w:name="z1661" w:id="138"/>
    <w:p>
      <w:pPr>
        <w:spacing w:after="0"/>
        <w:ind w:left="0"/>
        <w:jc w:val="both"/>
      </w:pPr>
      <w:r>
        <w:rPr>
          <w:rFonts w:ascii="Times New Roman"/>
          <w:b w:val="false"/>
          <w:i w:val="false"/>
          <w:color w:val="000000"/>
          <w:sz w:val="28"/>
        </w:rPr>
        <w:t>
      Состав и функции приемной комиссии утверждается приказом руководителя ОВПО или научной организации или лицом, исполняющим его обязанности.</w:t>
      </w:r>
    </w:p>
    <w:bookmarkEnd w:id="138"/>
    <w:bookmarkStart w:name="z1662" w:id="139"/>
    <w:p>
      <w:pPr>
        <w:spacing w:after="0"/>
        <w:ind w:left="0"/>
        <w:jc w:val="both"/>
      </w:pPr>
      <w:r>
        <w:rPr>
          <w:rFonts w:ascii="Times New Roman"/>
          <w:b w:val="false"/>
          <w:i w:val="false"/>
          <w:color w:val="000000"/>
          <w:sz w:val="28"/>
        </w:rPr>
        <w:t>
      Для поступающих в докторантуру и резидентуру приемная комиссия осуществляет:</w:t>
      </w:r>
    </w:p>
    <w:bookmarkEnd w:id="139"/>
    <w:bookmarkStart w:name="z1663" w:id="140"/>
    <w:p>
      <w:pPr>
        <w:spacing w:after="0"/>
        <w:ind w:left="0"/>
        <w:jc w:val="both"/>
      </w:pPr>
      <w:r>
        <w:rPr>
          <w:rFonts w:ascii="Times New Roman"/>
          <w:b w:val="false"/>
          <w:i w:val="false"/>
          <w:color w:val="000000"/>
          <w:sz w:val="28"/>
        </w:rPr>
        <w:t>
      1) консультирование поступающих по вопросам выбираемой группы образовательных программ послевузовского образования, ознакомление с процедурой вступительного экзамена;</w:t>
      </w:r>
    </w:p>
    <w:bookmarkEnd w:id="140"/>
    <w:bookmarkStart w:name="z1664" w:id="141"/>
    <w:p>
      <w:pPr>
        <w:spacing w:after="0"/>
        <w:ind w:left="0"/>
        <w:jc w:val="both"/>
      </w:pPr>
      <w:r>
        <w:rPr>
          <w:rFonts w:ascii="Times New Roman"/>
          <w:b w:val="false"/>
          <w:i w:val="false"/>
          <w:color w:val="000000"/>
          <w:sz w:val="28"/>
        </w:rPr>
        <w:t>
      2) организацию приема и проверки документов поступающих;</w:t>
      </w:r>
    </w:p>
    <w:bookmarkEnd w:id="141"/>
    <w:bookmarkStart w:name="z1665" w:id="142"/>
    <w:p>
      <w:pPr>
        <w:spacing w:after="0"/>
        <w:ind w:left="0"/>
        <w:jc w:val="both"/>
      </w:pPr>
      <w:r>
        <w:rPr>
          <w:rFonts w:ascii="Times New Roman"/>
          <w:b w:val="false"/>
          <w:i w:val="false"/>
          <w:color w:val="000000"/>
          <w:sz w:val="28"/>
        </w:rPr>
        <w:t>
      3) организацию проведения вступительного экзамена по группам образовательных программ.</w:t>
      </w:r>
    </w:p>
    <w:bookmarkEnd w:id="142"/>
    <w:bookmarkStart w:name="z1666" w:id="143"/>
    <w:p>
      <w:pPr>
        <w:spacing w:after="0"/>
        <w:ind w:left="0"/>
        <w:jc w:val="both"/>
      </w:pPr>
      <w:r>
        <w:rPr>
          <w:rFonts w:ascii="Times New Roman"/>
          <w:b w:val="false"/>
          <w:i w:val="false"/>
          <w:color w:val="000000"/>
          <w:sz w:val="28"/>
        </w:rPr>
        <w:t>
      Для поступающих в магистратуру приемная комиссия осуществляет:</w:t>
      </w:r>
    </w:p>
    <w:bookmarkEnd w:id="143"/>
    <w:bookmarkStart w:name="z1667" w:id="144"/>
    <w:p>
      <w:pPr>
        <w:spacing w:after="0"/>
        <w:ind w:left="0"/>
        <w:jc w:val="both"/>
      </w:pPr>
      <w:r>
        <w:rPr>
          <w:rFonts w:ascii="Times New Roman"/>
          <w:b w:val="false"/>
          <w:i w:val="false"/>
          <w:color w:val="000000"/>
          <w:sz w:val="28"/>
        </w:rPr>
        <w:t>
      1) консультирование поступающих по вопросам выбираемой группы образовательных программ послевузовского образования, ознакомление с процедурой КТ и/или вступительного (творческого) экзамена;</w:t>
      </w:r>
    </w:p>
    <w:bookmarkEnd w:id="144"/>
    <w:bookmarkStart w:name="z1668" w:id="145"/>
    <w:p>
      <w:pPr>
        <w:spacing w:after="0"/>
        <w:ind w:left="0"/>
        <w:jc w:val="both"/>
      </w:pPr>
      <w:r>
        <w:rPr>
          <w:rFonts w:ascii="Times New Roman"/>
          <w:b w:val="false"/>
          <w:i w:val="false"/>
          <w:color w:val="000000"/>
          <w:sz w:val="28"/>
        </w:rPr>
        <w:t>
      2) организацию проведения вступительного экзамена по арабскому языку и (или) творческого экзамена по группам образовательных программ.</w:t>
      </w:r>
    </w:p>
    <w:bookmarkEnd w:id="1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6 - в редакции приказа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729" w:id="146"/>
    <w:p>
      <w:pPr>
        <w:spacing w:after="0"/>
        <w:ind w:left="0"/>
        <w:jc w:val="both"/>
      </w:pPr>
      <w:r>
        <w:rPr>
          <w:rFonts w:ascii="Times New Roman"/>
          <w:b w:val="false"/>
          <w:i w:val="false"/>
          <w:color w:val="000000"/>
          <w:sz w:val="28"/>
        </w:rPr>
        <w:t>
      7. Прием заявлений поступающих в магистратуру в ОВПО проводится приемными комиссиями ОВПО и (или) через информационную систему НЦТ в следующие сроки:</w:t>
      </w:r>
    </w:p>
    <w:bookmarkEnd w:id="146"/>
    <w:bookmarkStart w:name="z3521" w:id="147"/>
    <w:p>
      <w:pPr>
        <w:spacing w:after="0"/>
        <w:ind w:left="0"/>
        <w:jc w:val="both"/>
      </w:pPr>
      <w:r>
        <w:rPr>
          <w:rFonts w:ascii="Times New Roman"/>
          <w:b w:val="false"/>
          <w:i w:val="false"/>
          <w:color w:val="000000"/>
          <w:sz w:val="28"/>
        </w:rPr>
        <w:t>
      1) с 1 июня по 8 июля календарного года;</w:t>
      </w:r>
    </w:p>
    <w:bookmarkEnd w:id="147"/>
    <w:bookmarkStart w:name="z3522" w:id="148"/>
    <w:p>
      <w:pPr>
        <w:spacing w:after="0"/>
        <w:ind w:left="0"/>
        <w:jc w:val="both"/>
      </w:pPr>
      <w:r>
        <w:rPr>
          <w:rFonts w:ascii="Times New Roman"/>
          <w:b w:val="false"/>
          <w:i w:val="false"/>
          <w:color w:val="000000"/>
          <w:sz w:val="28"/>
        </w:rPr>
        <w:t>
      2) с 28 октября по 10 ноября календарного года.</w:t>
      </w:r>
    </w:p>
    <w:bookmarkEnd w:id="148"/>
    <w:bookmarkStart w:name="z3523" w:id="149"/>
    <w:p>
      <w:pPr>
        <w:spacing w:after="0"/>
        <w:ind w:left="0"/>
        <w:jc w:val="both"/>
      </w:pPr>
      <w:r>
        <w:rPr>
          <w:rFonts w:ascii="Times New Roman"/>
          <w:b w:val="false"/>
          <w:i w:val="false"/>
          <w:color w:val="000000"/>
          <w:sz w:val="28"/>
        </w:rPr>
        <w:t>
      Лицам, имеющим международные сертификаты, подтверждающие владение иностранным языком IELTS (International English Language Tests System (Интернашнал Инглиш Лангудж Тестс Систем), TOEFL IBT (Test of English as a Foreign Language Internet-based test (Тест ов Инглиш аз а Форин Лангудж Интернет бейзид тест), DSH (Deutsche Sprachpruеfung fuеr den Hochschulzugang (дойче щпрахпрюфун фюр дейн хохшулцуган), TestDaF-Prufung (тестдаф-прюфун), TFI (Test de Franзais International (Тест де франсэ Интернасиональ), Diplome d’Etudes en Langue franзaise (Диплом дэтюд ан Ланг франсэз), DALF (Diplome Approfondi de Langue franзaise (Диплом Аппрофонди де Ланг Франсэз), TCF (Test de connaissance du franзais (Тест де коннэссанс дю франсэ), и международные сертификаты о сдаче стандартизированного теста GRE (Graduate Record Examinations (грэдуэйт рекорд экзаменейшенс), необходимо внести данные сертификата при подаче заявления для участия в КТ в электронном формате и в конкурсе.</w:t>
      </w:r>
    </w:p>
    <w:bookmarkEnd w:id="149"/>
    <w:bookmarkStart w:name="z3524" w:id="150"/>
    <w:p>
      <w:pPr>
        <w:spacing w:after="0"/>
        <w:ind w:left="0"/>
        <w:jc w:val="both"/>
      </w:pPr>
      <w:r>
        <w:rPr>
          <w:rFonts w:ascii="Times New Roman"/>
          <w:b w:val="false"/>
          <w:i w:val="false"/>
          <w:color w:val="000000"/>
          <w:sz w:val="28"/>
        </w:rPr>
        <w:t xml:space="preserve">
      Перевод баллов указанных выше сертификатов осуществляется после подачи заявления для участия в конкурсе по присуждению образовательных грантов за счет средств республиканского бюджета или местного бюджета или при зачислении в ОВПО на платной основе согласно </w:t>
      </w:r>
      <w:r>
        <w:rPr>
          <w:rFonts w:ascii="Times New Roman"/>
          <w:b w:val="false"/>
          <w:i w:val="false"/>
          <w:color w:val="000000"/>
          <w:sz w:val="28"/>
        </w:rPr>
        <w:t>приложениям 1-2</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к Правилам.</w:t>
      </w:r>
    </w:p>
    <w:bookmarkEnd w:id="150"/>
    <w:bookmarkStart w:name="z3525" w:id="151"/>
    <w:p>
      <w:pPr>
        <w:spacing w:after="0"/>
        <w:ind w:left="0"/>
        <w:jc w:val="both"/>
      </w:pPr>
      <w:r>
        <w:rPr>
          <w:rFonts w:ascii="Times New Roman"/>
          <w:b w:val="false"/>
          <w:i w:val="false"/>
          <w:color w:val="000000"/>
          <w:sz w:val="28"/>
        </w:rPr>
        <w:t>
      Вступительный экзамен по арабскому языку и творческие экзамены для поступающих в магистратуру проводятся в ОВПО в следующие сроки:</w:t>
      </w:r>
    </w:p>
    <w:bookmarkEnd w:id="151"/>
    <w:bookmarkStart w:name="z3526" w:id="152"/>
    <w:p>
      <w:pPr>
        <w:spacing w:after="0"/>
        <w:ind w:left="0"/>
        <w:jc w:val="both"/>
      </w:pPr>
      <w:r>
        <w:rPr>
          <w:rFonts w:ascii="Times New Roman"/>
          <w:b w:val="false"/>
          <w:i w:val="false"/>
          <w:color w:val="000000"/>
          <w:sz w:val="28"/>
        </w:rPr>
        <w:t>
      1) с 16 по 25 июля календарного года;</w:t>
      </w:r>
    </w:p>
    <w:bookmarkEnd w:id="152"/>
    <w:bookmarkStart w:name="z3527" w:id="153"/>
    <w:p>
      <w:pPr>
        <w:spacing w:after="0"/>
        <w:ind w:left="0"/>
        <w:jc w:val="both"/>
      </w:pPr>
      <w:r>
        <w:rPr>
          <w:rFonts w:ascii="Times New Roman"/>
          <w:b w:val="false"/>
          <w:i w:val="false"/>
          <w:color w:val="000000"/>
          <w:sz w:val="28"/>
        </w:rPr>
        <w:t>
      2) с 21 по 28 ноября календарного года.</w:t>
      </w:r>
    </w:p>
    <w:bookmarkEnd w:id="153"/>
    <w:bookmarkStart w:name="z3528" w:id="154"/>
    <w:p>
      <w:pPr>
        <w:spacing w:after="0"/>
        <w:ind w:left="0"/>
        <w:jc w:val="both"/>
      </w:pPr>
      <w:r>
        <w:rPr>
          <w:rFonts w:ascii="Times New Roman"/>
          <w:b w:val="false"/>
          <w:i w:val="false"/>
          <w:color w:val="000000"/>
          <w:sz w:val="28"/>
        </w:rPr>
        <w:t>
      Прием заявлений поступающих в резидентуру организаций образования в области здравоохранения, а также ОВПО проводится приемными комиссиями ОВПО с 3 по 25 июля календарного года. Вступительные экзамены в резидентуру проводятся с 8 по 16 августа календарного года.</w:t>
      </w:r>
    </w:p>
    <w:bookmarkEnd w:id="154"/>
    <w:bookmarkStart w:name="z3529" w:id="155"/>
    <w:p>
      <w:pPr>
        <w:spacing w:after="0"/>
        <w:ind w:left="0"/>
        <w:jc w:val="both"/>
      </w:pPr>
      <w:r>
        <w:rPr>
          <w:rFonts w:ascii="Times New Roman"/>
          <w:b w:val="false"/>
          <w:i w:val="false"/>
          <w:color w:val="000000"/>
          <w:sz w:val="28"/>
        </w:rPr>
        <w:t>
      Прием заявлений, поступающих на сокращенные программы резидентуры организаций образования или организациями науки в области здравоохранения проводится приемными комиссиями в течение календарного года по индивидуальному плану обучения и только на платной основе.</w:t>
      </w:r>
    </w:p>
    <w:bookmarkEnd w:id="155"/>
    <w:bookmarkStart w:name="z3530" w:id="156"/>
    <w:p>
      <w:pPr>
        <w:spacing w:after="0"/>
        <w:ind w:left="0"/>
        <w:jc w:val="both"/>
      </w:pPr>
      <w:r>
        <w:rPr>
          <w:rFonts w:ascii="Times New Roman"/>
          <w:b w:val="false"/>
          <w:i w:val="false"/>
          <w:color w:val="000000"/>
          <w:sz w:val="28"/>
        </w:rPr>
        <w:t>
      Прием заявлений, поступающих в докторантуру в ОВПО, проводится приемными комиссиями ОВПО и через информационную систему НЦТ в следующие сроки:</w:t>
      </w:r>
    </w:p>
    <w:bookmarkEnd w:id="156"/>
    <w:bookmarkStart w:name="z3531" w:id="157"/>
    <w:p>
      <w:pPr>
        <w:spacing w:after="0"/>
        <w:ind w:left="0"/>
        <w:jc w:val="both"/>
      </w:pPr>
      <w:r>
        <w:rPr>
          <w:rFonts w:ascii="Times New Roman"/>
          <w:b w:val="false"/>
          <w:i w:val="false"/>
          <w:color w:val="000000"/>
          <w:sz w:val="28"/>
        </w:rPr>
        <w:t>
      1) с 3 июля до 3 августа календарного года;</w:t>
      </w:r>
    </w:p>
    <w:bookmarkEnd w:id="157"/>
    <w:bookmarkStart w:name="z3532" w:id="158"/>
    <w:p>
      <w:pPr>
        <w:spacing w:after="0"/>
        <w:ind w:left="0"/>
        <w:jc w:val="both"/>
      </w:pPr>
      <w:r>
        <w:rPr>
          <w:rFonts w:ascii="Times New Roman"/>
          <w:b w:val="false"/>
          <w:i w:val="false"/>
          <w:color w:val="000000"/>
          <w:sz w:val="28"/>
        </w:rPr>
        <w:t>
      2) с 28 октября по 10 ноября календарного года.</w:t>
      </w:r>
    </w:p>
    <w:bookmarkEnd w:id="158"/>
    <w:bookmarkStart w:name="z3533" w:id="159"/>
    <w:p>
      <w:pPr>
        <w:spacing w:after="0"/>
        <w:ind w:left="0"/>
        <w:jc w:val="both"/>
      </w:pPr>
      <w:r>
        <w:rPr>
          <w:rFonts w:ascii="Times New Roman"/>
          <w:b w:val="false"/>
          <w:i w:val="false"/>
          <w:color w:val="000000"/>
          <w:sz w:val="28"/>
        </w:rPr>
        <w:t>
      Лицам, имеющим сертификат международного стандартизированного теста GRE (Graduate Record Examinations (грэдуэйт рекорд экзаменейшенс), при подаче заявления для участия во вступительном экзамене необходимо внести данные сертификата.</w:t>
      </w:r>
    </w:p>
    <w:bookmarkEnd w:id="159"/>
    <w:bookmarkStart w:name="z3534" w:id="160"/>
    <w:p>
      <w:pPr>
        <w:spacing w:after="0"/>
        <w:ind w:left="0"/>
        <w:jc w:val="both"/>
      </w:pPr>
      <w:r>
        <w:rPr>
          <w:rFonts w:ascii="Times New Roman"/>
          <w:b w:val="false"/>
          <w:i w:val="false"/>
          <w:color w:val="000000"/>
          <w:sz w:val="28"/>
        </w:rPr>
        <w:t xml:space="preserve">
      Перевод баллов указанного сертификата в баллы вступительного экзамена осуществляется при подаче заявления для участия в конкурсе на присуждение государственного образовательного гранта или при зачислении в ОВПО на платной основе, согласно </w:t>
      </w:r>
      <w:r>
        <w:rPr>
          <w:rFonts w:ascii="Times New Roman"/>
          <w:b w:val="false"/>
          <w:i w:val="false"/>
          <w:color w:val="000000"/>
          <w:sz w:val="28"/>
        </w:rPr>
        <w:t>приложению 6</w:t>
      </w:r>
      <w:r>
        <w:rPr>
          <w:rFonts w:ascii="Times New Roman"/>
          <w:b w:val="false"/>
          <w:i w:val="false"/>
          <w:color w:val="000000"/>
          <w:sz w:val="28"/>
        </w:rPr>
        <w:t xml:space="preserve"> к Правилам.</w:t>
      </w:r>
    </w:p>
    <w:bookmarkEnd w:id="160"/>
    <w:bookmarkStart w:name="z3535" w:id="161"/>
    <w:p>
      <w:pPr>
        <w:spacing w:after="0"/>
        <w:ind w:left="0"/>
        <w:jc w:val="both"/>
      </w:pPr>
      <w:r>
        <w:rPr>
          <w:rFonts w:ascii="Times New Roman"/>
          <w:b w:val="false"/>
          <w:i w:val="false"/>
          <w:color w:val="000000"/>
          <w:sz w:val="28"/>
        </w:rPr>
        <w:t xml:space="preserve">
      При подаче заявления для участия в дополнительном тестировании и вступительном экзамене, лица с инвалидностью с нарушениями зрения, слуха, функций опорно-двигательного аппарата при предъявлении документа об установлении инвалидности, утвержденного </w:t>
      </w:r>
      <w:r>
        <w:rPr>
          <w:rFonts w:ascii="Times New Roman"/>
          <w:b w:val="false"/>
          <w:i w:val="false"/>
          <w:color w:val="000000"/>
          <w:sz w:val="28"/>
        </w:rPr>
        <w:t>приказом</w:t>
      </w:r>
      <w:r>
        <w:rPr>
          <w:rFonts w:ascii="Times New Roman"/>
          <w:b w:val="false"/>
          <w:i w:val="false"/>
          <w:color w:val="000000"/>
          <w:sz w:val="28"/>
        </w:rPr>
        <w:t xml:space="preserve"> Заместителя Премьер-Министра – Министра труда и социальной защиты населения Республики Казахстан от 29 июня 2023 года № 260 "Об утверждении Правил проведения медико-социальной экспертизы" (зарегистрирован в Реестре государственной регистрации нормативных правовых актов под № 32922) дополнительно указывают о необходимости предоставления помощника, не являющегося преподавателем дисциплин, сдаваемых в рамках вступительного экзамена.</w:t>
      </w:r>
    </w:p>
    <w:bookmarkEnd w:id="161"/>
    <w:bookmarkStart w:name="z3536" w:id="162"/>
    <w:p>
      <w:pPr>
        <w:spacing w:after="0"/>
        <w:ind w:left="0"/>
        <w:jc w:val="both"/>
      </w:pPr>
      <w:r>
        <w:rPr>
          <w:rFonts w:ascii="Times New Roman"/>
          <w:b w:val="false"/>
          <w:i w:val="false"/>
          <w:color w:val="000000"/>
          <w:sz w:val="28"/>
        </w:rPr>
        <w:t>
      Конвертация баллов международного сертификата о сдаче стандартизированного теста GRE (Graduate Record Examinations (грэдуэйт рекорд экзаменейшенс) в баллы КТ или вступительного экзамена по отдельным блокам не осуществляется.</w:t>
      </w:r>
    </w:p>
    <w:bookmarkEnd w:id="162"/>
    <w:bookmarkStart w:name="z3537" w:id="163"/>
    <w:p>
      <w:pPr>
        <w:spacing w:after="0"/>
        <w:ind w:left="0"/>
        <w:jc w:val="both"/>
      </w:pPr>
      <w:r>
        <w:rPr>
          <w:rFonts w:ascii="Times New Roman"/>
          <w:b w:val="false"/>
          <w:i w:val="false"/>
          <w:color w:val="000000"/>
          <w:sz w:val="28"/>
        </w:rPr>
        <w:t>
      Вступительные экзамены по группам образовательных программ в докторантуру проводятся в следующие сроки:</w:t>
      </w:r>
    </w:p>
    <w:bookmarkEnd w:id="163"/>
    <w:bookmarkStart w:name="z3538" w:id="164"/>
    <w:p>
      <w:pPr>
        <w:spacing w:after="0"/>
        <w:ind w:left="0"/>
        <w:jc w:val="both"/>
      </w:pPr>
      <w:r>
        <w:rPr>
          <w:rFonts w:ascii="Times New Roman"/>
          <w:b w:val="false"/>
          <w:i w:val="false"/>
          <w:color w:val="000000"/>
          <w:sz w:val="28"/>
        </w:rPr>
        <w:t>
      1) с 4 до 20 августа календарного года;</w:t>
      </w:r>
    </w:p>
    <w:bookmarkEnd w:id="164"/>
    <w:bookmarkStart w:name="z3539" w:id="165"/>
    <w:p>
      <w:pPr>
        <w:spacing w:after="0"/>
        <w:ind w:left="0"/>
        <w:jc w:val="both"/>
      </w:pPr>
      <w:r>
        <w:rPr>
          <w:rFonts w:ascii="Times New Roman"/>
          <w:b w:val="false"/>
          <w:i w:val="false"/>
          <w:color w:val="000000"/>
          <w:sz w:val="28"/>
        </w:rPr>
        <w:t>
      2) с 19 ноября по 11 декабря календарного года.</w:t>
      </w:r>
    </w:p>
    <w:bookmarkEnd w:id="165"/>
    <w:bookmarkStart w:name="z3540" w:id="166"/>
    <w:p>
      <w:pPr>
        <w:spacing w:after="0"/>
        <w:ind w:left="0"/>
        <w:jc w:val="both"/>
      </w:pPr>
      <w:r>
        <w:rPr>
          <w:rFonts w:ascii="Times New Roman"/>
          <w:b w:val="false"/>
          <w:i w:val="false"/>
          <w:color w:val="000000"/>
          <w:sz w:val="28"/>
        </w:rPr>
        <w:t>
      При подаче документов поступающий указывает один ОВПО и одну группу образовательных программ.</w:t>
      </w:r>
    </w:p>
    <w:bookmarkEnd w:id="166"/>
    <w:bookmarkStart w:name="z3541" w:id="167"/>
    <w:p>
      <w:pPr>
        <w:spacing w:after="0"/>
        <w:ind w:left="0"/>
        <w:jc w:val="both"/>
      </w:pPr>
      <w:r>
        <w:rPr>
          <w:rFonts w:ascii="Times New Roman"/>
          <w:b w:val="false"/>
          <w:i w:val="false"/>
          <w:color w:val="000000"/>
          <w:sz w:val="28"/>
        </w:rPr>
        <w:t>
      Лица, поступающие в докторантуру, подают следующий пакет документов:</w:t>
      </w:r>
    </w:p>
    <w:bookmarkEnd w:id="167"/>
    <w:bookmarkStart w:name="z3542" w:id="168"/>
    <w:p>
      <w:pPr>
        <w:spacing w:after="0"/>
        <w:ind w:left="0"/>
        <w:jc w:val="both"/>
      </w:pPr>
      <w:r>
        <w:rPr>
          <w:rFonts w:ascii="Times New Roman"/>
          <w:b w:val="false"/>
          <w:i w:val="false"/>
          <w:color w:val="000000"/>
          <w:sz w:val="28"/>
        </w:rPr>
        <w:t>
      1) заявление в произвольной форме;</w:t>
      </w:r>
    </w:p>
    <w:bookmarkEnd w:id="168"/>
    <w:bookmarkStart w:name="z3543" w:id="169"/>
    <w:p>
      <w:pPr>
        <w:spacing w:after="0"/>
        <w:ind w:left="0"/>
        <w:jc w:val="both"/>
      </w:pPr>
      <w:r>
        <w:rPr>
          <w:rFonts w:ascii="Times New Roman"/>
          <w:b w:val="false"/>
          <w:i w:val="false"/>
          <w:color w:val="000000"/>
          <w:sz w:val="28"/>
        </w:rPr>
        <w:t>
      2) документ об образовании (подлинник, при подаче документов в приемную комиссию);</w:t>
      </w:r>
    </w:p>
    <w:bookmarkEnd w:id="169"/>
    <w:bookmarkStart w:name="z3544" w:id="170"/>
    <w:p>
      <w:pPr>
        <w:spacing w:after="0"/>
        <w:ind w:left="0"/>
        <w:jc w:val="both"/>
      </w:pPr>
      <w:r>
        <w:rPr>
          <w:rFonts w:ascii="Times New Roman"/>
          <w:b w:val="false"/>
          <w:i w:val="false"/>
          <w:color w:val="000000"/>
          <w:sz w:val="28"/>
        </w:rPr>
        <w:t>
      3) документ, удостоверяющий личность (требуется для идентификации личности);</w:t>
      </w:r>
    </w:p>
    <w:bookmarkEnd w:id="170"/>
    <w:bookmarkStart w:name="z3545" w:id="171"/>
    <w:p>
      <w:pPr>
        <w:spacing w:after="0"/>
        <w:ind w:left="0"/>
        <w:jc w:val="both"/>
      </w:pPr>
      <w:r>
        <w:rPr>
          <w:rFonts w:ascii="Times New Roman"/>
          <w:b w:val="false"/>
          <w:i w:val="false"/>
          <w:color w:val="000000"/>
          <w:sz w:val="28"/>
        </w:rPr>
        <w:t>
      4) официальный сертификат о сдаче экзамена по государственному языку (КАЗТЕСТ), выданный НЦТ, за исключением иностранных граждан;</w:t>
      </w:r>
    </w:p>
    <w:bookmarkEnd w:id="171"/>
    <w:bookmarkStart w:name="z3546" w:id="172"/>
    <w:p>
      <w:pPr>
        <w:spacing w:after="0"/>
        <w:ind w:left="0"/>
        <w:jc w:val="both"/>
      </w:pPr>
      <w:r>
        <w:rPr>
          <w:rFonts w:ascii="Times New Roman"/>
          <w:b w:val="false"/>
          <w:i w:val="false"/>
          <w:color w:val="000000"/>
          <w:sz w:val="28"/>
        </w:rPr>
        <w:t xml:space="preserve">
      5) сертификат, подтверждающий владение иностранным языком: </w:t>
      </w:r>
    </w:p>
    <w:bookmarkEnd w:id="172"/>
    <w:bookmarkStart w:name="z3666" w:id="173"/>
    <w:p>
      <w:pPr>
        <w:spacing w:after="0"/>
        <w:ind w:left="0"/>
        <w:jc w:val="both"/>
      </w:pPr>
      <w:r>
        <w:rPr>
          <w:rFonts w:ascii="Times New Roman"/>
          <w:b w:val="false"/>
          <w:i w:val="false"/>
          <w:color w:val="000000"/>
          <w:sz w:val="28"/>
        </w:rPr>
        <w:t>
      для лиц поступающих в докторантуру по программе докторов философии (PhD):</w:t>
      </w:r>
    </w:p>
    <w:bookmarkEnd w:id="173"/>
    <w:bookmarkStart w:name="z3667" w:id="174"/>
    <w:p>
      <w:pPr>
        <w:spacing w:after="0"/>
        <w:ind w:left="0"/>
        <w:jc w:val="both"/>
      </w:pPr>
      <w:r>
        <w:rPr>
          <w:rFonts w:ascii="Times New Roman"/>
          <w:b w:val="false"/>
          <w:i w:val="false"/>
          <w:color w:val="000000"/>
          <w:sz w:val="28"/>
        </w:rPr>
        <w:t>
      по владению английским языком:</w:t>
      </w:r>
    </w:p>
    <w:bookmarkEnd w:id="174"/>
    <w:bookmarkStart w:name="z3668" w:id="175"/>
    <w:p>
      <w:pPr>
        <w:spacing w:after="0"/>
        <w:ind w:left="0"/>
        <w:jc w:val="both"/>
      </w:pPr>
      <w:r>
        <w:rPr>
          <w:rFonts w:ascii="Times New Roman"/>
          <w:b w:val="false"/>
          <w:i w:val="false"/>
          <w:color w:val="000000"/>
          <w:sz w:val="28"/>
        </w:rPr>
        <w:t>
      International English Language Tests System Academic (Интернашнал Инглиш Лангудж Тестс Систем Академик) (IELTS Academic) (АЙЛТС Академик), пороговый балл – не менее 5.0;</w:t>
      </w:r>
    </w:p>
    <w:bookmarkEnd w:id="175"/>
    <w:bookmarkStart w:name="z3669" w:id="176"/>
    <w:p>
      <w:pPr>
        <w:spacing w:after="0"/>
        <w:ind w:left="0"/>
        <w:jc w:val="both"/>
      </w:pPr>
      <w:r>
        <w:rPr>
          <w:rFonts w:ascii="Times New Roman"/>
          <w:b w:val="false"/>
          <w:i w:val="false"/>
          <w:color w:val="000000"/>
          <w:sz w:val="28"/>
        </w:rPr>
        <w:t>
      Test of English as a Foreign Language Institutional Testing Programm Internet-based Test (Тест ов Инглиш аз а Форин Лангудж Инститьюшнал Тестинг програм Интернет бейзид тест) (TOEFL IBT) (ТОЙФЛ АЙБИТИ), пороговый балл – не менее 35 баллов;</w:t>
      </w:r>
    </w:p>
    <w:bookmarkEnd w:id="176"/>
    <w:bookmarkStart w:name="z3670" w:id="177"/>
    <w:p>
      <w:pPr>
        <w:spacing w:after="0"/>
        <w:ind w:left="0"/>
        <w:jc w:val="both"/>
      </w:pPr>
      <w:r>
        <w:rPr>
          <w:rFonts w:ascii="Times New Roman"/>
          <w:b w:val="false"/>
          <w:i w:val="false"/>
          <w:color w:val="000000"/>
          <w:sz w:val="28"/>
        </w:rPr>
        <w:t>
      Test of English as a Foreign Language Institutional Testing Programm (Тест ов Инглиш аз а Форин Лангудж институшинал тестинг програм) (TOEFL ITP) (ТОЙФЛ АЙТИПИ), пороговый балл – не менее 417;</w:t>
      </w:r>
    </w:p>
    <w:bookmarkEnd w:id="177"/>
    <w:bookmarkStart w:name="z3671" w:id="178"/>
    <w:p>
      <w:pPr>
        <w:spacing w:after="0"/>
        <w:ind w:left="0"/>
        <w:jc w:val="both"/>
      </w:pPr>
      <w:r>
        <w:rPr>
          <w:rFonts w:ascii="Times New Roman"/>
          <w:b w:val="false"/>
          <w:i w:val="false"/>
          <w:color w:val="000000"/>
          <w:sz w:val="28"/>
        </w:rPr>
        <w:t>
      TOEIC (Test of English for International Communication (Тест ов Инглиш фо Интернейшнал комуникэйшн)), пороговый балл – не менее 550;</w:t>
      </w:r>
    </w:p>
    <w:bookmarkEnd w:id="178"/>
    <w:bookmarkStart w:name="z3672" w:id="179"/>
    <w:p>
      <w:pPr>
        <w:spacing w:after="0"/>
        <w:ind w:left="0"/>
        <w:jc w:val="both"/>
      </w:pPr>
      <w:r>
        <w:rPr>
          <w:rFonts w:ascii="Times New Roman"/>
          <w:b w:val="false"/>
          <w:i w:val="false"/>
          <w:color w:val="000000"/>
          <w:sz w:val="28"/>
        </w:rPr>
        <w:t>
      Duolingo English Test (Дуолинго Инглиш тест), пороговый балл – не менее 80;</w:t>
      </w:r>
    </w:p>
    <w:bookmarkEnd w:id="179"/>
    <w:bookmarkStart w:name="z3673" w:id="180"/>
    <w:p>
      <w:pPr>
        <w:spacing w:after="0"/>
        <w:ind w:left="0"/>
        <w:jc w:val="both"/>
      </w:pPr>
      <w:r>
        <w:rPr>
          <w:rFonts w:ascii="Times New Roman"/>
          <w:b w:val="false"/>
          <w:i w:val="false"/>
          <w:color w:val="000000"/>
          <w:sz w:val="28"/>
        </w:rPr>
        <w:t>
      по владению немецким языком:</w:t>
      </w:r>
    </w:p>
    <w:bookmarkEnd w:id="180"/>
    <w:bookmarkStart w:name="z3674" w:id="181"/>
    <w:p>
      <w:pPr>
        <w:spacing w:after="0"/>
        <w:ind w:left="0"/>
        <w:jc w:val="both"/>
      </w:pPr>
      <w:r>
        <w:rPr>
          <w:rFonts w:ascii="Times New Roman"/>
          <w:b w:val="false"/>
          <w:i w:val="false"/>
          <w:color w:val="000000"/>
          <w:sz w:val="28"/>
        </w:rPr>
        <w:t>
      Deutsche Sprachpruеfung fuеr den Hochschulzugang Niveau В1 (дойче щпрахпрюфун фюр дейн хохшулцуган ниво В1) (DSH, Niveau В1) (ДЙСИЭИЧ, ниво В1) - не ниже уровня В1;</w:t>
      </w:r>
    </w:p>
    <w:bookmarkEnd w:id="181"/>
    <w:bookmarkStart w:name="z3675" w:id="182"/>
    <w:p>
      <w:pPr>
        <w:spacing w:after="0"/>
        <w:ind w:left="0"/>
        <w:jc w:val="both"/>
      </w:pPr>
      <w:r>
        <w:rPr>
          <w:rFonts w:ascii="Times New Roman"/>
          <w:b w:val="false"/>
          <w:i w:val="false"/>
          <w:color w:val="000000"/>
          <w:sz w:val="28"/>
        </w:rPr>
        <w:t>
      TestDaF-Prufung Niveau В1 (тестдаф-прюфун ниво В1) (TDF Niveau В1) (ТЙДИЭФ, ниво В1) - не ниже уровня В1;</w:t>
      </w:r>
    </w:p>
    <w:bookmarkEnd w:id="182"/>
    <w:bookmarkStart w:name="z3676" w:id="183"/>
    <w:p>
      <w:pPr>
        <w:spacing w:after="0"/>
        <w:ind w:left="0"/>
        <w:jc w:val="both"/>
      </w:pPr>
      <w:r>
        <w:rPr>
          <w:rFonts w:ascii="Times New Roman"/>
          <w:b w:val="false"/>
          <w:i w:val="false"/>
          <w:color w:val="000000"/>
          <w:sz w:val="28"/>
        </w:rPr>
        <w:t>
      по владению французским языком:</w:t>
      </w:r>
    </w:p>
    <w:bookmarkEnd w:id="183"/>
    <w:bookmarkStart w:name="z3677" w:id="184"/>
    <w:p>
      <w:pPr>
        <w:spacing w:after="0"/>
        <w:ind w:left="0"/>
        <w:jc w:val="both"/>
      </w:pPr>
      <w:r>
        <w:rPr>
          <w:rFonts w:ascii="Times New Roman"/>
          <w:b w:val="false"/>
          <w:i w:val="false"/>
          <w:color w:val="000000"/>
          <w:sz w:val="28"/>
        </w:rPr>
        <w:t>
      Test de Français International (Тест де франсэ Интернасиональ) (TFI) (ТФИ) – не ниже уровня В1 по секциям чтения и аудирования;</w:t>
      </w:r>
    </w:p>
    <w:bookmarkEnd w:id="184"/>
    <w:bookmarkStart w:name="z3678" w:id="185"/>
    <w:p>
      <w:pPr>
        <w:spacing w:after="0"/>
        <w:ind w:left="0"/>
        <w:jc w:val="both"/>
      </w:pPr>
      <w:r>
        <w:rPr>
          <w:rFonts w:ascii="Times New Roman"/>
          <w:b w:val="false"/>
          <w:i w:val="false"/>
          <w:color w:val="000000"/>
          <w:sz w:val="28"/>
        </w:rPr>
        <w:t>
      Diplome d’Etudes en Langue français (Диплом дэтюд ан Ланг франсэз) (DELF) (ДЭЛФ) - не ниже уровня B1;</w:t>
      </w:r>
    </w:p>
    <w:bookmarkEnd w:id="185"/>
    <w:bookmarkStart w:name="z3679" w:id="186"/>
    <w:p>
      <w:pPr>
        <w:spacing w:after="0"/>
        <w:ind w:left="0"/>
        <w:jc w:val="both"/>
      </w:pPr>
      <w:r>
        <w:rPr>
          <w:rFonts w:ascii="Times New Roman"/>
          <w:b w:val="false"/>
          <w:i w:val="false"/>
          <w:color w:val="000000"/>
          <w:sz w:val="28"/>
        </w:rPr>
        <w:t>
      Diplome Approfondi de Langue français (Диплом Аппрофонди де Ланг Франсэз) (DALF) (ДАЛФ) - не ниже уровня B1;</w:t>
      </w:r>
    </w:p>
    <w:bookmarkEnd w:id="186"/>
    <w:bookmarkStart w:name="z3680" w:id="187"/>
    <w:p>
      <w:pPr>
        <w:spacing w:after="0"/>
        <w:ind w:left="0"/>
        <w:jc w:val="both"/>
      </w:pPr>
      <w:r>
        <w:rPr>
          <w:rFonts w:ascii="Times New Roman"/>
          <w:b w:val="false"/>
          <w:i w:val="false"/>
          <w:color w:val="000000"/>
          <w:sz w:val="28"/>
        </w:rPr>
        <w:t>
      Test de connaissance du français (Тест де коннэссанс дю франсэ) (TCF) (ТСФ) – не ниже уровня В1.</w:t>
      </w:r>
    </w:p>
    <w:bookmarkEnd w:id="187"/>
    <w:bookmarkStart w:name="z3681" w:id="188"/>
    <w:p>
      <w:pPr>
        <w:spacing w:after="0"/>
        <w:ind w:left="0"/>
        <w:jc w:val="both"/>
      </w:pPr>
      <w:r>
        <w:rPr>
          <w:rFonts w:ascii="Times New Roman"/>
          <w:b w:val="false"/>
          <w:i w:val="false"/>
          <w:color w:val="000000"/>
          <w:sz w:val="28"/>
        </w:rPr>
        <w:t>
      для лиц поступающих в докторантуру по программе докторов по профилю:</w:t>
      </w:r>
    </w:p>
    <w:bookmarkEnd w:id="188"/>
    <w:bookmarkStart w:name="z3682" w:id="189"/>
    <w:p>
      <w:pPr>
        <w:spacing w:after="0"/>
        <w:ind w:left="0"/>
        <w:jc w:val="both"/>
      </w:pPr>
      <w:r>
        <w:rPr>
          <w:rFonts w:ascii="Times New Roman"/>
          <w:b w:val="false"/>
          <w:i w:val="false"/>
          <w:color w:val="000000"/>
          <w:sz w:val="28"/>
        </w:rPr>
        <w:t>
      по владению английским языком:</w:t>
      </w:r>
    </w:p>
    <w:bookmarkEnd w:id="189"/>
    <w:bookmarkStart w:name="z3683" w:id="190"/>
    <w:p>
      <w:pPr>
        <w:spacing w:after="0"/>
        <w:ind w:left="0"/>
        <w:jc w:val="both"/>
      </w:pPr>
      <w:r>
        <w:rPr>
          <w:rFonts w:ascii="Times New Roman"/>
          <w:b w:val="false"/>
          <w:i w:val="false"/>
          <w:color w:val="000000"/>
          <w:sz w:val="28"/>
        </w:rPr>
        <w:t>
      International English Language Tests System Academic (Интернашнал Инглиш Лангудж Тестс Систем Академик) (IELTS Academic) (АЙЛТС Академик);</w:t>
      </w:r>
    </w:p>
    <w:bookmarkEnd w:id="190"/>
    <w:bookmarkStart w:name="z3684" w:id="191"/>
    <w:p>
      <w:pPr>
        <w:spacing w:after="0"/>
        <w:ind w:left="0"/>
        <w:jc w:val="both"/>
      </w:pPr>
      <w:r>
        <w:rPr>
          <w:rFonts w:ascii="Times New Roman"/>
          <w:b w:val="false"/>
          <w:i w:val="false"/>
          <w:color w:val="000000"/>
          <w:sz w:val="28"/>
        </w:rPr>
        <w:t>
      Test of English as a Foreign Language Institutional Testing Programm Internet-based Test (Тест ов Инглиш аз а Форин Лангудж Инститьюшнал Тестинг програм Интернет бейзид тест) (TOEFL IBT) (ТОЙФЛ АЙБИТИ);</w:t>
      </w:r>
    </w:p>
    <w:bookmarkEnd w:id="191"/>
    <w:bookmarkStart w:name="z3685" w:id="192"/>
    <w:p>
      <w:pPr>
        <w:spacing w:after="0"/>
        <w:ind w:left="0"/>
        <w:jc w:val="both"/>
      </w:pPr>
      <w:r>
        <w:rPr>
          <w:rFonts w:ascii="Times New Roman"/>
          <w:b w:val="false"/>
          <w:i w:val="false"/>
          <w:color w:val="000000"/>
          <w:sz w:val="28"/>
        </w:rPr>
        <w:t>
      Test of English as a Foreign Language Institutional Testing Programm (Тест ов Инглиш аз а Форин Лангудж институшинал тестинг програм) (TOEFL ITP) (ТОЙФЛ АЙТИПИ);</w:t>
      </w:r>
    </w:p>
    <w:bookmarkEnd w:id="192"/>
    <w:bookmarkStart w:name="z3686" w:id="193"/>
    <w:p>
      <w:pPr>
        <w:spacing w:after="0"/>
        <w:ind w:left="0"/>
        <w:jc w:val="both"/>
      </w:pPr>
      <w:r>
        <w:rPr>
          <w:rFonts w:ascii="Times New Roman"/>
          <w:b w:val="false"/>
          <w:i w:val="false"/>
          <w:color w:val="000000"/>
          <w:sz w:val="28"/>
        </w:rPr>
        <w:t>
      TOEIC (Test of English for International Communication (Тест ов Инглиш фо Интернейшнал комуникэйшн));</w:t>
      </w:r>
    </w:p>
    <w:bookmarkEnd w:id="193"/>
    <w:bookmarkStart w:name="z3687" w:id="194"/>
    <w:p>
      <w:pPr>
        <w:spacing w:after="0"/>
        <w:ind w:left="0"/>
        <w:jc w:val="both"/>
      </w:pPr>
      <w:r>
        <w:rPr>
          <w:rFonts w:ascii="Times New Roman"/>
          <w:b w:val="false"/>
          <w:i w:val="false"/>
          <w:color w:val="000000"/>
          <w:sz w:val="28"/>
        </w:rPr>
        <w:t>
      Duolingo English Test (Дуолинго Инглиш тест);</w:t>
      </w:r>
    </w:p>
    <w:bookmarkEnd w:id="194"/>
    <w:bookmarkStart w:name="z3688" w:id="195"/>
    <w:p>
      <w:pPr>
        <w:spacing w:after="0"/>
        <w:ind w:left="0"/>
        <w:jc w:val="both"/>
      </w:pPr>
      <w:r>
        <w:rPr>
          <w:rFonts w:ascii="Times New Roman"/>
          <w:b w:val="false"/>
          <w:i w:val="false"/>
          <w:color w:val="000000"/>
          <w:sz w:val="28"/>
        </w:rPr>
        <w:t>
      по владению немецким языком:</w:t>
      </w:r>
    </w:p>
    <w:bookmarkEnd w:id="195"/>
    <w:bookmarkStart w:name="z3689" w:id="196"/>
    <w:p>
      <w:pPr>
        <w:spacing w:after="0"/>
        <w:ind w:left="0"/>
        <w:jc w:val="both"/>
      </w:pPr>
      <w:r>
        <w:rPr>
          <w:rFonts w:ascii="Times New Roman"/>
          <w:b w:val="false"/>
          <w:i w:val="false"/>
          <w:color w:val="000000"/>
          <w:sz w:val="28"/>
        </w:rPr>
        <w:t>
      Deutsche Sprachpruеfung fuеr den Hochschulzugang Niveau В1 (дойче щпрахпрюфун фюр дейн хохшулцуган ниво В1) (DSH, Niveau В1) (ДЙСИЭИЧ, ниво В1);</w:t>
      </w:r>
    </w:p>
    <w:bookmarkEnd w:id="196"/>
    <w:bookmarkStart w:name="z3690" w:id="197"/>
    <w:p>
      <w:pPr>
        <w:spacing w:after="0"/>
        <w:ind w:left="0"/>
        <w:jc w:val="both"/>
      </w:pPr>
      <w:r>
        <w:rPr>
          <w:rFonts w:ascii="Times New Roman"/>
          <w:b w:val="false"/>
          <w:i w:val="false"/>
          <w:color w:val="000000"/>
          <w:sz w:val="28"/>
        </w:rPr>
        <w:t>
      TestDaF-Prufung Niveau В1 (тестдаф-прюфун ниво В1) (TDF Niveau В1) (ТЙДИЭФ, ниво В1);</w:t>
      </w:r>
    </w:p>
    <w:bookmarkEnd w:id="197"/>
    <w:bookmarkStart w:name="z3691" w:id="198"/>
    <w:p>
      <w:pPr>
        <w:spacing w:after="0"/>
        <w:ind w:left="0"/>
        <w:jc w:val="both"/>
      </w:pPr>
      <w:r>
        <w:rPr>
          <w:rFonts w:ascii="Times New Roman"/>
          <w:b w:val="false"/>
          <w:i w:val="false"/>
          <w:color w:val="000000"/>
          <w:sz w:val="28"/>
        </w:rPr>
        <w:t>
      по владению французским языком:</w:t>
      </w:r>
    </w:p>
    <w:bookmarkEnd w:id="198"/>
    <w:bookmarkStart w:name="z3692" w:id="199"/>
    <w:p>
      <w:pPr>
        <w:spacing w:after="0"/>
        <w:ind w:left="0"/>
        <w:jc w:val="both"/>
      </w:pPr>
      <w:r>
        <w:rPr>
          <w:rFonts w:ascii="Times New Roman"/>
          <w:b w:val="false"/>
          <w:i w:val="false"/>
          <w:color w:val="000000"/>
          <w:sz w:val="28"/>
        </w:rPr>
        <w:t>
      Test de Français International (Тест де франсэ Интернасиональ) (TFI) (ТФИ);</w:t>
      </w:r>
    </w:p>
    <w:bookmarkEnd w:id="199"/>
    <w:bookmarkStart w:name="z3693" w:id="200"/>
    <w:p>
      <w:pPr>
        <w:spacing w:after="0"/>
        <w:ind w:left="0"/>
        <w:jc w:val="both"/>
      </w:pPr>
      <w:r>
        <w:rPr>
          <w:rFonts w:ascii="Times New Roman"/>
          <w:b w:val="false"/>
          <w:i w:val="false"/>
          <w:color w:val="000000"/>
          <w:sz w:val="28"/>
        </w:rPr>
        <w:t>
      Diplome d’Etudes en Langue français (Диплом дэтюд ан Ланг франсэз) (DELF) (ДЭЛФ);</w:t>
      </w:r>
    </w:p>
    <w:bookmarkEnd w:id="200"/>
    <w:bookmarkStart w:name="z3694" w:id="201"/>
    <w:p>
      <w:pPr>
        <w:spacing w:after="0"/>
        <w:ind w:left="0"/>
        <w:jc w:val="both"/>
      </w:pPr>
      <w:r>
        <w:rPr>
          <w:rFonts w:ascii="Times New Roman"/>
          <w:b w:val="false"/>
          <w:i w:val="false"/>
          <w:color w:val="000000"/>
          <w:sz w:val="28"/>
        </w:rPr>
        <w:t>
      Diplome Approfondi de Langue français (Диплом Аппрофонди де Ланг Франсэз) (DALF) (ДАЛФ);</w:t>
      </w:r>
    </w:p>
    <w:bookmarkEnd w:id="201"/>
    <w:bookmarkStart w:name="z3695" w:id="202"/>
    <w:p>
      <w:pPr>
        <w:spacing w:after="0"/>
        <w:ind w:left="0"/>
        <w:jc w:val="both"/>
      </w:pPr>
      <w:r>
        <w:rPr>
          <w:rFonts w:ascii="Times New Roman"/>
          <w:b w:val="false"/>
          <w:i w:val="false"/>
          <w:color w:val="000000"/>
          <w:sz w:val="28"/>
        </w:rPr>
        <w:t>
      Test de connaissance du français (Тест де коннэссанс дю франсэ) (TCF) (ТСФ);</w:t>
      </w:r>
    </w:p>
    <w:bookmarkEnd w:id="202"/>
    <w:bookmarkStart w:name="z3561" w:id="203"/>
    <w:p>
      <w:pPr>
        <w:spacing w:after="0"/>
        <w:ind w:left="0"/>
        <w:jc w:val="both"/>
      </w:pPr>
      <w:r>
        <w:rPr>
          <w:rFonts w:ascii="Times New Roman"/>
          <w:b w:val="false"/>
          <w:i w:val="false"/>
          <w:color w:val="000000"/>
          <w:sz w:val="28"/>
        </w:rPr>
        <w:t xml:space="preserve">
      6) медицинскую справку по форме 075/у в электронном формате, утвержденную </w:t>
      </w:r>
      <w:r>
        <w:rPr>
          <w:rFonts w:ascii="Times New Roman"/>
          <w:b w:val="false"/>
          <w:i w:val="false"/>
          <w:color w:val="000000"/>
          <w:sz w:val="28"/>
        </w:rPr>
        <w:t>приказом № ҚР ДСМ-175/2020</w:t>
      </w:r>
      <w:r>
        <w:rPr>
          <w:rFonts w:ascii="Times New Roman"/>
          <w:b w:val="false"/>
          <w:i w:val="false"/>
          <w:color w:val="000000"/>
          <w:sz w:val="28"/>
        </w:rPr>
        <w:t>.</w:t>
      </w:r>
    </w:p>
    <w:bookmarkEnd w:id="203"/>
    <w:bookmarkStart w:name="z3562" w:id="204"/>
    <w:p>
      <w:pPr>
        <w:spacing w:after="0"/>
        <w:ind w:left="0"/>
        <w:jc w:val="both"/>
      </w:pPr>
      <w:r>
        <w:rPr>
          <w:rFonts w:ascii="Times New Roman"/>
          <w:b w:val="false"/>
          <w:i w:val="false"/>
          <w:color w:val="000000"/>
          <w:sz w:val="28"/>
        </w:rPr>
        <w:t>
      В случаях осуществления ограничительных мероприятий, введения чрезвычайного положения, возникновения чрезвычайных ситуаций социального, природного и техногенного характера на определенной территории предоставляют непосредственно в организации образования медицинскую справку по мере снятия данных мероприятий;</w:t>
      </w:r>
    </w:p>
    <w:bookmarkEnd w:id="204"/>
    <w:bookmarkStart w:name="z3563" w:id="205"/>
    <w:p>
      <w:pPr>
        <w:spacing w:after="0"/>
        <w:ind w:left="0"/>
        <w:jc w:val="both"/>
      </w:pPr>
      <w:r>
        <w:rPr>
          <w:rFonts w:ascii="Times New Roman"/>
          <w:b w:val="false"/>
          <w:i w:val="false"/>
          <w:color w:val="000000"/>
          <w:sz w:val="28"/>
        </w:rPr>
        <w:t>
      7) шесть фотографий размером 3x4 сантиметра;</w:t>
      </w:r>
    </w:p>
    <w:bookmarkEnd w:id="205"/>
    <w:bookmarkStart w:name="z3564" w:id="206"/>
    <w:p>
      <w:pPr>
        <w:spacing w:after="0"/>
        <w:ind w:left="0"/>
        <w:jc w:val="both"/>
      </w:pPr>
      <w:r>
        <w:rPr>
          <w:rFonts w:ascii="Times New Roman"/>
          <w:b w:val="false"/>
          <w:i w:val="false"/>
          <w:color w:val="000000"/>
          <w:sz w:val="28"/>
        </w:rPr>
        <w:t xml:space="preserve">
      8) документ, подтверждающий трудовую деятельность, согласно </w:t>
      </w:r>
      <w:r>
        <w:rPr>
          <w:rFonts w:ascii="Times New Roman"/>
          <w:b w:val="false"/>
          <w:i w:val="false"/>
          <w:color w:val="000000"/>
          <w:sz w:val="28"/>
        </w:rPr>
        <w:t>Трудовому</w:t>
      </w:r>
      <w:r>
        <w:rPr>
          <w:rFonts w:ascii="Times New Roman"/>
          <w:b w:val="false"/>
          <w:i w:val="false"/>
          <w:color w:val="000000"/>
          <w:sz w:val="28"/>
        </w:rPr>
        <w:t xml:space="preserve"> кодексу Республики Казахстан, за исключением иностранных граждан;</w:t>
      </w:r>
    </w:p>
    <w:bookmarkEnd w:id="206"/>
    <w:bookmarkStart w:name="z3565" w:id="207"/>
    <w:p>
      <w:pPr>
        <w:spacing w:after="0"/>
        <w:ind w:left="0"/>
        <w:jc w:val="both"/>
      </w:pPr>
      <w:r>
        <w:rPr>
          <w:rFonts w:ascii="Times New Roman"/>
          <w:b w:val="false"/>
          <w:i w:val="false"/>
          <w:color w:val="000000"/>
          <w:sz w:val="28"/>
        </w:rPr>
        <w:t>
      9) список научных публикаций за последние 3 календарных года (при наличии), план проведения исследования и эссе;</w:t>
      </w:r>
    </w:p>
    <w:bookmarkEnd w:id="207"/>
    <w:bookmarkStart w:name="z3566" w:id="208"/>
    <w:p>
      <w:pPr>
        <w:spacing w:after="0"/>
        <w:ind w:left="0"/>
        <w:jc w:val="both"/>
      </w:pPr>
      <w:r>
        <w:rPr>
          <w:rFonts w:ascii="Times New Roman"/>
          <w:b w:val="false"/>
          <w:i w:val="false"/>
          <w:color w:val="000000"/>
          <w:sz w:val="28"/>
        </w:rPr>
        <w:t>
      10) результаты предварительного отбора (по области образования "Здравоохранение").</w:t>
      </w:r>
    </w:p>
    <w:bookmarkEnd w:id="208"/>
    <w:bookmarkStart w:name="z3567" w:id="209"/>
    <w:p>
      <w:pPr>
        <w:spacing w:after="0"/>
        <w:ind w:left="0"/>
        <w:jc w:val="both"/>
      </w:pPr>
      <w:r>
        <w:rPr>
          <w:rFonts w:ascii="Times New Roman"/>
          <w:b w:val="false"/>
          <w:i w:val="false"/>
          <w:color w:val="000000"/>
          <w:sz w:val="28"/>
        </w:rPr>
        <w:t>
      Документы, перечисленные в подпунктах 4), 5) и 8) предоставляются в подлинниках и копиях, после сверки которых подлинники возвращаются заявителю.</w:t>
      </w:r>
    </w:p>
    <w:bookmarkEnd w:id="209"/>
    <w:bookmarkStart w:name="z3568" w:id="210"/>
    <w:p>
      <w:pPr>
        <w:spacing w:after="0"/>
        <w:ind w:left="0"/>
        <w:jc w:val="both"/>
      </w:pPr>
      <w:r>
        <w:rPr>
          <w:rFonts w:ascii="Times New Roman"/>
          <w:b w:val="false"/>
          <w:i w:val="false"/>
          <w:color w:val="000000"/>
          <w:sz w:val="28"/>
        </w:rPr>
        <w:t>
      Лица, имеющие сертификат Test of English as a Foreign Language Institutional Testing Programm (Тест ов Инглиш аз а Форин Лангудж институшинал тестинг програм) (TOEFL ITP) (ТОЙФЛ АЙТИПИ) сдают дополнительное тестирование на знание английского языка (далее – дополнительное тестирование) до начала вступительного экзамена в докторантуру.</w:t>
      </w:r>
    </w:p>
    <w:bookmarkEnd w:id="210"/>
    <w:bookmarkStart w:name="z3569" w:id="211"/>
    <w:p>
      <w:pPr>
        <w:spacing w:after="0"/>
        <w:ind w:left="0"/>
        <w:jc w:val="both"/>
      </w:pPr>
      <w:r>
        <w:rPr>
          <w:rFonts w:ascii="Times New Roman"/>
          <w:b w:val="false"/>
          <w:i w:val="false"/>
          <w:color w:val="000000"/>
          <w:sz w:val="28"/>
        </w:rPr>
        <w:t>
      Количество тестовых заданий дополнительного тестирования составляет 100 вопросов. Максимальное количество баллов составляет 100 баллов.</w:t>
      </w:r>
    </w:p>
    <w:bookmarkEnd w:id="211"/>
    <w:bookmarkStart w:name="z3570" w:id="212"/>
    <w:p>
      <w:pPr>
        <w:spacing w:after="0"/>
        <w:ind w:left="0"/>
        <w:jc w:val="both"/>
      </w:pPr>
      <w:r>
        <w:rPr>
          <w:rFonts w:ascii="Times New Roman"/>
          <w:b w:val="false"/>
          <w:i w:val="false"/>
          <w:color w:val="000000"/>
          <w:sz w:val="28"/>
        </w:rPr>
        <w:t>
      Дополнительное тестирование оценивается в форме – "допуск" или "недопуск". Для получения оценки "допуск" необходимо набрать не менее 75 баллов.</w:t>
      </w:r>
    </w:p>
    <w:bookmarkEnd w:id="212"/>
    <w:bookmarkStart w:name="z3571" w:id="213"/>
    <w:p>
      <w:pPr>
        <w:spacing w:after="0"/>
        <w:ind w:left="0"/>
        <w:jc w:val="both"/>
      </w:pPr>
      <w:r>
        <w:rPr>
          <w:rFonts w:ascii="Times New Roman"/>
          <w:b w:val="false"/>
          <w:i w:val="false"/>
          <w:color w:val="000000"/>
          <w:sz w:val="28"/>
        </w:rPr>
        <w:t>
      Дополнительное тестирование проводится НЦТ в организациях, определенных уполномоченным органом в области науки и высшего образования.</w:t>
      </w:r>
    </w:p>
    <w:bookmarkEnd w:id="213"/>
    <w:bookmarkStart w:name="z3572" w:id="214"/>
    <w:p>
      <w:pPr>
        <w:spacing w:after="0"/>
        <w:ind w:left="0"/>
        <w:jc w:val="both"/>
      </w:pPr>
      <w:r>
        <w:rPr>
          <w:rFonts w:ascii="Times New Roman"/>
          <w:b w:val="false"/>
          <w:i w:val="false"/>
          <w:color w:val="000000"/>
          <w:sz w:val="28"/>
        </w:rPr>
        <w:t>
      Дата, время и место сдачи дополнительного тестирования доводятся до сведения поступающих через их личный кабинет.</w:t>
      </w:r>
    </w:p>
    <w:bookmarkEnd w:id="214"/>
    <w:bookmarkStart w:name="z3573" w:id="215"/>
    <w:p>
      <w:pPr>
        <w:spacing w:after="0"/>
        <w:ind w:left="0"/>
        <w:jc w:val="both"/>
      </w:pPr>
      <w:r>
        <w:rPr>
          <w:rFonts w:ascii="Times New Roman"/>
          <w:b w:val="false"/>
          <w:i w:val="false"/>
          <w:color w:val="000000"/>
          <w:sz w:val="28"/>
        </w:rPr>
        <w:t>
      Результаты дополнительного тестирования отображаются на экране компьютера после завершения дополнительного тестирования.</w:t>
      </w:r>
    </w:p>
    <w:bookmarkEnd w:id="215"/>
    <w:bookmarkStart w:name="z3574" w:id="216"/>
    <w:p>
      <w:pPr>
        <w:spacing w:after="0"/>
        <w:ind w:left="0"/>
        <w:jc w:val="both"/>
      </w:pPr>
      <w:r>
        <w:rPr>
          <w:rFonts w:ascii="Times New Roman"/>
          <w:b w:val="false"/>
          <w:i w:val="false"/>
          <w:color w:val="000000"/>
          <w:sz w:val="28"/>
        </w:rPr>
        <w:t>
      По результатам дополнительного тестирования выдается электронный сертификат, который публикуется и подтверждается на сайте НЦТ и направляется в личный кабинет поступающего.</w:t>
      </w:r>
    </w:p>
    <w:bookmarkEnd w:id="216"/>
    <w:bookmarkStart w:name="z3575" w:id="217"/>
    <w:p>
      <w:pPr>
        <w:spacing w:after="0"/>
        <w:ind w:left="0"/>
        <w:jc w:val="both"/>
      </w:pPr>
      <w:r>
        <w:rPr>
          <w:rFonts w:ascii="Times New Roman"/>
          <w:b w:val="false"/>
          <w:i w:val="false"/>
          <w:color w:val="000000"/>
          <w:sz w:val="28"/>
        </w:rPr>
        <w:t>
      Сертификат дополнительного тестирования, проведенного в период с 4 по 20 августа, действителен до 1 декабря текущего календарного года.</w:t>
      </w:r>
    </w:p>
    <w:bookmarkEnd w:id="217"/>
    <w:bookmarkStart w:name="z3576" w:id="218"/>
    <w:p>
      <w:pPr>
        <w:spacing w:after="0"/>
        <w:ind w:left="0"/>
        <w:jc w:val="both"/>
      </w:pPr>
      <w:r>
        <w:rPr>
          <w:rFonts w:ascii="Times New Roman"/>
          <w:b w:val="false"/>
          <w:i w:val="false"/>
          <w:color w:val="000000"/>
          <w:sz w:val="28"/>
        </w:rPr>
        <w:t>
      Сертификат дополнительного тестирования, проведенного в период с 18 ноября по 11 декабря, действителен до 1 марта следующего календарного года.</w:t>
      </w:r>
    </w:p>
    <w:bookmarkEnd w:id="218"/>
    <w:bookmarkStart w:name="z3577" w:id="219"/>
    <w:p>
      <w:pPr>
        <w:spacing w:after="0"/>
        <w:ind w:left="0"/>
        <w:jc w:val="both"/>
      </w:pPr>
      <w:r>
        <w:rPr>
          <w:rFonts w:ascii="Times New Roman"/>
          <w:b w:val="false"/>
          <w:i w:val="false"/>
          <w:color w:val="000000"/>
          <w:sz w:val="28"/>
        </w:rPr>
        <w:t>
      При предоставлении неполного перечня документов, указанных в настоящем пункте, приемная комиссия не принимает документы от поступающих.</w:t>
      </w:r>
    </w:p>
    <w:bookmarkEnd w:id="219"/>
    <w:bookmarkStart w:name="z3578" w:id="220"/>
    <w:p>
      <w:pPr>
        <w:spacing w:after="0"/>
        <w:ind w:left="0"/>
        <w:jc w:val="both"/>
      </w:pPr>
      <w:r>
        <w:rPr>
          <w:rFonts w:ascii="Times New Roman"/>
          <w:b w:val="false"/>
          <w:i w:val="false"/>
          <w:color w:val="000000"/>
          <w:sz w:val="28"/>
        </w:rPr>
        <w:t>
      Зачисление в магистратуру и докторантуру проводится в следующие сроки:</w:t>
      </w:r>
    </w:p>
    <w:bookmarkEnd w:id="220"/>
    <w:bookmarkStart w:name="z3579" w:id="221"/>
    <w:p>
      <w:pPr>
        <w:spacing w:after="0"/>
        <w:ind w:left="0"/>
        <w:jc w:val="both"/>
      </w:pPr>
      <w:r>
        <w:rPr>
          <w:rFonts w:ascii="Times New Roman"/>
          <w:b w:val="false"/>
          <w:i w:val="false"/>
          <w:color w:val="000000"/>
          <w:sz w:val="28"/>
        </w:rPr>
        <w:t>
      1) с 15 до 28 августа календарного года;</w:t>
      </w:r>
    </w:p>
    <w:bookmarkEnd w:id="221"/>
    <w:bookmarkStart w:name="z3580" w:id="222"/>
    <w:p>
      <w:pPr>
        <w:spacing w:after="0"/>
        <w:ind w:left="0"/>
        <w:jc w:val="both"/>
      </w:pPr>
      <w:r>
        <w:rPr>
          <w:rFonts w:ascii="Times New Roman"/>
          <w:b w:val="false"/>
          <w:i w:val="false"/>
          <w:color w:val="000000"/>
          <w:sz w:val="28"/>
        </w:rPr>
        <w:t>
      2) с 26 декабря до 10 января календарного года.</w:t>
      </w:r>
    </w:p>
    <w:bookmarkEnd w:id="2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 с изменениями, внесенными приказом Министра науки и высшего образования РК от 26.07.2024 </w:t>
      </w:r>
      <w:r>
        <w:rPr>
          <w:rFonts w:ascii="Times New Roman"/>
          <w:b w:val="false"/>
          <w:i w:val="false"/>
          <w:color w:val="00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xml:space="preserve">
      </w:t>
      </w:r>
      <w:r>
        <w:rPr>
          <w:rFonts w:ascii="Times New Roman"/>
          <w:b w:val="false"/>
          <w:i w:val="false"/>
          <w:color w:val="000000"/>
          <w:sz w:val="28"/>
        </w:rPr>
        <w:t>7-1. Сроки проведения вступительных экзаменов и зачисления на образовательные программы МВА (ЕМВА) определяются ОВПО самостоятельно. Обучение по образовательным программам МВА (ЕМВА) осуществляется на платной основе. При этом, прием на программы МВА (ЕМВА) осуществляют ОВПО прошедшие аккредитацию в соответствии со статьей 9-1 Закона.</w:t>
      </w:r>
      <w:r>
        <w:br/>
      </w: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7-1 в соответствии с приказом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731" w:id="223"/>
    <w:p>
      <w:pPr>
        <w:spacing w:after="0"/>
        <w:ind w:left="0"/>
        <w:jc w:val="both"/>
      </w:pPr>
      <w:r>
        <w:rPr>
          <w:rFonts w:ascii="Times New Roman"/>
          <w:b w:val="false"/>
          <w:i w:val="false"/>
          <w:color w:val="000000"/>
          <w:sz w:val="28"/>
        </w:rPr>
        <w:t>
      8. Прием в докторантуру организаций образования в области здравоохранения и ОВПО проводится в два этапа: предварительный отбор, вступительные экзамены.</w:t>
      </w:r>
    </w:p>
    <w:bookmarkEnd w:id="223"/>
    <w:p>
      <w:pPr>
        <w:spacing w:after="0"/>
        <w:ind w:left="0"/>
        <w:jc w:val="both"/>
      </w:pPr>
      <w:r>
        <w:rPr>
          <w:rFonts w:ascii="Times New Roman"/>
          <w:b w:val="false"/>
          <w:i w:val="false"/>
          <w:color w:val="000000"/>
          <w:sz w:val="28"/>
        </w:rPr>
        <w:t>
      Предварительный отбор поступающих в докторантуру организаций образования в области здравоохранения и ОВПО проводится до начала вступительных экзаменов с 1 февраля по 15 апреля календарного года.</w:t>
      </w:r>
    </w:p>
    <w:p>
      <w:pPr>
        <w:spacing w:after="0"/>
        <w:ind w:left="0"/>
        <w:jc w:val="both"/>
      </w:pPr>
      <w:r>
        <w:rPr>
          <w:rFonts w:ascii="Times New Roman"/>
          <w:b w:val="false"/>
          <w:i w:val="false"/>
          <w:color w:val="000000"/>
          <w:sz w:val="28"/>
        </w:rPr>
        <w:t>
      Порядок предварительного отбора на обучение по образовательным программам докторантуры определяется организациями образования в области здравоохранения и ОВПО самостоятельно.</w:t>
      </w:r>
    </w:p>
    <w:p>
      <w:pPr>
        <w:spacing w:after="0"/>
        <w:ind w:left="0"/>
        <w:jc w:val="both"/>
      </w:pPr>
      <w:r>
        <w:rPr>
          <w:rFonts w:ascii="Times New Roman"/>
          <w:b w:val="false"/>
          <w:i w:val="false"/>
          <w:color w:val="000000"/>
          <w:sz w:val="28"/>
        </w:rPr>
        <w:t>
      Результаты проведенного предварительного отбора на обучение по образовательным программам докторантуры являются допуском или недопуском к вступительным экзаменам.</w:t>
      </w:r>
    </w:p>
    <w:p>
      <w:pPr>
        <w:spacing w:after="0"/>
        <w:ind w:left="0"/>
        <w:jc w:val="both"/>
      </w:pPr>
      <w:r>
        <w:rPr>
          <w:rFonts w:ascii="Times New Roman"/>
          <w:b w:val="false"/>
          <w:i w:val="false"/>
          <w:color w:val="000000"/>
          <w:sz w:val="28"/>
        </w:rPr>
        <w:t>
      Прием по группам образовательных программ MBA и DBA осуществляется ОВПО самостоятельно.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8 - в редакции приказа Министра науки и высшего образования РК от 02.06.2023 </w:t>
      </w:r>
      <w:r>
        <w:rPr>
          <w:rFonts w:ascii="Times New Roman"/>
          <w:b w:val="false"/>
          <w:i w:val="false"/>
          <w:color w:val="00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676" w:id="224"/>
    <w:p>
      <w:pPr>
        <w:spacing w:after="0"/>
        <w:ind w:left="0"/>
        <w:jc w:val="both"/>
      </w:pPr>
      <w:r>
        <w:rPr>
          <w:rFonts w:ascii="Times New Roman"/>
          <w:b w:val="false"/>
          <w:i w:val="false"/>
          <w:color w:val="000000"/>
          <w:sz w:val="28"/>
        </w:rPr>
        <w:t xml:space="preserve">
      8-1. Сроки проведения вступительных экзаменов и зачисления на образовательные программы DВА определяются ОВПО самостоятельно. Обучение по образовательным программам DВА осуществляется на платной основе. При этом, прием на программы DВА осуществляют ОВПО прошедшие аккредитацию в соответствии со </w:t>
      </w:r>
      <w:r>
        <w:rPr>
          <w:rFonts w:ascii="Times New Roman"/>
          <w:b w:val="false"/>
          <w:i w:val="false"/>
          <w:color w:val="000000"/>
          <w:sz w:val="28"/>
        </w:rPr>
        <w:t>статьей 9-1</w:t>
      </w:r>
      <w:r>
        <w:rPr>
          <w:rFonts w:ascii="Times New Roman"/>
          <w:b w:val="false"/>
          <w:i w:val="false"/>
          <w:color w:val="000000"/>
          <w:sz w:val="28"/>
        </w:rPr>
        <w:t xml:space="preserve"> Закона.</w:t>
      </w:r>
    </w:p>
    <w:bookmarkEnd w:id="2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8-1 в соответствии с приказом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736" w:id="225"/>
    <w:p>
      <w:pPr>
        <w:spacing w:after="0"/>
        <w:ind w:left="0"/>
        <w:jc w:val="left"/>
      </w:pPr>
      <w:r>
        <w:rPr>
          <w:rFonts w:ascii="Times New Roman"/>
          <w:b/>
          <w:i w:val="false"/>
          <w:color w:val="000000"/>
        </w:rPr>
        <w:t xml:space="preserve"> Параграф 1. Прием и проведение КТ в магистратуру, вступительного экзамена в резидентуру</w:t>
      </w:r>
    </w:p>
    <w:bookmarkEnd w:id="225"/>
    <w:bookmarkStart w:name="z737" w:id="226"/>
    <w:p>
      <w:pPr>
        <w:spacing w:after="0"/>
        <w:ind w:left="0"/>
        <w:jc w:val="both"/>
      </w:pPr>
      <w:r>
        <w:rPr>
          <w:rFonts w:ascii="Times New Roman"/>
          <w:b w:val="false"/>
          <w:i w:val="false"/>
          <w:color w:val="000000"/>
          <w:sz w:val="28"/>
        </w:rPr>
        <w:t>
      9. В магистратуру принимаются лица, освоившие образовательные программы высшего образования, в резидентуру – высшего образования или при наличии документа указывающего на наличие квалификации "врач" по программа медицинского образования.</w:t>
      </w:r>
    </w:p>
    <w:bookmarkEnd w:id="2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9 - в редакции приказа Министра науки и высшего образования РК от 02.06.2023 </w:t>
      </w:r>
      <w:r>
        <w:rPr>
          <w:rFonts w:ascii="Times New Roman"/>
          <w:b w:val="false"/>
          <w:i w:val="false"/>
          <w:color w:val="00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677" w:id="227"/>
    <w:p>
      <w:pPr>
        <w:spacing w:after="0"/>
        <w:ind w:left="0"/>
        <w:jc w:val="both"/>
      </w:pPr>
      <w:r>
        <w:rPr>
          <w:rFonts w:ascii="Times New Roman"/>
          <w:b w:val="false"/>
          <w:i w:val="false"/>
          <w:color w:val="000000"/>
          <w:sz w:val="28"/>
        </w:rPr>
        <w:t xml:space="preserve">
      10. Лица, поступающие в магистратуру или резидентуру в период с 25 до 28 августа календарного года предоставляют в ОВПО (далее – услугодатель) через приемную комиссию ОВПО или через веб-портал "электронного правительства" (далее – портал) пакет документов, предусмотренных пунктом 8 перечня основных требований к оказанию государственной услуги "Прием документов и зачисление в организации высшего и (или) послевузовского образования для обучения по образовательным программам послевузовского образования" (далее – Перечень основных требований), согласно </w:t>
      </w:r>
      <w:r>
        <w:rPr>
          <w:rFonts w:ascii="Times New Roman"/>
          <w:b w:val="false"/>
          <w:i w:val="false"/>
          <w:color w:val="000000"/>
          <w:sz w:val="28"/>
        </w:rPr>
        <w:t>приложению 1-1</w:t>
      </w:r>
      <w:r>
        <w:rPr>
          <w:rFonts w:ascii="Times New Roman"/>
          <w:b w:val="false"/>
          <w:i w:val="false"/>
          <w:color w:val="000000"/>
          <w:sz w:val="28"/>
        </w:rPr>
        <w:t xml:space="preserve"> к настоящим Типовым правилам.</w:t>
      </w:r>
    </w:p>
    <w:bookmarkEnd w:id="227"/>
    <w:p>
      <w:pPr>
        <w:spacing w:after="0"/>
        <w:ind w:left="0"/>
        <w:jc w:val="both"/>
      </w:pPr>
      <w:r>
        <w:rPr>
          <w:rFonts w:ascii="Times New Roman"/>
          <w:b w:val="false"/>
          <w:i w:val="false"/>
          <w:color w:val="000000"/>
          <w:sz w:val="28"/>
        </w:rPr>
        <w:t>
      Перечень основных требований к оказанию государственной услуги, включающий характеристики процесса, форму, содержание и результат оказания услуги, а также иные сведения с учетом особенностей предоставления государственной услуги приведен в Перечне основных требований.</w:t>
      </w:r>
    </w:p>
    <w:p>
      <w:pPr>
        <w:spacing w:after="0"/>
        <w:ind w:left="0"/>
        <w:jc w:val="both"/>
      </w:pPr>
      <w:r>
        <w:rPr>
          <w:rFonts w:ascii="Times New Roman"/>
          <w:b w:val="false"/>
          <w:i w:val="false"/>
          <w:color w:val="000000"/>
          <w:sz w:val="28"/>
        </w:rPr>
        <w:t>
      Сведения о документах, удостоверяющих личность, документ о высшем образовании или документ указывающий на наличие квалификации "врач" по программам медицинского образования, медицинскую справку предоставляются услугодателю из соответствующих государственных информационных систем через шлюз "электронного правительства".</w:t>
      </w:r>
    </w:p>
    <w:p>
      <w:pPr>
        <w:spacing w:after="0"/>
        <w:ind w:left="0"/>
        <w:jc w:val="both"/>
      </w:pPr>
      <w:r>
        <w:rPr>
          <w:rFonts w:ascii="Times New Roman"/>
          <w:b w:val="false"/>
          <w:i w:val="false"/>
          <w:color w:val="000000"/>
          <w:sz w:val="28"/>
        </w:rPr>
        <w:t xml:space="preserve">
      Сотрудник услугодателя осуществляет прием пакета документов, их регистрацию и выдачу расписки услугополучателю о приеме пакета документов, по форме, утвержденной </w:t>
      </w:r>
      <w:r>
        <w:rPr>
          <w:rFonts w:ascii="Times New Roman"/>
          <w:b w:val="false"/>
          <w:i w:val="false"/>
          <w:color w:val="000000"/>
          <w:sz w:val="28"/>
        </w:rPr>
        <w:t>приказом</w:t>
      </w:r>
      <w:r>
        <w:rPr>
          <w:rFonts w:ascii="Times New Roman"/>
          <w:b w:val="false"/>
          <w:i w:val="false"/>
          <w:color w:val="000000"/>
          <w:sz w:val="28"/>
        </w:rPr>
        <w:t xml:space="preserve"> Министра образования и науки Республики Казахстан от 28 января 2015 года № 39 "Об утверждении видов и форм документов об образовании государственного образца и Правил их выдачи" (зарегистрирован в Реестре государственной регистрации нормативных правовых актов под № 10348) (далее – приказ № 39) в день поступления заявления либо в случае предоставления услугополучателем неполного пакета документов отказывает в приеме документов.</w:t>
      </w:r>
    </w:p>
    <w:p>
      <w:pPr>
        <w:spacing w:after="0"/>
        <w:ind w:left="0"/>
        <w:jc w:val="both"/>
      </w:pPr>
      <w:r>
        <w:rPr>
          <w:rFonts w:ascii="Times New Roman"/>
          <w:b w:val="false"/>
          <w:i w:val="false"/>
          <w:color w:val="000000"/>
          <w:sz w:val="28"/>
        </w:rPr>
        <w:t>
      В случае обращения через портал услугополучателю в "личный кабинет" направляется статус о принятии запроса на государственную услугу, а также уведомление с указанием даты и времени получения результата государственной услуги.</w:t>
      </w:r>
    </w:p>
    <w:p>
      <w:pPr>
        <w:spacing w:after="0"/>
        <w:ind w:left="0"/>
        <w:jc w:val="both"/>
      </w:pPr>
      <w:r>
        <w:rPr>
          <w:rFonts w:ascii="Times New Roman"/>
          <w:b w:val="false"/>
          <w:i w:val="false"/>
          <w:color w:val="000000"/>
          <w:sz w:val="28"/>
        </w:rPr>
        <w:t>
      Услугодатель с момента их поступления проверяет полноту представленных документов, в случае неполноты готовит мотивированный отказ в дальнейшем рассмотрении заявления, которое направляется в форме электронного документа заявителю в "личный кабинет" на портале.</w:t>
      </w:r>
    </w:p>
    <w:p>
      <w:pPr>
        <w:spacing w:after="0"/>
        <w:ind w:left="0"/>
        <w:jc w:val="both"/>
      </w:pPr>
      <w:r>
        <w:rPr>
          <w:rFonts w:ascii="Times New Roman"/>
          <w:b w:val="false"/>
          <w:i w:val="false"/>
          <w:color w:val="000000"/>
          <w:sz w:val="28"/>
        </w:rPr>
        <w:t>
      В случае предоставления услугополучателем полного пакета документов услугодателю направляется уведомления о приеме документов для зачисления в ОВПО после получения уведомления услугополучатель представляет услугодателю оригиналы документов в сроки до 28 августа календарного года.</w:t>
      </w:r>
    </w:p>
    <w:p>
      <w:pPr>
        <w:spacing w:after="0"/>
        <w:ind w:left="0"/>
        <w:jc w:val="both"/>
      </w:pPr>
      <w:r>
        <w:rPr>
          <w:rFonts w:ascii="Times New Roman"/>
          <w:b w:val="false"/>
          <w:i w:val="false"/>
          <w:color w:val="000000"/>
          <w:sz w:val="28"/>
        </w:rPr>
        <w:t>
      После приема документов руководителем ОВПО издается приказ о зачислении услугополучателя в число магистрантов или слушателей резидентов ОВПО.</w:t>
      </w:r>
    </w:p>
    <w:p>
      <w:pPr>
        <w:spacing w:after="0"/>
        <w:ind w:left="0"/>
        <w:jc w:val="both"/>
      </w:pPr>
      <w:r>
        <w:rPr>
          <w:rFonts w:ascii="Times New Roman"/>
          <w:b w:val="false"/>
          <w:i w:val="false"/>
          <w:color w:val="000000"/>
          <w:sz w:val="28"/>
        </w:rPr>
        <w:t>
       Услугодатель отказывает в оказании государственной услуги по основаниям предусмотренным пунктом 9 Перечня основных требований.</w:t>
      </w:r>
    </w:p>
    <w:p>
      <w:pPr>
        <w:spacing w:after="0"/>
        <w:ind w:left="0"/>
        <w:jc w:val="both"/>
      </w:pPr>
      <w:r>
        <w:rPr>
          <w:rFonts w:ascii="Times New Roman"/>
          <w:b w:val="false"/>
          <w:i w:val="false"/>
          <w:color w:val="000000"/>
          <w:sz w:val="28"/>
        </w:rPr>
        <w:t>
      При отрицательном ответе согласующего государственного органа либо выявлении иных оснований для отказа в оказании государственной услуги услугодатель уведомляет услугополучателя о предварительном решении об отказе в оказании государственной услуги, а также времени и месте (способе) проведения заслушивания для возможности выразить услугополучателю позицию по предварительному решению.</w:t>
      </w:r>
    </w:p>
    <w:p>
      <w:pPr>
        <w:spacing w:after="0"/>
        <w:ind w:left="0"/>
        <w:jc w:val="both"/>
      </w:pPr>
      <w:r>
        <w:rPr>
          <w:rFonts w:ascii="Times New Roman"/>
          <w:b w:val="false"/>
          <w:i w:val="false"/>
          <w:color w:val="000000"/>
          <w:sz w:val="28"/>
        </w:rPr>
        <w:t>
      Уведомление о заслушивании направляется не менее чем за 3 рабочих дня до завершения срока оказания государственной услуги. Заслушивание проводится не позднее 2 рабочих дней со дня уведомления.</w:t>
      </w:r>
    </w:p>
    <w:p>
      <w:pPr>
        <w:spacing w:after="0"/>
        <w:ind w:left="0"/>
        <w:jc w:val="both"/>
      </w:pPr>
      <w:r>
        <w:rPr>
          <w:rFonts w:ascii="Times New Roman"/>
          <w:b w:val="false"/>
          <w:i w:val="false"/>
          <w:color w:val="000000"/>
          <w:sz w:val="28"/>
        </w:rPr>
        <w:t>
      По результатам заслушивания услугодатель выдает разрешение либо мотивированный отказ в оказании государственной услуги.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10 - в редакции приказа Министра науки и высшего образования РК от 15.12.2022 </w:t>
      </w:r>
      <w:r>
        <w:rPr>
          <w:rFonts w:ascii="Times New Roman"/>
          <w:b w:val="false"/>
          <w:i w:val="false"/>
          <w:color w:val="000000"/>
          <w:sz w:val="28"/>
        </w:rPr>
        <w:t>№ 189</w:t>
      </w:r>
      <w:r>
        <w:rPr>
          <w:rFonts w:ascii="Times New Roman"/>
          <w:b w:val="false"/>
          <w:i w:val="false"/>
          <w:color w:val="ff0000"/>
          <w:sz w:val="28"/>
        </w:rPr>
        <w:t xml:space="preserve"> (вводится в действие после дня его первого официального опубликования); с изменением, внесенным приказом Министра науки и высшего образования РК от 02.06.2023 </w:t>
      </w:r>
      <w:r>
        <w:rPr>
          <w:rFonts w:ascii="Times New Roman"/>
          <w:b w:val="false"/>
          <w:i w:val="false"/>
          <w:color w:val="000000"/>
          <w:sz w:val="28"/>
        </w:rPr>
        <w:t>№ 252</w:t>
      </w:r>
      <w:r>
        <w:rPr>
          <w:rFonts w:ascii="Times New Roman"/>
          <w:b w:val="false"/>
          <w:i w:val="false"/>
          <w:color w:val="ff0000"/>
          <w:sz w:val="28"/>
        </w:rPr>
        <w:t xml:space="preserve"> (вводится в действие после дня его первого официального опубликования);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685" w:id="228"/>
    <w:p>
      <w:pPr>
        <w:spacing w:after="0"/>
        <w:ind w:left="0"/>
        <w:jc w:val="both"/>
      </w:pPr>
      <w:r>
        <w:rPr>
          <w:rFonts w:ascii="Times New Roman"/>
          <w:b w:val="false"/>
          <w:i w:val="false"/>
          <w:color w:val="000000"/>
          <w:sz w:val="28"/>
        </w:rPr>
        <w:t xml:space="preserve">
      10-1. Услугодатель обеспечивает внесение сведений о стадии оказания государственной услуги в информационную систему мониторинга оказания государственных услуг согласно подпункту 11) пункта 2 </w:t>
      </w:r>
      <w:r>
        <w:rPr>
          <w:rFonts w:ascii="Times New Roman"/>
          <w:b w:val="false"/>
          <w:i w:val="false"/>
          <w:color w:val="000000"/>
          <w:sz w:val="28"/>
        </w:rPr>
        <w:t>статьи 5</w:t>
      </w:r>
      <w:r>
        <w:rPr>
          <w:rFonts w:ascii="Times New Roman"/>
          <w:b w:val="false"/>
          <w:i w:val="false"/>
          <w:color w:val="000000"/>
          <w:sz w:val="28"/>
        </w:rPr>
        <w:t xml:space="preserve"> Закона "О государственных услугах".</w:t>
      </w:r>
    </w:p>
    <w:bookmarkEnd w:id="228"/>
    <w:p>
      <w:pPr>
        <w:spacing w:after="0"/>
        <w:ind w:left="0"/>
        <w:jc w:val="both"/>
      </w:pPr>
      <w:r>
        <w:rPr>
          <w:rFonts w:ascii="Times New Roman"/>
          <w:b w:val="false"/>
          <w:i w:val="false"/>
          <w:color w:val="000000"/>
          <w:sz w:val="28"/>
        </w:rPr>
        <w:t>
      Уполномоченный орган в области науки и высшего образования обеспечивает направление информации о внесенных изменениях и (или) дополнениях в настоящие Правила в Единый контакт-центр, оператору информационно-коммуникационной инфраструктуры "электронного правительства" и услугодателю в течение трех рабочих дней со дня их введения в действие.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10-1 в соответствии с приказом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686" w:id="229"/>
    <w:p>
      <w:pPr>
        <w:spacing w:after="0"/>
        <w:ind w:left="0"/>
        <w:jc w:val="both"/>
      </w:pPr>
      <w:r>
        <w:rPr>
          <w:rFonts w:ascii="Times New Roman"/>
          <w:b w:val="false"/>
          <w:i w:val="false"/>
          <w:color w:val="000000"/>
          <w:sz w:val="28"/>
        </w:rPr>
        <w:t>
      10-2. Жалоба на решение, действий (бездействия) услугодателя по вопросам оказания государственных услуг может быть подана на имя руководителя услугодателя, в уполномоченный орган по оценке и контролю за качеством оказания государственных услуг, в соответствии с законодательством Республики Казахстан.</w:t>
      </w:r>
    </w:p>
    <w:bookmarkEnd w:id="229"/>
    <w:bookmarkStart w:name="z1687" w:id="230"/>
    <w:p>
      <w:pPr>
        <w:spacing w:after="0"/>
        <w:ind w:left="0"/>
        <w:jc w:val="both"/>
      </w:pPr>
      <w:r>
        <w:rPr>
          <w:rFonts w:ascii="Times New Roman"/>
          <w:b w:val="false"/>
          <w:i w:val="false"/>
          <w:color w:val="000000"/>
          <w:sz w:val="28"/>
        </w:rPr>
        <w:t xml:space="preserve">
      Жалоба услугополучателя, поступившая в адрес услугодателя,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25 Закона, подлежит рассмотрению в течение 5 (пяти) рабочих дней со дня ее регистрации.</w:t>
      </w:r>
    </w:p>
    <w:bookmarkEnd w:id="230"/>
    <w:bookmarkStart w:name="z1688" w:id="231"/>
    <w:p>
      <w:pPr>
        <w:spacing w:after="0"/>
        <w:ind w:left="0"/>
        <w:jc w:val="both"/>
      </w:pPr>
      <w:r>
        <w:rPr>
          <w:rFonts w:ascii="Times New Roman"/>
          <w:b w:val="false"/>
          <w:i w:val="false"/>
          <w:color w:val="000000"/>
          <w:sz w:val="28"/>
        </w:rPr>
        <w:t>
      Жалоба услугополучателя, поступившая в адрес уполномоченного органа по оценке и контролю за качеством оказания государственных услуг, подлежит рассмотрению в течение 15 (пятнадцати) рабочих дней со дня ее регистрации.</w:t>
      </w:r>
    </w:p>
    <w:bookmarkEnd w:id="231"/>
    <w:bookmarkStart w:name="z1689" w:id="232"/>
    <w:p>
      <w:pPr>
        <w:spacing w:after="0"/>
        <w:ind w:left="0"/>
        <w:jc w:val="both"/>
      </w:pPr>
      <w:r>
        <w:rPr>
          <w:rFonts w:ascii="Times New Roman"/>
          <w:b w:val="false"/>
          <w:i w:val="false"/>
          <w:color w:val="000000"/>
          <w:sz w:val="28"/>
        </w:rPr>
        <w:t>
      В случаях несогласия с результатами оказания государственной услуги услугополучатель обращается в суд в установленном законодательством Республики Казахстан порядке.</w:t>
      </w:r>
    </w:p>
    <w:bookmarkEnd w:id="2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10-2 в соответствии с приказом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748" w:id="233"/>
    <w:p>
      <w:pPr>
        <w:spacing w:after="0"/>
        <w:ind w:left="0"/>
        <w:jc w:val="both"/>
      </w:pPr>
      <w:r>
        <w:rPr>
          <w:rFonts w:ascii="Times New Roman"/>
          <w:b w:val="false"/>
          <w:i w:val="false"/>
          <w:color w:val="000000"/>
          <w:sz w:val="28"/>
        </w:rPr>
        <w:t>
      11. Лица, поступающие в научно-педагогическую магистратуру, сдают КТ, включающее тест по иностранному языку (по выбору английский, немецкий, французский), тест по профилю групп образовательных программ, тест на определение готовности к обучению по выбору на казахском или русском языке.</w:t>
      </w:r>
    </w:p>
    <w:bookmarkEnd w:id="233"/>
    <w:bookmarkStart w:name="z3697" w:id="234"/>
    <w:p>
      <w:pPr>
        <w:spacing w:after="0"/>
        <w:ind w:left="0"/>
        <w:jc w:val="both"/>
      </w:pPr>
      <w:r>
        <w:rPr>
          <w:rFonts w:ascii="Times New Roman"/>
          <w:b w:val="false"/>
          <w:i w:val="false"/>
          <w:color w:val="000000"/>
          <w:sz w:val="28"/>
        </w:rPr>
        <w:t>
      Лица, поступающие в профильную магистратуру с казахским или русским языком обучения, сдают КТ, включающее тест по профилю групп образовательных программ по выбору на казахском или русском языке.</w:t>
      </w:r>
    </w:p>
    <w:bookmarkEnd w:id="234"/>
    <w:bookmarkStart w:name="z3698" w:id="235"/>
    <w:p>
      <w:pPr>
        <w:spacing w:after="0"/>
        <w:ind w:left="0"/>
        <w:jc w:val="both"/>
      </w:pPr>
      <w:r>
        <w:rPr>
          <w:rFonts w:ascii="Times New Roman"/>
          <w:b w:val="false"/>
          <w:i w:val="false"/>
          <w:color w:val="000000"/>
          <w:sz w:val="28"/>
        </w:rPr>
        <w:t>
      Лица, поступающие в профильную магистратуру с английским языком обучения, сдают КТ, включающее тест по профилю групп образовательных программ на английском языке.</w:t>
      </w:r>
    </w:p>
    <w:bookmarkEnd w:id="235"/>
    <w:bookmarkStart w:name="z3699" w:id="236"/>
    <w:p>
      <w:pPr>
        <w:spacing w:after="0"/>
        <w:ind w:left="0"/>
        <w:jc w:val="both"/>
      </w:pPr>
      <w:r>
        <w:rPr>
          <w:rFonts w:ascii="Times New Roman"/>
          <w:b w:val="false"/>
          <w:i w:val="false"/>
          <w:color w:val="000000"/>
          <w:sz w:val="28"/>
        </w:rPr>
        <w:t>
      Лица, поступающие в научно-педагогическую магистратуру по группам образовательных программ, требующих творческой подготовки сдают:</w:t>
      </w:r>
    </w:p>
    <w:bookmarkEnd w:id="236"/>
    <w:bookmarkStart w:name="z3700" w:id="237"/>
    <w:p>
      <w:pPr>
        <w:spacing w:after="0"/>
        <w:ind w:left="0"/>
        <w:jc w:val="both"/>
      </w:pPr>
      <w:r>
        <w:rPr>
          <w:rFonts w:ascii="Times New Roman"/>
          <w:b w:val="false"/>
          <w:i w:val="false"/>
          <w:color w:val="000000"/>
          <w:sz w:val="28"/>
        </w:rPr>
        <w:t>
      1) КТ, включающее тест по иностранному языку (по выбору английский, немецкий, французский), тест на определение готовности к обучению по выбору на казахском или русском языке.</w:t>
      </w:r>
    </w:p>
    <w:bookmarkEnd w:id="237"/>
    <w:bookmarkStart w:name="z3701" w:id="238"/>
    <w:p>
      <w:pPr>
        <w:spacing w:after="0"/>
        <w:ind w:left="0"/>
        <w:jc w:val="both"/>
      </w:pPr>
      <w:r>
        <w:rPr>
          <w:rFonts w:ascii="Times New Roman"/>
          <w:b w:val="false"/>
          <w:i w:val="false"/>
          <w:color w:val="000000"/>
          <w:sz w:val="28"/>
        </w:rPr>
        <w:t>
      2) два творческих экзамена по профилю групп образовательных программ.</w:t>
      </w:r>
    </w:p>
    <w:bookmarkEnd w:id="238"/>
    <w:bookmarkStart w:name="z3702" w:id="239"/>
    <w:p>
      <w:pPr>
        <w:spacing w:after="0"/>
        <w:ind w:left="0"/>
        <w:jc w:val="both"/>
      </w:pPr>
      <w:r>
        <w:rPr>
          <w:rFonts w:ascii="Times New Roman"/>
          <w:b w:val="false"/>
          <w:i w:val="false"/>
          <w:color w:val="000000"/>
          <w:sz w:val="28"/>
        </w:rPr>
        <w:t>
      Лица, поступающие в профильную магистратуру по группам образовательных программ, требующих творческой подготовки с казахским или русским языком обучения сдают два творческих экзамена по профилю групп образовательных программ.</w:t>
      </w:r>
    </w:p>
    <w:bookmarkEnd w:id="239"/>
    <w:bookmarkStart w:name="z3703" w:id="240"/>
    <w:p>
      <w:pPr>
        <w:spacing w:after="0"/>
        <w:ind w:left="0"/>
        <w:jc w:val="both"/>
      </w:pPr>
      <w:r>
        <w:rPr>
          <w:rFonts w:ascii="Times New Roman"/>
          <w:b w:val="false"/>
          <w:i w:val="false"/>
          <w:color w:val="000000"/>
          <w:sz w:val="28"/>
        </w:rPr>
        <w:t>
      Лица, поступающие в магистратуру по группам образовательных программ, требующих знания арабского языка сдают:</w:t>
      </w:r>
    </w:p>
    <w:bookmarkEnd w:id="240"/>
    <w:bookmarkStart w:name="z3704" w:id="241"/>
    <w:p>
      <w:pPr>
        <w:spacing w:after="0"/>
        <w:ind w:left="0"/>
        <w:jc w:val="both"/>
      </w:pPr>
      <w:r>
        <w:rPr>
          <w:rFonts w:ascii="Times New Roman"/>
          <w:b w:val="false"/>
          <w:i w:val="false"/>
          <w:color w:val="000000"/>
          <w:sz w:val="28"/>
        </w:rPr>
        <w:t>
      1) вступительный экзамен по арабскому языку;</w:t>
      </w:r>
    </w:p>
    <w:bookmarkEnd w:id="241"/>
    <w:bookmarkStart w:name="z3705" w:id="242"/>
    <w:p>
      <w:pPr>
        <w:spacing w:after="0"/>
        <w:ind w:left="0"/>
        <w:jc w:val="both"/>
      </w:pPr>
      <w:r>
        <w:rPr>
          <w:rFonts w:ascii="Times New Roman"/>
          <w:b w:val="false"/>
          <w:i w:val="false"/>
          <w:color w:val="000000"/>
          <w:sz w:val="28"/>
        </w:rPr>
        <w:t>
      2) КТ, включающее тест на определение готовности к обучению, тест по профилю групп образовательных программ, по выбору на казахском или русском языке.</w:t>
      </w:r>
    </w:p>
    <w:bookmarkEnd w:id="2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11 - в редакции приказа Министра науки и высшего образования РК от 26.07.2024 </w:t>
      </w:r>
      <w:r>
        <w:rPr>
          <w:rFonts w:ascii="Times New Roman"/>
          <w:b w:val="false"/>
          <w:i w:val="false"/>
          <w:color w:val="00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93" w:id="243"/>
    <w:p>
      <w:pPr>
        <w:spacing w:after="0"/>
        <w:ind w:left="0"/>
        <w:jc w:val="both"/>
      </w:pPr>
      <w:r>
        <w:rPr>
          <w:rFonts w:ascii="Times New Roman"/>
          <w:b w:val="false"/>
          <w:i w:val="false"/>
          <w:color w:val="000000"/>
          <w:sz w:val="28"/>
        </w:rPr>
        <w:t xml:space="preserve">
      12. Проведение КТ осуществляется в соответствии с Правилами проведения комплексного тестирования, утвержденными </w:t>
      </w:r>
      <w:r>
        <w:rPr>
          <w:rFonts w:ascii="Times New Roman"/>
          <w:b w:val="false"/>
          <w:i w:val="false"/>
          <w:color w:val="000000"/>
          <w:sz w:val="28"/>
        </w:rPr>
        <w:t>приказом</w:t>
      </w:r>
      <w:r>
        <w:rPr>
          <w:rFonts w:ascii="Times New Roman"/>
          <w:b w:val="false"/>
          <w:i w:val="false"/>
          <w:color w:val="000000"/>
          <w:sz w:val="28"/>
        </w:rPr>
        <w:t xml:space="preserve"> Министра образования и науки Республики Казахстан от 8 мая 2019 года № 190 (зарегистрирован в Реестре государственной регистрации нормативных правовых актов под № 18657).</w:t>
      </w:r>
    </w:p>
    <w:bookmarkEnd w:id="243"/>
    <w:p>
      <w:pPr>
        <w:spacing w:after="0"/>
        <w:ind w:left="0"/>
        <w:jc w:val="both"/>
      </w:pPr>
      <w:r>
        <w:rPr>
          <w:rFonts w:ascii="Times New Roman"/>
          <w:b w:val="false"/>
          <w:i w:val="false"/>
          <w:color w:val="000000"/>
          <w:sz w:val="28"/>
        </w:rPr>
        <w:t>
      КТ проводится Национальным центром тестирования Министерства науки и высшего образования Республики Казахстан (далее – НЦТ) в пунктах проведения КТ, определяемых Министерством науки и высшего образования Республики Казахстан (далее – МНВО РК).</w:t>
      </w:r>
    </w:p>
    <w:p>
      <w:pPr>
        <w:spacing w:after="0"/>
        <w:ind w:left="0"/>
        <w:jc w:val="both"/>
      </w:pPr>
      <w:r>
        <w:rPr>
          <w:rFonts w:ascii="Times New Roman"/>
          <w:b w:val="false"/>
          <w:i w:val="false"/>
          <w:color w:val="000000"/>
          <w:sz w:val="28"/>
        </w:rPr>
        <w:t>
      По результатам КТ выдается электронный сертификат, который подтверждается на сайте НЦТ.</w:t>
      </w:r>
    </w:p>
    <w:p>
      <w:pPr>
        <w:spacing w:after="0"/>
        <w:ind w:left="0"/>
        <w:jc w:val="both"/>
      </w:pPr>
      <w:r>
        <w:rPr>
          <w:rFonts w:ascii="Times New Roman"/>
          <w:b w:val="false"/>
          <w:i w:val="false"/>
          <w:color w:val="000000"/>
          <w:sz w:val="28"/>
        </w:rPr>
        <w:t>
      Пересдача вступительных (творческих) экзаменов и КТ в период их сдачи не допускается.</w:t>
      </w:r>
    </w:p>
    <w:p>
      <w:pPr>
        <w:spacing w:after="0"/>
        <w:ind w:left="0"/>
        <w:jc w:val="both"/>
      </w:pPr>
      <w:r>
        <w:rPr>
          <w:rFonts w:ascii="Times New Roman"/>
          <w:b w:val="false"/>
          <w:i w:val="false"/>
          <w:color w:val="000000"/>
          <w:sz w:val="28"/>
        </w:rPr>
        <w:t xml:space="preserve">
      Творческие экзамены по профилю групп образовательных программ проводятся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настоящим Типовым правилам.</w:t>
      </w:r>
    </w:p>
    <w:p>
      <w:pPr>
        <w:spacing w:after="0"/>
        <w:ind w:left="0"/>
        <w:jc w:val="both"/>
      </w:pPr>
      <w:r>
        <w:rPr>
          <w:rFonts w:ascii="Times New Roman"/>
          <w:b w:val="false"/>
          <w:i w:val="false"/>
          <w:color w:val="000000"/>
          <w:sz w:val="28"/>
        </w:rPr>
        <w:t>
      Творческие экзамены по профилю групп образовательных программ, требующих творческой подготовки проводятся самостоятельно ОВПО, осуществляющими прием на образовательные программы послевузовского образования. Поступающий сдает творческие экзамены по профилю групп образовательных программ послевузовского образования в ОВПО, в который поступает.</w:t>
      </w:r>
    </w:p>
    <w:p>
      <w:pPr>
        <w:spacing w:after="0"/>
        <w:ind w:left="0"/>
        <w:jc w:val="both"/>
      </w:pPr>
      <w:r>
        <w:rPr>
          <w:rFonts w:ascii="Times New Roman"/>
          <w:b w:val="false"/>
          <w:i w:val="false"/>
          <w:color w:val="000000"/>
          <w:sz w:val="28"/>
        </w:rPr>
        <w:t>
      На период проведения творческих экзаменов в магистратуру в ОВПО создаются экзаменационные комиссии по группам образовательных программ, требующих творческой подготовки. Допускается создание одной экзаменационной комиссии по родственным направлениям подготовки кадров.</w:t>
      </w:r>
    </w:p>
    <w:p>
      <w:pPr>
        <w:spacing w:after="0"/>
        <w:ind w:left="0"/>
        <w:jc w:val="both"/>
      </w:pPr>
      <w:r>
        <w:rPr>
          <w:rFonts w:ascii="Times New Roman"/>
          <w:b w:val="false"/>
          <w:i w:val="false"/>
          <w:color w:val="000000"/>
          <w:sz w:val="28"/>
        </w:rPr>
        <w:t>
      Состав экзаменационных комиссий формируется из числа профессорско-преподавательского состава ОВПО, имеющих ученую степень доктора или кандидата наук, или степень доктора философии (PhD) по соответствующему профилю и утверждается приказом руководителя ОВПО или лицом, исполняющим его обязанности с избранием председателей комиссий из числа комиссии.</w:t>
      </w:r>
    </w:p>
    <w:p>
      <w:pPr>
        <w:spacing w:after="0"/>
        <w:ind w:left="0"/>
        <w:jc w:val="both"/>
      </w:pPr>
      <w:r>
        <w:rPr>
          <w:rFonts w:ascii="Times New Roman"/>
          <w:b w:val="false"/>
          <w:i w:val="false"/>
          <w:color w:val="000000"/>
          <w:sz w:val="28"/>
        </w:rPr>
        <w:t>
      В состав экзаменационной комиссии не входят члены апелляционной комиссии.</w:t>
      </w:r>
    </w:p>
    <w:p>
      <w:pPr>
        <w:spacing w:after="0"/>
        <w:ind w:left="0"/>
        <w:jc w:val="both"/>
      </w:pPr>
      <w:r>
        <w:rPr>
          <w:rFonts w:ascii="Times New Roman"/>
          <w:b w:val="false"/>
          <w:i w:val="false"/>
          <w:color w:val="000000"/>
          <w:sz w:val="28"/>
        </w:rPr>
        <w:t>
      Программы проведения творческих экзаменов разрабатываются ОВПО и утверждаются председателем приемной комиссии ОВПО.</w:t>
      </w:r>
    </w:p>
    <w:p>
      <w:pPr>
        <w:spacing w:after="0"/>
        <w:ind w:left="0"/>
        <w:jc w:val="both"/>
      </w:pPr>
      <w:r>
        <w:rPr>
          <w:rFonts w:ascii="Times New Roman"/>
          <w:b w:val="false"/>
          <w:i w:val="false"/>
          <w:color w:val="000000"/>
          <w:sz w:val="28"/>
        </w:rPr>
        <w:t>
      Расписание творческих экзаменов (форма проведения экзамена, дата, время и место проведения, консультации) утверждается председателем приемной комиссии и доводится до сведения поступающих до начала приема документов.</w:t>
      </w:r>
    </w:p>
    <w:p>
      <w:pPr>
        <w:spacing w:after="0"/>
        <w:ind w:left="0"/>
        <w:jc w:val="both"/>
      </w:pPr>
      <w:r>
        <w:rPr>
          <w:rFonts w:ascii="Times New Roman"/>
          <w:b w:val="false"/>
          <w:i w:val="false"/>
          <w:color w:val="000000"/>
          <w:sz w:val="28"/>
        </w:rPr>
        <w:t>
      Творческие экзамены проводятся в аудиториях (помещениях), оснащенных видео и (или) аудио записью.</w:t>
      </w:r>
    </w:p>
    <w:p>
      <w:pPr>
        <w:spacing w:after="0"/>
        <w:ind w:left="0"/>
        <w:jc w:val="both"/>
      </w:pPr>
      <w:r>
        <w:rPr>
          <w:rFonts w:ascii="Times New Roman"/>
          <w:b w:val="false"/>
          <w:i w:val="false"/>
          <w:color w:val="000000"/>
          <w:sz w:val="28"/>
        </w:rPr>
        <w:t>
      Итоги проведения творческого экзамена оформляются ведомостью оценок и протоколом комиссии в произвольной форме, которые передаются ответственному секретарю приемной комиссии (его заместителю) для объявления результатов. Протокол комиссии подписывается председателем и всеми присутствующими членами комиссии.</w:t>
      </w:r>
    </w:p>
    <w:p>
      <w:pPr>
        <w:spacing w:after="0"/>
        <w:ind w:left="0"/>
        <w:jc w:val="both"/>
      </w:pPr>
      <w:r>
        <w:rPr>
          <w:rFonts w:ascii="Times New Roman"/>
          <w:b w:val="false"/>
          <w:i w:val="false"/>
          <w:color w:val="000000"/>
          <w:sz w:val="28"/>
        </w:rPr>
        <w:t>
      ОВПО, независимо от формы собственности, в течение 3 (трех) календарных дней после завершения творческого экзамена представляют в уполномоченный орган в области науки и высшего образования итоговый отчет по организации и проведению творческого экзамена в произвольной форме, а также копии приказов об итогах творческого экзамена.</w:t>
      </w:r>
    </w:p>
    <w:p>
      <w:pPr>
        <w:spacing w:after="0"/>
        <w:ind w:left="0"/>
        <w:jc w:val="both"/>
      </w:pPr>
      <w:r>
        <w:rPr>
          <w:rFonts w:ascii="Times New Roman"/>
          <w:b w:val="false"/>
          <w:i w:val="false"/>
          <w:color w:val="000000"/>
          <w:sz w:val="28"/>
        </w:rPr>
        <w:t>
      По результатам творческих экзаменов приемная комиссия ОВПО выдает поступающему выписку из ведомости для поступления в ОВПО на платной основе независимо от места сдачи творческих экзаменов.</w:t>
      </w:r>
    </w:p>
    <w:p>
      <w:pPr>
        <w:spacing w:after="0"/>
        <w:ind w:left="0"/>
        <w:jc w:val="both"/>
      </w:pPr>
      <w:r>
        <w:rPr>
          <w:rFonts w:ascii="Times New Roman"/>
          <w:b w:val="false"/>
          <w:i w:val="false"/>
          <w:color w:val="000000"/>
          <w:sz w:val="28"/>
        </w:rPr>
        <w:t>
      Вступительный экзамен по арабскому языку проводится в письменной форме самостоятельно ОВПО, осуществляющими прием на образовательные программы послевузовского образования. Поступающий сдает вступительный экзамен по арабскому языку в ОВПО, в который поступает.</w:t>
      </w:r>
    </w:p>
    <w:p>
      <w:pPr>
        <w:spacing w:after="0"/>
        <w:ind w:left="0"/>
        <w:jc w:val="both"/>
      </w:pPr>
      <w:r>
        <w:rPr>
          <w:rFonts w:ascii="Times New Roman"/>
          <w:b w:val="false"/>
          <w:i w:val="false"/>
          <w:color w:val="000000"/>
          <w:sz w:val="28"/>
        </w:rPr>
        <w:t>
      На период проведения вступительного экзамена по арабскому языку в ОВПО создается экзаменационная комиссия.</w:t>
      </w:r>
    </w:p>
    <w:p>
      <w:pPr>
        <w:spacing w:after="0"/>
        <w:ind w:left="0"/>
        <w:jc w:val="both"/>
      </w:pPr>
      <w:r>
        <w:rPr>
          <w:rFonts w:ascii="Times New Roman"/>
          <w:b w:val="false"/>
          <w:i w:val="false"/>
          <w:color w:val="000000"/>
          <w:sz w:val="28"/>
        </w:rPr>
        <w:t>
      Состав экзаменационной комиссии формируется из числа профессорско-преподавательского состава ОВПО, имеющих ученую степень доктора или кандидата наук, или степень доктора философии (PhD) по соответствующему профилю и утверждается приказом руководителя ОВПО или лицом, исполняющим его обязанности с избранием председателя комиссий из числа членов комиссии.</w:t>
      </w:r>
    </w:p>
    <w:p>
      <w:pPr>
        <w:spacing w:after="0"/>
        <w:ind w:left="0"/>
        <w:jc w:val="both"/>
      </w:pPr>
      <w:r>
        <w:rPr>
          <w:rFonts w:ascii="Times New Roman"/>
          <w:b w:val="false"/>
          <w:i w:val="false"/>
          <w:color w:val="000000"/>
          <w:sz w:val="28"/>
        </w:rPr>
        <w:t>
      В состав экзаменационной комиссии не входят члены апелляционной комиссии.</w:t>
      </w:r>
    </w:p>
    <w:p>
      <w:pPr>
        <w:spacing w:after="0"/>
        <w:ind w:left="0"/>
        <w:jc w:val="both"/>
      </w:pPr>
      <w:r>
        <w:rPr>
          <w:rFonts w:ascii="Times New Roman"/>
          <w:b w:val="false"/>
          <w:i w:val="false"/>
          <w:color w:val="000000"/>
          <w:sz w:val="28"/>
        </w:rPr>
        <w:t>
      Программы проведения вступительного экзамена по арабскому языку разрабатываются ОВПО и утверждаются председателем приемной комиссии ОВПО.</w:t>
      </w:r>
    </w:p>
    <w:p>
      <w:pPr>
        <w:spacing w:after="0"/>
        <w:ind w:left="0"/>
        <w:jc w:val="both"/>
      </w:pPr>
      <w:r>
        <w:rPr>
          <w:rFonts w:ascii="Times New Roman"/>
          <w:b w:val="false"/>
          <w:i w:val="false"/>
          <w:color w:val="000000"/>
          <w:sz w:val="28"/>
        </w:rPr>
        <w:t>
      Расписание экзамена по арабскому языку (дата, время и место проведения, консультации) утверждается председателем приемной комиссии и доводится до сведения поступающих до начала приема документов.</w:t>
      </w:r>
    </w:p>
    <w:p>
      <w:pPr>
        <w:spacing w:after="0"/>
        <w:ind w:left="0"/>
        <w:jc w:val="both"/>
      </w:pPr>
      <w:r>
        <w:rPr>
          <w:rFonts w:ascii="Times New Roman"/>
          <w:b w:val="false"/>
          <w:i w:val="false"/>
          <w:color w:val="000000"/>
          <w:sz w:val="28"/>
        </w:rPr>
        <w:t>
      Вступительный экзамен по арабскому языку проводится в аудиториях (помещениях), оснащенных видео и (или) аудио записью.</w:t>
      </w:r>
    </w:p>
    <w:p>
      <w:pPr>
        <w:spacing w:after="0"/>
        <w:ind w:left="0"/>
        <w:jc w:val="both"/>
      </w:pPr>
      <w:r>
        <w:rPr>
          <w:rFonts w:ascii="Times New Roman"/>
          <w:b w:val="false"/>
          <w:i w:val="false"/>
          <w:color w:val="000000"/>
          <w:sz w:val="28"/>
        </w:rPr>
        <w:t>
      Итоги проведения экзамена по арабскому языку оформляются ведомостью оценок и протоколом комиссии в произвольной форме, которые передаются ответственному секретарю приемной комиссии (его заместителю) для объявления результатов. Протокол комиссии подписывается председателем и всеми присутствующими членами комиссии.</w:t>
      </w:r>
    </w:p>
    <w:p>
      <w:pPr>
        <w:spacing w:after="0"/>
        <w:ind w:left="0"/>
        <w:jc w:val="both"/>
      </w:pPr>
      <w:r>
        <w:rPr>
          <w:rFonts w:ascii="Times New Roman"/>
          <w:b w:val="false"/>
          <w:i w:val="false"/>
          <w:color w:val="000000"/>
          <w:sz w:val="28"/>
        </w:rPr>
        <w:t>
      ОВПО, независимо от формы собственности, в течение 3 (трех) календарных дней после завершения экзамена по арабскому языку представляют в уполномоченный орган в области науки и высшего образования итоговый отчет по организации и проведению экзамена по арабскому языку в произвольной форме, а также копии приказов об итогах экзамена.</w:t>
      </w:r>
    </w:p>
    <w:p>
      <w:pPr>
        <w:spacing w:after="0"/>
        <w:ind w:left="0"/>
        <w:jc w:val="both"/>
      </w:pPr>
      <w:r>
        <w:rPr>
          <w:rFonts w:ascii="Times New Roman"/>
          <w:b w:val="false"/>
          <w:i w:val="false"/>
          <w:color w:val="000000"/>
          <w:sz w:val="28"/>
        </w:rPr>
        <w:t>
      По результатам вступительного экзамена по арабскому языку приемная комиссия ОВПО поступающему выдает выписку из ведомости для поступления в ОВПО на платной основе независимо от места сдачи экзамена по арабскому языку.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12 -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767" w:id="244"/>
    <w:p>
      <w:pPr>
        <w:spacing w:after="0"/>
        <w:ind w:left="0"/>
        <w:jc w:val="both"/>
      </w:pPr>
      <w:r>
        <w:rPr>
          <w:rFonts w:ascii="Times New Roman"/>
          <w:b w:val="false"/>
          <w:i w:val="false"/>
          <w:color w:val="000000"/>
          <w:sz w:val="28"/>
        </w:rPr>
        <w:t>
      13. Лица, поступающие в резидентуру, сдают вступительный экзамен по профилю группы образовательных программ.</w:t>
      </w:r>
    </w:p>
    <w:bookmarkEnd w:id="244"/>
    <w:p>
      <w:pPr>
        <w:spacing w:after="0"/>
        <w:ind w:left="0"/>
        <w:jc w:val="both"/>
      </w:pPr>
      <w:r>
        <w:rPr>
          <w:rFonts w:ascii="Times New Roman"/>
          <w:b w:val="false"/>
          <w:i w:val="false"/>
          <w:color w:val="000000"/>
          <w:sz w:val="28"/>
        </w:rPr>
        <w:t>
      Вступительный экзамен по профилю группы образовательных программ резидентуры проводится самостоятельно организациями образования в области здравоохранения, ОВПО и научными организациями, осуществляющими прием на образовательные программы послевузовского образования. Поступающий сдает вступительный экзамен по образовательной программе послевузовского образования в организациях образования в области здравоохранения, ОВПО или научной организации, в который поступает.</w:t>
      </w:r>
    </w:p>
    <w:p>
      <w:pPr>
        <w:spacing w:after="0"/>
        <w:ind w:left="0"/>
        <w:jc w:val="both"/>
      </w:pPr>
      <w:r>
        <w:rPr>
          <w:rFonts w:ascii="Times New Roman"/>
          <w:b w:val="false"/>
          <w:i w:val="false"/>
          <w:color w:val="000000"/>
          <w:sz w:val="28"/>
        </w:rPr>
        <w:t>
      На период проведения вступительных экзаменов в резидентуру – в организациях образования в области здравоохранения, ОВПО или научной организации создаются экзаменационные комиссии по группам образовательных программ. Допускается создание одной экзаменационной комиссии по родственным направлениям подготовки кадров.</w:t>
      </w:r>
    </w:p>
    <w:p>
      <w:pPr>
        <w:spacing w:after="0"/>
        <w:ind w:left="0"/>
        <w:jc w:val="both"/>
      </w:pPr>
      <w:r>
        <w:rPr>
          <w:rFonts w:ascii="Times New Roman"/>
          <w:b w:val="false"/>
          <w:i w:val="false"/>
          <w:color w:val="000000"/>
          <w:sz w:val="28"/>
        </w:rPr>
        <w:t>
      В состав экзаменационной комиссии не входят члены апелляционной комиссии.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13 - в редакции приказа Министра образования и науки РК от 24.05.2021 </w:t>
      </w:r>
      <w:r>
        <w:rPr>
          <w:rFonts w:ascii="Times New Roman"/>
          <w:b w:val="false"/>
          <w:i w:val="false"/>
          <w:color w:val="000000"/>
          <w:sz w:val="28"/>
        </w:rPr>
        <w:t>№ 241</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716" w:id="245"/>
    <w:p>
      <w:pPr>
        <w:spacing w:after="0"/>
        <w:ind w:left="0"/>
        <w:jc w:val="both"/>
      </w:pPr>
      <w:r>
        <w:rPr>
          <w:rFonts w:ascii="Times New Roman"/>
          <w:b w:val="false"/>
          <w:i w:val="false"/>
          <w:color w:val="000000"/>
          <w:sz w:val="28"/>
        </w:rPr>
        <w:t xml:space="preserve">
      14. Лица, поступающие в магистратуру, по желанию освобождаются от блока иностранного языка, при наличии международного сертификата, подтверждающего владение иностранным языком в соответствии с общеевропейскими компетенциями (стандартами) владения иностранным языком, в соответствии со шкалой перевода баллов, согласно </w:t>
      </w:r>
      <w:r>
        <w:rPr>
          <w:rFonts w:ascii="Times New Roman"/>
          <w:b w:val="false"/>
          <w:i w:val="false"/>
          <w:color w:val="000000"/>
          <w:sz w:val="28"/>
        </w:rPr>
        <w:t>приложению 1-2</w:t>
      </w:r>
      <w:r>
        <w:rPr>
          <w:rFonts w:ascii="Times New Roman"/>
          <w:b w:val="false"/>
          <w:i w:val="false"/>
          <w:color w:val="000000"/>
          <w:sz w:val="28"/>
        </w:rPr>
        <w:t xml:space="preserve"> к Правилам, по следующим языкам:</w:t>
      </w:r>
    </w:p>
    <w:bookmarkEnd w:id="245"/>
    <w:bookmarkStart w:name="z3591" w:id="246"/>
    <w:p>
      <w:pPr>
        <w:spacing w:after="0"/>
        <w:ind w:left="0"/>
        <w:jc w:val="both"/>
      </w:pPr>
      <w:r>
        <w:rPr>
          <w:rFonts w:ascii="Times New Roman"/>
          <w:b w:val="false"/>
          <w:i w:val="false"/>
          <w:color w:val="000000"/>
          <w:sz w:val="28"/>
        </w:rPr>
        <w:t>
      английский язык: IELTS Academic (International English Language Testing System Academic);</w:t>
      </w:r>
    </w:p>
    <w:bookmarkEnd w:id="246"/>
    <w:bookmarkStart w:name="z3592" w:id="247"/>
    <w:p>
      <w:pPr>
        <w:spacing w:after="0"/>
        <w:ind w:left="0"/>
        <w:jc w:val="both"/>
      </w:pPr>
      <w:r>
        <w:rPr>
          <w:rFonts w:ascii="Times New Roman"/>
          <w:b w:val="false"/>
          <w:i w:val="false"/>
          <w:color w:val="000000"/>
          <w:sz w:val="28"/>
        </w:rPr>
        <w:t>
      TOEFL IBT (Test of English as a Foreign Language Internet-based test);</w:t>
      </w:r>
    </w:p>
    <w:bookmarkEnd w:id="247"/>
    <w:bookmarkStart w:name="z3593" w:id="248"/>
    <w:p>
      <w:pPr>
        <w:spacing w:after="0"/>
        <w:ind w:left="0"/>
        <w:jc w:val="both"/>
      </w:pPr>
      <w:r>
        <w:rPr>
          <w:rFonts w:ascii="Times New Roman"/>
          <w:b w:val="false"/>
          <w:i w:val="false"/>
          <w:color w:val="000000"/>
          <w:sz w:val="28"/>
        </w:rPr>
        <w:t>
      немецкий язык: DSH (Deutsche Sprachpruеfung fuеr den Hochschulzugang), TestDaF-Prufung;</w:t>
      </w:r>
    </w:p>
    <w:bookmarkEnd w:id="248"/>
    <w:bookmarkStart w:name="z3594" w:id="249"/>
    <w:p>
      <w:pPr>
        <w:spacing w:after="0"/>
        <w:ind w:left="0"/>
        <w:jc w:val="both"/>
      </w:pPr>
      <w:r>
        <w:rPr>
          <w:rFonts w:ascii="Times New Roman"/>
          <w:b w:val="false"/>
          <w:i w:val="false"/>
          <w:color w:val="000000"/>
          <w:sz w:val="28"/>
        </w:rPr>
        <w:t>
      французский язык: TFI (Test de Franзais International™), DELF (Diplome d’Etudes en Langue franзaise), DALF (Diplome Approfondi de Langue franзaise), TCF (Test de connaissance du franзais).</w:t>
      </w:r>
    </w:p>
    <w:bookmarkEnd w:id="249"/>
    <w:bookmarkStart w:name="z3595" w:id="250"/>
    <w:p>
      <w:pPr>
        <w:spacing w:after="0"/>
        <w:ind w:left="0"/>
        <w:jc w:val="both"/>
      </w:pPr>
      <w:r>
        <w:rPr>
          <w:rFonts w:ascii="Times New Roman"/>
          <w:b w:val="false"/>
          <w:i w:val="false"/>
          <w:color w:val="000000"/>
          <w:sz w:val="28"/>
        </w:rPr>
        <w:t xml:space="preserve">
      Лица, поступающие в магистратуру на группы образовательных программ областей образования "Педагогические науки", "Естественные науки, математика и статистика", "Информационно-коммуникационные технологии", "Инженерные, обрабатывающие и строительные отрасли", а также направлений подготовки кадров "Гуманитарные науки", "Социальные науки", "Бизнес и управление" по желанию освобождаются от блока иностранного языка и теста на определение готовности к обучению КТ в научно-педагогическую магистратуру с казахским или русским языком обучения при наличии международного сертификата о сдаче стандартизированного теста GRE (Graduate Record Examinations), в соответствии со шкалой перевода баллов, согласно </w:t>
      </w:r>
      <w:r>
        <w:rPr>
          <w:rFonts w:ascii="Times New Roman"/>
          <w:b w:val="false"/>
          <w:i w:val="false"/>
          <w:color w:val="000000"/>
          <w:sz w:val="28"/>
        </w:rPr>
        <w:t>приложению 2</w:t>
      </w:r>
      <w:r>
        <w:rPr>
          <w:rFonts w:ascii="Times New Roman"/>
          <w:b w:val="false"/>
          <w:i w:val="false"/>
          <w:color w:val="000000"/>
          <w:sz w:val="28"/>
        </w:rPr>
        <w:t xml:space="preserve"> к Правилам.</w:t>
      </w:r>
    </w:p>
    <w:bookmarkEnd w:id="250"/>
    <w:bookmarkStart w:name="z3596" w:id="251"/>
    <w:p>
      <w:pPr>
        <w:spacing w:after="0"/>
        <w:ind w:left="0"/>
        <w:jc w:val="both"/>
      </w:pPr>
      <w:r>
        <w:rPr>
          <w:rFonts w:ascii="Times New Roman"/>
          <w:b w:val="false"/>
          <w:i w:val="false"/>
          <w:color w:val="000000"/>
          <w:sz w:val="28"/>
        </w:rPr>
        <w:t xml:space="preserve">
      Лица, поступающие в магистратуру на группы образовательных программ направления подготовки кадров "Бизнес и управление", при наличии международного сертификата о сдаче стандартизированного теста GMAT (Graduate Management Admission Test), освобождаются от сдачи КТ в магистратуру с казахским, русским или английским языком обучения, в соответствии со шкалой перевода баллов, согласно </w:t>
      </w:r>
      <w:r>
        <w:rPr>
          <w:rFonts w:ascii="Times New Roman"/>
          <w:b w:val="false"/>
          <w:i w:val="false"/>
          <w:color w:val="000000"/>
          <w:sz w:val="28"/>
        </w:rPr>
        <w:t>приложению 4</w:t>
      </w:r>
      <w:r>
        <w:rPr>
          <w:rFonts w:ascii="Times New Roman"/>
          <w:b w:val="false"/>
          <w:i w:val="false"/>
          <w:color w:val="000000"/>
          <w:sz w:val="28"/>
        </w:rPr>
        <w:t xml:space="preserve"> Правил.</w:t>
      </w:r>
    </w:p>
    <w:bookmarkEnd w:id="251"/>
    <w:bookmarkStart w:name="z3597" w:id="252"/>
    <w:p>
      <w:pPr>
        <w:spacing w:after="0"/>
        <w:ind w:left="0"/>
        <w:jc w:val="both"/>
      </w:pPr>
      <w:r>
        <w:rPr>
          <w:rFonts w:ascii="Times New Roman"/>
          <w:b w:val="false"/>
          <w:i w:val="false"/>
          <w:color w:val="000000"/>
          <w:sz w:val="28"/>
        </w:rPr>
        <w:t>
      Лицам, имеющим международный сертификат о сдаче стандартизированного теста GMAT необходимо внести данные сертификата при подаче заявления для участия в конкурсе по присуждению образовательных грантов за счет средств республиканского бюджета или местного бюджета или при зачислении в ОВПО на платной основе.</w:t>
      </w:r>
    </w:p>
    <w:bookmarkEnd w:id="252"/>
    <w:bookmarkStart w:name="z3598" w:id="253"/>
    <w:p>
      <w:pPr>
        <w:spacing w:after="0"/>
        <w:ind w:left="0"/>
        <w:jc w:val="both"/>
      </w:pPr>
      <w:r>
        <w:rPr>
          <w:rFonts w:ascii="Times New Roman"/>
          <w:b w:val="false"/>
          <w:i w:val="false"/>
          <w:color w:val="000000"/>
          <w:sz w:val="28"/>
        </w:rPr>
        <w:t>
      Подлинность и срок действия представляемых сертификатов проверяются приемными комиссиями ОВПО при подаче заявления для участия в конкурсе по присуждению образовательных грантов за счет средств республиканского бюджета или местного бюджета или при зачислении в ОВПО на платной основе.</w:t>
      </w:r>
    </w:p>
    <w:bookmarkEnd w:id="253"/>
    <w:bookmarkStart w:name="z3599" w:id="254"/>
    <w:p>
      <w:pPr>
        <w:spacing w:after="0"/>
        <w:ind w:left="0"/>
        <w:jc w:val="both"/>
      </w:pPr>
      <w:r>
        <w:rPr>
          <w:rFonts w:ascii="Times New Roman"/>
          <w:b w:val="false"/>
          <w:i w:val="false"/>
          <w:color w:val="000000"/>
          <w:sz w:val="28"/>
        </w:rPr>
        <w:t>
      Лица, завершившие зарубежные ОВПО в странах государственным или официальным языком которых, является английский и имеющих специализированную аккредитацию зарубежных аккредитационных органов, включенных в реестры и (или) ассоциации аккредитационных органов государств – членов Организации экономического сотрудничества и развития (ОЭСР) в течение 5 лет освобождаются от блока тестирования "Иностранный язык" (английский язык) КТ в магистратуру с казахским или русским языком обучения.</w:t>
      </w:r>
    </w:p>
    <w:bookmarkEnd w:id="2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14 -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782" w:id="255"/>
    <w:p>
      <w:pPr>
        <w:spacing w:after="0"/>
        <w:ind w:left="0"/>
        <w:jc w:val="both"/>
      </w:pPr>
      <w:r>
        <w:rPr>
          <w:rFonts w:ascii="Times New Roman"/>
          <w:b w:val="false"/>
          <w:i w:val="false"/>
          <w:color w:val="000000"/>
          <w:sz w:val="28"/>
        </w:rPr>
        <w:t>
      15. Поступающие в магистратуру в заявлении указывают одну группу образовательных программ и до 3-х (трех) ОВПО.</w:t>
      </w:r>
    </w:p>
    <w:bookmarkEnd w:id="255"/>
    <w:bookmarkStart w:name="z783" w:id="256"/>
    <w:p>
      <w:pPr>
        <w:spacing w:after="0"/>
        <w:ind w:left="0"/>
        <w:jc w:val="both"/>
      </w:pPr>
      <w:r>
        <w:rPr>
          <w:rFonts w:ascii="Times New Roman"/>
          <w:b w:val="false"/>
          <w:i w:val="false"/>
          <w:color w:val="000000"/>
          <w:sz w:val="28"/>
        </w:rPr>
        <w:t>
      Результаты КТ, вступительных (творческих) экзаменов объявляются в день их проведения.</w:t>
      </w:r>
    </w:p>
    <w:bookmarkEnd w:id="256"/>
    <w:bookmarkStart w:name="z784" w:id="257"/>
    <w:p>
      <w:pPr>
        <w:spacing w:after="0"/>
        <w:ind w:left="0"/>
        <w:jc w:val="left"/>
      </w:pPr>
      <w:r>
        <w:rPr>
          <w:rFonts w:ascii="Times New Roman"/>
          <w:b/>
          <w:i w:val="false"/>
          <w:color w:val="000000"/>
        </w:rPr>
        <w:t xml:space="preserve"> Параграф 2. Прием и проведение вступительных экзаменов в докторантуру</w:t>
      </w:r>
    </w:p>
    <w:bookmarkEnd w:id="257"/>
    <w:bookmarkStart w:name="z785" w:id="258"/>
    <w:p>
      <w:pPr>
        <w:spacing w:after="0"/>
        <w:ind w:left="0"/>
        <w:jc w:val="both"/>
      </w:pPr>
      <w:r>
        <w:rPr>
          <w:rFonts w:ascii="Times New Roman"/>
          <w:b w:val="false"/>
          <w:i w:val="false"/>
          <w:color w:val="000000"/>
          <w:sz w:val="28"/>
        </w:rPr>
        <w:t>
      16. В докторантуру PhD принимаются лица, имеющие степень "магистр" и стаж работы не менее 9 (девяти) месяцев или завершившие обучение в резидентуре по медицинским специальностям, в докторантуру по программе докторов по профилю, в том числе по программам DBA (Doctor of Business Administration (ДиБиЭй)) – на базе магистратуры, или высшего специального образования, приравненного к профильной магистратуре.</w:t>
      </w:r>
    </w:p>
    <w:bookmarkEnd w:id="2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16 - в редакции приказа Министра науки и высшего образования РК от 26.07.2024 </w:t>
      </w:r>
      <w:r>
        <w:rPr>
          <w:rFonts w:ascii="Times New Roman"/>
          <w:b w:val="false"/>
          <w:i w:val="false"/>
          <w:color w:val="00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32" w:id="259"/>
    <w:p>
      <w:pPr>
        <w:spacing w:after="0"/>
        <w:ind w:left="0"/>
        <w:jc w:val="both"/>
      </w:pPr>
      <w:r>
        <w:rPr>
          <w:rFonts w:ascii="Times New Roman"/>
          <w:b w:val="false"/>
          <w:i w:val="false"/>
          <w:color w:val="000000"/>
          <w:sz w:val="28"/>
        </w:rPr>
        <w:t xml:space="preserve">
      17. Лица, поступающие в докторантуру, в период с 22 по 28 августа календарного года предоставляют услугодателю (через приемную комиссию ОВПО) и (или) через портал пакет документов, предусмотренный пунктом 8 Перечня основных требований, согласно </w:t>
      </w:r>
      <w:r>
        <w:rPr>
          <w:rFonts w:ascii="Times New Roman"/>
          <w:b w:val="false"/>
          <w:i w:val="false"/>
          <w:color w:val="000000"/>
          <w:sz w:val="28"/>
        </w:rPr>
        <w:t>приложению 1-1</w:t>
      </w:r>
      <w:r>
        <w:rPr>
          <w:rFonts w:ascii="Times New Roman"/>
          <w:b w:val="false"/>
          <w:i w:val="false"/>
          <w:color w:val="000000"/>
          <w:sz w:val="28"/>
        </w:rPr>
        <w:t xml:space="preserve"> к настоящим Типовым правилам.</w:t>
      </w:r>
    </w:p>
    <w:bookmarkEnd w:id="259"/>
    <w:p>
      <w:pPr>
        <w:spacing w:after="0"/>
        <w:ind w:left="0"/>
        <w:jc w:val="both"/>
      </w:pPr>
      <w:r>
        <w:rPr>
          <w:rFonts w:ascii="Times New Roman"/>
          <w:b w:val="false"/>
          <w:i w:val="false"/>
          <w:color w:val="000000"/>
          <w:sz w:val="28"/>
        </w:rPr>
        <w:t>
      Перечень основных требований к оказанию государственной услуги, включающий характеристики процесса, форму, содержание и результат оказания услуги, а также иные сведения с учетом особенностей предоставления государственной услуги приведен в Перечне основных требований.</w:t>
      </w:r>
    </w:p>
    <w:p>
      <w:pPr>
        <w:spacing w:after="0"/>
        <w:ind w:left="0"/>
        <w:jc w:val="both"/>
      </w:pPr>
      <w:r>
        <w:rPr>
          <w:rFonts w:ascii="Times New Roman"/>
          <w:b w:val="false"/>
          <w:i w:val="false"/>
          <w:color w:val="000000"/>
          <w:sz w:val="28"/>
        </w:rPr>
        <w:t>
      Сведения о документах, удостоверяющих личность, документ о высшем образовании или документ, указывающий на наличие квалификации "врач" по программам медицинского образования, медицинскую справку предоставляются услугодателю из соответствующих государственных информационных систем через шлюз "электронного правительства".</w:t>
      </w:r>
    </w:p>
    <w:p>
      <w:pPr>
        <w:spacing w:after="0"/>
        <w:ind w:left="0"/>
        <w:jc w:val="both"/>
      </w:pPr>
      <w:r>
        <w:rPr>
          <w:rFonts w:ascii="Times New Roman"/>
          <w:b w:val="false"/>
          <w:i w:val="false"/>
          <w:color w:val="000000"/>
          <w:sz w:val="28"/>
        </w:rPr>
        <w:t>
      Сотрудник услугодателя осуществляет прием пакета документов, их регистрацию и выдачу расписки услугополучателю о приеме пакета документов в день поступления заявления либо в случае предоставления услугополучателем неполного пакета документов отказывает в приеме документов.</w:t>
      </w:r>
    </w:p>
    <w:p>
      <w:pPr>
        <w:spacing w:after="0"/>
        <w:ind w:left="0"/>
        <w:jc w:val="both"/>
      </w:pPr>
      <w:r>
        <w:rPr>
          <w:rFonts w:ascii="Times New Roman"/>
          <w:b w:val="false"/>
          <w:i w:val="false"/>
          <w:color w:val="000000"/>
          <w:sz w:val="28"/>
        </w:rPr>
        <w:t>
      В случае обращения через портал услугополучателю в "личный кабинет" направляется статус о принятии запроса на государственную услугу, а также уведомление с указанием даты и времени получения результата государственной услуги.</w:t>
      </w:r>
    </w:p>
    <w:p>
      <w:pPr>
        <w:spacing w:after="0"/>
        <w:ind w:left="0"/>
        <w:jc w:val="both"/>
      </w:pPr>
      <w:r>
        <w:rPr>
          <w:rFonts w:ascii="Times New Roman"/>
          <w:b w:val="false"/>
          <w:i w:val="false"/>
          <w:color w:val="000000"/>
          <w:sz w:val="28"/>
        </w:rPr>
        <w:t>
      Услугодатель с момента их поступления проверяет полноту представленных документов, в случае неполноты готовит мотивированный отказ в дальнейшем рассмотрении заявления, которое направляется в форме электронного документа заявителю в "личный кабинет" на портале.</w:t>
      </w:r>
    </w:p>
    <w:p>
      <w:pPr>
        <w:spacing w:after="0"/>
        <w:ind w:left="0"/>
        <w:jc w:val="both"/>
      </w:pPr>
      <w:r>
        <w:rPr>
          <w:rFonts w:ascii="Times New Roman"/>
          <w:b w:val="false"/>
          <w:i w:val="false"/>
          <w:color w:val="000000"/>
          <w:sz w:val="28"/>
        </w:rPr>
        <w:t>
      В случае предоставления услугополучателем полного пакета документов услугодателю направляется уведомления о приеме документов для зачисления в ОВПО после получения уведомления услугополучатель представляет услугодателю оригиналы документов в сроки до 28 августа календарного года.</w:t>
      </w:r>
    </w:p>
    <w:p>
      <w:pPr>
        <w:spacing w:after="0"/>
        <w:ind w:left="0"/>
        <w:jc w:val="both"/>
      </w:pPr>
      <w:r>
        <w:rPr>
          <w:rFonts w:ascii="Times New Roman"/>
          <w:b w:val="false"/>
          <w:i w:val="false"/>
          <w:color w:val="000000"/>
          <w:sz w:val="28"/>
        </w:rPr>
        <w:t>
      После приема документов руководителем ОВПО издается приказ о зачислении услугополучателя в число докторантов ОВПО.</w:t>
      </w:r>
    </w:p>
    <w:p>
      <w:pPr>
        <w:spacing w:after="0"/>
        <w:ind w:left="0"/>
        <w:jc w:val="both"/>
      </w:pPr>
      <w:r>
        <w:rPr>
          <w:rFonts w:ascii="Times New Roman"/>
          <w:b w:val="false"/>
          <w:i w:val="false"/>
          <w:color w:val="000000"/>
          <w:sz w:val="28"/>
        </w:rPr>
        <w:t>
      Услугодатель отказывает в оказании государственной услуги по основаниям предусмотренным пунктом 9 Перечня основных требований.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17 - в редакции приказа Министра науки и высшего образования РК от 02.06.2023 </w:t>
      </w:r>
      <w:r>
        <w:rPr>
          <w:rFonts w:ascii="Times New Roman"/>
          <w:b w:val="false"/>
          <w:i w:val="false"/>
          <w:color w:val="00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740" w:id="260"/>
    <w:p>
      <w:pPr>
        <w:spacing w:after="0"/>
        <w:ind w:left="0"/>
        <w:jc w:val="both"/>
      </w:pPr>
      <w:r>
        <w:rPr>
          <w:rFonts w:ascii="Times New Roman"/>
          <w:b w:val="false"/>
          <w:i w:val="false"/>
          <w:color w:val="000000"/>
          <w:sz w:val="28"/>
        </w:rPr>
        <w:t xml:space="preserve">
      17-1. Услугодатель обеспечивает внесение сведений о стадии оказания государственной услуги в информационную систему мониторинга оказания государственных услуг согласно подпункту 11) пункта 2 </w:t>
      </w:r>
      <w:r>
        <w:rPr>
          <w:rFonts w:ascii="Times New Roman"/>
          <w:b w:val="false"/>
          <w:i w:val="false"/>
          <w:color w:val="000000"/>
          <w:sz w:val="28"/>
        </w:rPr>
        <w:t>статьи 5</w:t>
      </w:r>
      <w:r>
        <w:rPr>
          <w:rFonts w:ascii="Times New Roman"/>
          <w:b w:val="false"/>
          <w:i w:val="false"/>
          <w:color w:val="000000"/>
          <w:sz w:val="28"/>
        </w:rPr>
        <w:t xml:space="preserve"> Закона "О государственных услугах".</w:t>
      </w:r>
    </w:p>
    <w:bookmarkEnd w:id="260"/>
    <w:p>
      <w:pPr>
        <w:spacing w:after="0"/>
        <w:ind w:left="0"/>
        <w:jc w:val="both"/>
      </w:pPr>
      <w:r>
        <w:rPr>
          <w:rFonts w:ascii="Times New Roman"/>
          <w:b w:val="false"/>
          <w:i w:val="false"/>
          <w:color w:val="000000"/>
          <w:sz w:val="28"/>
        </w:rPr>
        <w:t>
      Уполномоченный орган в области науки и высшего образования обеспечивает направление информации о внесенных изменениях и (или) дополнениях в настоящие Правила в Единый контакт-центр, оператору информационно-коммуникационной инфраструктуры "электронного правительства" и услугодателю в течение трех рабочих дней со дня их введения в действие.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17-1 в соответствии с приказом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741" w:id="261"/>
    <w:p>
      <w:pPr>
        <w:spacing w:after="0"/>
        <w:ind w:left="0"/>
        <w:jc w:val="both"/>
      </w:pPr>
      <w:r>
        <w:rPr>
          <w:rFonts w:ascii="Times New Roman"/>
          <w:b w:val="false"/>
          <w:i w:val="false"/>
          <w:color w:val="000000"/>
          <w:sz w:val="28"/>
        </w:rPr>
        <w:t>
      17-2. Жалоба на решение, действий (бездействия) услугодателя по вопросам оказания государственных услуг может быть подана на имя руководителя услугодателя, в уполномоченный орган по оценке и контролю за качеством оказания государственных услуг, в соответствии с законодательством Республики Казахстан.</w:t>
      </w:r>
    </w:p>
    <w:bookmarkEnd w:id="261"/>
    <w:bookmarkStart w:name="z1742" w:id="262"/>
    <w:p>
      <w:pPr>
        <w:spacing w:after="0"/>
        <w:ind w:left="0"/>
        <w:jc w:val="both"/>
      </w:pPr>
      <w:r>
        <w:rPr>
          <w:rFonts w:ascii="Times New Roman"/>
          <w:b w:val="false"/>
          <w:i w:val="false"/>
          <w:color w:val="000000"/>
          <w:sz w:val="28"/>
        </w:rPr>
        <w:t xml:space="preserve">
      Жалоба услугополучателя, поступившая в адрес услугодателя,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25 Закона, подлежит рассмотрению в течение 5 (пяти) рабочих дней со дня ее регистрации.</w:t>
      </w:r>
    </w:p>
    <w:bookmarkEnd w:id="262"/>
    <w:bookmarkStart w:name="z1743" w:id="263"/>
    <w:p>
      <w:pPr>
        <w:spacing w:after="0"/>
        <w:ind w:left="0"/>
        <w:jc w:val="both"/>
      </w:pPr>
      <w:r>
        <w:rPr>
          <w:rFonts w:ascii="Times New Roman"/>
          <w:b w:val="false"/>
          <w:i w:val="false"/>
          <w:color w:val="000000"/>
          <w:sz w:val="28"/>
        </w:rPr>
        <w:t>
      Жалоба услугополучателя, поступившая в адрес уполномоченного органа по оценке и контролю за качеством оказания государственных услуг, подлежит рассмотрению в течение 15 (пятнадцати) рабочих дней со дня ее регистрации.</w:t>
      </w:r>
    </w:p>
    <w:bookmarkEnd w:id="263"/>
    <w:bookmarkStart w:name="z1744" w:id="264"/>
    <w:p>
      <w:pPr>
        <w:spacing w:after="0"/>
        <w:ind w:left="0"/>
        <w:jc w:val="both"/>
      </w:pPr>
      <w:r>
        <w:rPr>
          <w:rFonts w:ascii="Times New Roman"/>
          <w:b w:val="false"/>
          <w:i w:val="false"/>
          <w:color w:val="000000"/>
          <w:sz w:val="28"/>
        </w:rPr>
        <w:t>
      В случаях несогласия с результатами оказания государственной услуги услугополучатель обращается в суд в установленном законодательством Республики Казахстан порядке.</w:t>
      </w:r>
    </w:p>
    <w:bookmarkEnd w:id="2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17-2 в соответствии с приказом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18. Прием заявлений (в произвольной форме) для лиц, претендующих на обучение по государственному образовательному заказу в рамках целевой подготовки по группам образовательных программ докторантуры осуществляется в ОВПО.</w:t>
      </w:r>
    </w:p>
    <w:bookmarkStart w:name="z1745" w:id="265"/>
    <w:p>
      <w:pPr>
        <w:spacing w:after="0"/>
        <w:ind w:left="0"/>
        <w:jc w:val="both"/>
      </w:pPr>
      <w:r>
        <w:rPr>
          <w:rFonts w:ascii="Times New Roman"/>
          <w:b w:val="false"/>
          <w:i w:val="false"/>
          <w:color w:val="000000"/>
          <w:sz w:val="28"/>
        </w:rPr>
        <w:t>
      19. Поступающие в докторантуру предоставляют международные сертификаты, подтверждающие владение иностранным языком в соответствии с общеевропейскими компетенциями (стандартами) владения иностранным языком:</w:t>
      </w:r>
    </w:p>
    <w:bookmarkEnd w:id="265"/>
    <w:p>
      <w:pPr>
        <w:spacing w:after="0"/>
        <w:ind w:left="0"/>
        <w:jc w:val="both"/>
      </w:pPr>
      <w:r>
        <w:rPr>
          <w:rFonts w:ascii="Times New Roman"/>
          <w:b w:val="false"/>
          <w:i w:val="false"/>
          <w:color w:val="000000"/>
          <w:sz w:val="28"/>
        </w:rPr>
        <w:t>
      английский язык: IELTS Academic (International English Language Testing System Academic) пороговый балл – не менее 5.0;</w:t>
      </w:r>
    </w:p>
    <w:p>
      <w:pPr>
        <w:spacing w:after="0"/>
        <w:ind w:left="0"/>
        <w:jc w:val="both"/>
      </w:pPr>
      <w:r>
        <w:rPr>
          <w:rFonts w:ascii="Times New Roman"/>
          <w:b w:val="false"/>
          <w:i w:val="false"/>
          <w:color w:val="000000"/>
          <w:sz w:val="28"/>
        </w:rPr>
        <w:t>
      TOEFL IBT (Test of English as a Foreign Language Internet-based test), пороговый балл – не менее 35;</w:t>
      </w:r>
    </w:p>
    <w:p>
      <w:pPr>
        <w:spacing w:after="0"/>
        <w:ind w:left="0"/>
        <w:jc w:val="both"/>
      </w:pPr>
      <w:r>
        <w:rPr>
          <w:rFonts w:ascii="Times New Roman"/>
          <w:b w:val="false"/>
          <w:i w:val="false"/>
          <w:color w:val="000000"/>
          <w:sz w:val="28"/>
        </w:rPr>
        <w:t>
      TOEFL ITP (Test of English as a Foreign Language Institutional Testing Programm), пороговый балл – не менее 417;</w:t>
      </w:r>
    </w:p>
    <w:p>
      <w:pPr>
        <w:spacing w:after="0"/>
        <w:ind w:left="0"/>
        <w:jc w:val="both"/>
      </w:pPr>
      <w:r>
        <w:rPr>
          <w:rFonts w:ascii="Times New Roman"/>
          <w:b w:val="false"/>
          <w:i w:val="false"/>
          <w:color w:val="000000"/>
          <w:sz w:val="28"/>
        </w:rPr>
        <w:t>
      TOEIC (Test of English for International Communication (Тест ов Инглиш фо Интернейшнал комуникэйшн)), пороговый балл – не менее 550;</w:t>
      </w:r>
    </w:p>
    <w:p>
      <w:pPr>
        <w:spacing w:after="0"/>
        <w:ind w:left="0"/>
        <w:jc w:val="both"/>
      </w:pPr>
      <w:r>
        <w:rPr>
          <w:rFonts w:ascii="Times New Roman"/>
          <w:b w:val="false"/>
          <w:i w:val="false"/>
          <w:color w:val="000000"/>
          <w:sz w:val="28"/>
        </w:rPr>
        <w:t>
      Duolingo English Test (Дуолинго Ингиш тест), пороговый балл – не менее 80;</w:t>
      </w:r>
    </w:p>
    <w:p>
      <w:pPr>
        <w:spacing w:after="0"/>
        <w:ind w:left="0"/>
        <w:jc w:val="both"/>
      </w:pPr>
      <w:r>
        <w:rPr>
          <w:rFonts w:ascii="Times New Roman"/>
          <w:b w:val="false"/>
          <w:i w:val="false"/>
          <w:color w:val="000000"/>
          <w:sz w:val="28"/>
        </w:rPr>
        <w:t>
      немецкий язык: Deutsche Sprachpruеfung fuеr den Hochschulzugang (DSH, NiveauВ1/ не ниже уровня В1), TestDaF-Prufung (Niveau В1/ не ниже уровня В1);</w:t>
      </w:r>
    </w:p>
    <w:p>
      <w:pPr>
        <w:spacing w:after="0"/>
        <w:ind w:left="0"/>
        <w:jc w:val="both"/>
      </w:pPr>
      <w:r>
        <w:rPr>
          <w:rFonts w:ascii="Times New Roman"/>
          <w:b w:val="false"/>
          <w:i w:val="false"/>
          <w:color w:val="000000"/>
          <w:sz w:val="28"/>
        </w:rPr>
        <w:t>
      французский язык: TFI (Test de Franзais International™) – не ниже уровня В1 по секциям чтения и аудирования), DELF (Diplome d’Etudes en Langue franзaise) – не ниже уровня B1, DALF (Diplome Approfondi de Langue franзaise) – не ниже уровня В1, TCF (Test de connaissance du franзais) – не ниже уровня В1.</w:t>
      </w:r>
    </w:p>
    <w:p>
      <w:pPr>
        <w:spacing w:after="0"/>
        <w:ind w:left="0"/>
        <w:jc w:val="both"/>
      </w:pPr>
      <w:r>
        <w:rPr>
          <w:rFonts w:ascii="Times New Roman"/>
          <w:b w:val="false"/>
          <w:i w:val="false"/>
          <w:color w:val="000000"/>
          <w:sz w:val="28"/>
        </w:rPr>
        <w:t>
      Подлинность и срок действия представляемых сертификатов проверяются приемными комиссиями ОВПО.</w:t>
      </w:r>
    </w:p>
    <w:p>
      <w:pPr>
        <w:spacing w:after="0"/>
        <w:ind w:left="0"/>
        <w:jc w:val="both"/>
      </w:pPr>
      <w:r>
        <w:rPr>
          <w:rFonts w:ascii="Times New Roman"/>
          <w:b w:val="false"/>
          <w:i w:val="false"/>
          <w:color w:val="000000"/>
          <w:sz w:val="28"/>
        </w:rPr>
        <w:t>
      Лица, имеющие сертификат (TOEFL ITP (Test of English as a Foreign Language Institutional Testing Programm) сдают дополнительное тестирование до начала вступительного экзамена в докторантуру.</w:t>
      </w:r>
    </w:p>
    <w:p>
      <w:pPr>
        <w:spacing w:after="0"/>
        <w:ind w:left="0"/>
        <w:jc w:val="both"/>
      </w:pPr>
      <w:r>
        <w:rPr>
          <w:rFonts w:ascii="Times New Roman"/>
          <w:b w:val="false"/>
          <w:i w:val="false"/>
          <w:color w:val="000000"/>
          <w:sz w:val="28"/>
        </w:rPr>
        <w:t>
      Количество тестовых заданий дополнительного тестирования составляет 100 вопросов. Максимальное количество баллов составляет 100 баллов.</w:t>
      </w:r>
    </w:p>
    <w:p>
      <w:pPr>
        <w:spacing w:after="0"/>
        <w:ind w:left="0"/>
        <w:jc w:val="both"/>
      </w:pPr>
      <w:r>
        <w:rPr>
          <w:rFonts w:ascii="Times New Roman"/>
          <w:b w:val="false"/>
          <w:i w:val="false"/>
          <w:color w:val="000000"/>
          <w:sz w:val="28"/>
        </w:rPr>
        <w:t>
      Дополнительное тестирование оценивается в форме – "допуск" или "недопуск". Для получения оценки "допуск" необходимо набрать не менее 75 баллов.</w:t>
      </w:r>
    </w:p>
    <w:p>
      <w:pPr>
        <w:spacing w:after="0"/>
        <w:ind w:left="0"/>
        <w:jc w:val="both"/>
      </w:pPr>
      <w:r>
        <w:rPr>
          <w:rFonts w:ascii="Times New Roman"/>
          <w:b w:val="false"/>
          <w:i w:val="false"/>
          <w:color w:val="000000"/>
          <w:sz w:val="28"/>
        </w:rPr>
        <w:t>
      Дополнительное тестирование проводится НЦТ в организациях, определенных уполномоченным органом в области науки и высшего образования.</w:t>
      </w:r>
    </w:p>
    <w:p>
      <w:pPr>
        <w:spacing w:after="0"/>
        <w:ind w:left="0"/>
        <w:jc w:val="both"/>
      </w:pPr>
      <w:r>
        <w:rPr>
          <w:rFonts w:ascii="Times New Roman"/>
          <w:b w:val="false"/>
          <w:i w:val="false"/>
          <w:color w:val="000000"/>
          <w:sz w:val="28"/>
        </w:rPr>
        <w:t>
      Дата, время и место сдачи дополнительного тестирования доводятся до сведения поступающих через их личный кабинет.</w:t>
      </w:r>
    </w:p>
    <w:p>
      <w:pPr>
        <w:spacing w:after="0"/>
        <w:ind w:left="0"/>
        <w:jc w:val="both"/>
      </w:pPr>
      <w:r>
        <w:rPr>
          <w:rFonts w:ascii="Times New Roman"/>
          <w:b w:val="false"/>
          <w:i w:val="false"/>
          <w:color w:val="000000"/>
          <w:sz w:val="28"/>
        </w:rPr>
        <w:t>
      Лица, завершившие зарубежные ОВПО в странах государственным или официальным языком которых, является английский и имеющих специализированную аккредитацию зарубежных аккредитационных органов, включенных в реестры и (или) ассоциации аккредитационных органов государств – членов Организации экономического сотрудничества и развития (ОЭСР) в течение 5 лет не предоставляют международные сертификаты, подтверждающие владение иностранным языком в соответствии с общеевропейскими компетенциями (стандартами) владения иностранным языком, указанных в настоящем пункте.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19 -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808" w:id="266"/>
    <w:p>
      <w:pPr>
        <w:spacing w:after="0"/>
        <w:ind w:left="0"/>
        <w:jc w:val="both"/>
      </w:pPr>
      <w:r>
        <w:rPr>
          <w:rFonts w:ascii="Times New Roman"/>
          <w:b w:val="false"/>
          <w:i w:val="false"/>
          <w:color w:val="000000"/>
          <w:sz w:val="28"/>
        </w:rPr>
        <w:t>
      20. Вступительный экзамен в докторантуру проводится в бумажном или компьютерном формате.</w:t>
      </w:r>
    </w:p>
    <w:bookmarkEnd w:id="266"/>
    <w:bookmarkStart w:name="z88" w:id="267"/>
    <w:p>
      <w:pPr>
        <w:spacing w:after="0"/>
        <w:ind w:left="0"/>
        <w:jc w:val="both"/>
      </w:pPr>
      <w:r>
        <w:rPr>
          <w:rFonts w:ascii="Times New Roman"/>
          <w:b w:val="false"/>
          <w:i w:val="false"/>
          <w:color w:val="000000"/>
          <w:sz w:val="28"/>
        </w:rPr>
        <w:t xml:space="preserve">
      Вступительный экзамен в бумажном формате по группам образовательных программ докторантуры согласно </w:t>
      </w:r>
      <w:r>
        <w:rPr>
          <w:rFonts w:ascii="Times New Roman"/>
          <w:b w:val="false"/>
          <w:i w:val="false"/>
          <w:color w:val="000000"/>
          <w:sz w:val="28"/>
        </w:rPr>
        <w:t>приложению 5</w:t>
      </w:r>
      <w:r>
        <w:rPr>
          <w:rFonts w:ascii="Times New Roman"/>
          <w:b w:val="false"/>
          <w:i w:val="false"/>
          <w:color w:val="000000"/>
          <w:sz w:val="28"/>
        </w:rPr>
        <w:t xml:space="preserve"> проводится самостоятельно ОВПО, осуществляющими прием на образовательные программы докторантуры. При этом, поступающий сдает вступительный экзамен по группе образовательных программ докторантуры только в ОВПО, в который поступает.</w:t>
      </w:r>
    </w:p>
    <w:bookmarkEnd w:id="267"/>
    <w:bookmarkStart w:name="z89" w:id="268"/>
    <w:p>
      <w:pPr>
        <w:spacing w:after="0"/>
        <w:ind w:left="0"/>
        <w:jc w:val="both"/>
      </w:pPr>
      <w:r>
        <w:rPr>
          <w:rFonts w:ascii="Times New Roman"/>
          <w:b w:val="false"/>
          <w:i w:val="false"/>
          <w:color w:val="000000"/>
          <w:sz w:val="28"/>
        </w:rPr>
        <w:t xml:space="preserve">
      Вступительный экзамен в компьютерном формате по группам образовательных программ докторантуры согласно </w:t>
      </w:r>
      <w:r>
        <w:rPr>
          <w:rFonts w:ascii="Times New Roman"/>
          <w:b w:val="false"/>
          <w:i w:val="false"/>
          <w:color w:val="000000"/>
          <w:sz w:val="28"/>
        </w:rPr>
        <w:t>приложению 5</w:t>
      </w:r>
      <w:r>
        <w:rPr>
          <w:rFonts w:ascii="Times New Roman"/>
          <w:b w:val="false"/>
          <w:i w:val="false"/>
          <w:color w:val="000000"/>
          <w:sz w:val="28"/>
        </w:rPr>
        <w:t xml:space="preserve"> проводится в организациях, определенных уполномоченным органом в области науки и высшего образования.</w:t>
      </w:r>
    </w:p>
    <w:bookmarkEnd w:id="268"/>
    <w:bookmarkStart w:name="z90" w:id="269"/>
    <w:p>
      <w:pPr>
        <w:spacing w:after="0"/>
        <w:ind w:left="0"/>
        <w:jc w:val="both"/>
      </w:pPr>
      <w:r>
        <w:rPr>
          <w:rFonts w:ascii="Times New Roman"/>
          <w:b w:val="false"/>
          <w:i w:val="false"/>
          <w:color w:val="000000"/>
          <w:sz w:val="28"/>
        </w:rPr>
        <w:t>
      Дата, время и место сдачи вступительных экзаменов доводятся до сведения поступающих через их личный кабинет.</w:t>
      </w:r>
    </w:p>
    <w:bookmarkEnd w:id="269"/>
    <w:bookmarkStart w:name="z91" w:id="270"/>
    <w:p>
      <w:pPr>
        <w:spacing w:after="0"/>
        <w:ind w:left="0"/>
        <w:jc w:val="both"/>
      </w:pPr>
      <w:r>
        <w:rPr>
          <w:rFonts w:ascii="Times New Roman"/>
          <w:b w:val="false"/>
          <w:i w:val="false"/>
          <w:color w:val="000000"/>
          <w:sz w:val="28"/>
        </w:rPr>
        <w:t xml:space="preserve">
      Вступительный экзамен по группам образовательных программ докторантуры в области образования "Здравоохранение" согласно </w:t>
      </w:r>
      <w:r>
        <w:rPr>
          <w:rFonts w:ascii="Times New Roman"/>
          <w:b w:val="false"/>
          <w:i w:val="false"/>
          <w:color w:val="000000"/>
          <w:sz w:val="28"/>
        </w:rPr>
        <w:t>приложению 5</w:t>
      </w:r>
      <w:r>
        <w:rPr>
          <w:rFonts w:ascii="Times New Roman"/>
          <w:b w:val="false"/>
          <w:i w:val="false"/>
          <w:color w:val="000000"/>
          <w:sz w:val="28"/>
        </w:rPr>
        <w:t xml:space="preserve"> проводится самостоятельно ОВПО, осуществляющими прием на образовательные программы докторантуры. При этом, поступающий сдает вступительный экзамен по группе образовательных программ докторантуры в области образования "Здравоохранение" только в ОВПО, в который поступает.</w:t>
      </w:r>
    </w:p>
    <w:bookmarkEnd w:id="2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20 - в редакции приказа и.о. Министра образования и науки РК от 05.11.2021 </w:t>
      </w:r>
      <w:r>
        <w:rPr>
          <w:rFonts w:ascii="Times New Roman"/>
          <w:b w:val="false"/>
          <w:i w:val="false"/>
          <w:color w:val="000000"/>
          <w:sz w:val="28"/>
        </w:rPr>
        <w:t>№ 554</w:t>
      </w:r>
      <w:r>
        <w:rPr>
          <w:rFonts w:ascii="Times New Roman"/>
          <w:b w:val="false"/>
          <w:i w:val="false"/>
          <w:color w:val="ff0000"/>
          <w:sz w:val="28"/>
        </w:rPr>
        <w:t xml:space="preserve"> (вводится в действие после дня его первого официального опубликования); с изменением, внесенным приказом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961" w:id="271"/>
    <w:p>
      <w:pPr>
        <w:spacing w:after="0"/>
        <w:ind w:left="0"/>
        <w:jc w:val="both"/>
      </w:pPr>
      <w:r>
        <w:rPr>
          <w:rFonts w:ascii="Times New Roman"/>
          <w:b w:val="false"/>
          <w:i w:val="false"/>
          <w:color w:val="000000"/>
          <w:sz w:val="28"/>
        </w:rPr>
        <w:t>
      20-1. Вступительный экзамен в докторантуру по программе докторов философии (PhD) состоит из следующих блоков:</w:t>
      </w:r>
    </w:p>
    <w:bookmarkEnd w:id="271"/>
    <w:bookmarkStart w:name="z3707" w:id="272"/>
    <w:p>
      <w:pPr>
        <w:spacing w:after="0"/>
        <w:ind w:left="0"/>
        <w:jc w:val="both"/>
      </w:pPr>
      <w:r>
        <w:rPr>
          <w:rFonts w:ascii="Times New Roman"/>
          <w:b w:val="false"/>
          <w:i w:val="false"/>
          <w:color w:val="000000"/>
          <w:sz w:val="28"/>
        </w:rPr>
        <w:t>
      1) собеседование с поступающим, проводимое экзаменационной комиссией ОВПО;</w:t>
      </w:r>
    </w:p>
    <w:bookmarkEnd w:id="272"/>
    <w:bookmarkStart w:name="z3708" w:id="273"/>
    <w:p>
      <w:pPr>
        <w:spacing w:after="0"/>
        <w:ind w:left="0"/>
        <w:jc w:val="both"/>
      </w:pPr>
      <w:r>
        <w:rPr>
          <w:rFonts w:ascii="Times New Roman"/>
          <w:b w:val="false"/>
          <w:i w:val="false"/>
          <w:color w:val="000000"/>
          <w:sz w:val="28"/>
        </w:rPr>
        <w:t>
      2) написание эссе;</w:t>
      </w:r>
    </w:p>
    <w:bookmarkEnd w:id="273"/>
    <w:bookmarkStart w:name="z3709" w:id="274"/>
    <w:p>
      <w:pPr>
        <w:spacing w:after="0"/>
        <w:ind w:left="0"/>
        <w:jc w:val="both"/>
      </w:pPr>
      <w:r>
        <w:rPr>
          <w:rFonts w:ascii="Times New Roman"/>
          <w:b w:val="false"/>
          <w:i w:val="false"/>
          <w:color w:val="000000"/>
          <w:sz w:val="28"/>
        </w:rPr>
        <w:t>
      3) ответы на экзаменационные вопросы по профилю группы образовательной программы.</w:t>
      </w:r>
    </w:p>
    <w:bookmarkEnd w:id="274"/>
    <w:bookmarkStart w:name="z3710" w:id="275"/>
    <w:p>
      <w:pPr>
        <w:spacing w:after="0"/>
        <w:ind w:left="0"/>
        <w:jc w:val="both"/>
      </w:pPr>
      <w:r>
        <w:rPr>
          <w:rFonts w:ascii="Times New Roman"/>
          <w:b w:val="false"/>
          <w:i w:val="false"/>
          <w:color w:val="000000"/>
          <w:sz w:val="28"/>
        </w:rPr>
        <w:t>
      Итоговая оценка в докторантуру по программе докторов философии (PhD) представляет собой совокупность баллов, полученных путем суммирования результатов оценивания эссе, ответа на экзаменационные вопросы по профилю группы образовательной программы и собеседования в соответствии с приложением 9 настоящих Правил.</w:t>
      </w:r>
    </w:p>
    <w:bookmarkEnd w:id="275"/>
    <w:bookmarkStart w:name="z3711" w:id="276"/>
    <w:p>
      <w:pPr>
        <w:spacing w:after="0"/>
        <w:ind w:left="0"/>
        <w:jc w:val="both"/>
      </w:pPr>
      <w:r>
        <w:rPr>
          <w:rFonts w:ascii="Times New Roman"/>
          <w:b w:val="false"/>
          <w:i w:val="false"/>
          <w:color w:val="000000"/>
          <w:sz w:val="28"/>
        </w:rPr>
        <w:t>
      На вступительный экзамен в докторантуру по программе докторов философии (PhD) отводится 3 часа 30 минут (210 минут), из них:</w:t>
      </w:r>
    </w:p>
    <w:bookmarkEnd w:id="276"/>
    <w:bookmarkStart w:name="z3712" w:id="277"/>
    <w:p>
      <w:pPr>
        <w:spacing w:after="0"/>
        <w:ind w:left="0"/>
        <w:jc w:val="both"/>
      </w:pPr>
      <w:r>
        <w:rPr>
          <w:rFonts w:ascii="Times New Roman"/>
          <w:b w:val="false"/>
          <w:i w:val="false"/>
          <w:color w:val="000000"/>
          <w:sz w:val="28"/>
        </w:rPr>
        <w:t>
      на собеседование – 20 минут;</w:t>
      </w:r>
    </w:p>
    <w:bookmarkEnd w:id="277"/>
    <w:bookmarkStart w:name="z3713" w:id="278"/>
    <w:p>
      <w:pPr>
        <w:spacing w:after="0"/>
        <w:ind w:left="0"/>
        <w:jc w:val="both"/>
      </w:pPr>
      <w:r>
        <w:rPr>
          <w:rFonts w:ascii="Times New Roman"/>
          <w:b w:val="false"/>
          <w:i w:val="false"/>
          <w:color w:val="000000"/>
          <w:sz w:val="28"/>
        </w:rPr>
        <w:t>
      на написание эссе и ответов на экзаменационные вопросы по профилю группы образовательной программы – 190 минут (3 часа 10 минут).</w:t>
      </w:r>
    </w:p>
    <w:bookmarkEnd w:id="278"/>
    <w:bookmarkStart w:name="z3714" w:id="279"/>
    <w:p>
      <w:pPr>
        <w:spacing w:after="0"/>
        <w:ind w:left="0"/>
        <w:jc w:val="both"/>
      </w:pPr>
      <w:r>
        <w:rPr>
          <w:rFonts w:ascii="Times New Roman"/>
          <w:b w:val="false"/>
          <w:i w:val="false"/>
          <w:color w:val="000000"/>
          <w:sz w:val="28"/>
        </w:rPr>
        <w:t>
      Вступительный экзамен в докторантуру по программе докторов по профилю состоит из блоков собеседования и экзаменационных вопросов по профилю группы образовательной программы.</w:t>
      </w:r>
    </w:p>
    <w:bookmarkEnd w:id="279"/>
    <w:bookmarkStart w:name="z3715" w:id="280"/>
    <w:p>
      <w:pPr>
        <w:spacing w:after="0"/>
        <w:ind w:left="0"/>
        <w:jc w:val="both"/>
      </w:pPr>
      <w:r>
        <w:rPr>
          <w:rFonts w:ascii="Times New Roman"/>
          <w:b w:val="false"/>
          <w:i w:val="false"/>
          <w:color w:val="000000"/>
          <w:sz w:val="28"/>
        </w:rPr>
        <w:t>
      Итоговая оценка в докторантуру по программе докторов по профилю представляет собой совокупность баллов, полученных путем суммирования результатов оценивания собеседования, ответов на экзаменационные вопросы по профилю группы образовательной программы и наличия рекомендательного письма от предприятий и организаций в соответствии с приложением 9 настоящих Правил.</w:t>
      </w:r>
    </w:p>
    <w:bookmarkEnd w:id="280"/>
    <w:bookmarkStart w:name="z3716" w:id="281"/>
    <w:p>
      <w:pPr>
        <w:spacing w:after="0"/>
        <w:ind w:left="0"/>
        <w:jc w:val="both"/>
      </w:pPr>
      <w:r>
        <w:rPr>
          <w:rFonts w:ascii="Times New Roman"/>
          <w:b w:val="false"/>
          <w:i w:val="false"/>
          <w:color w:val="000000"/>
          <w:sz w:val="28"/>
        </w:rPr>
        <w:t>
      На вступительный экзамен в докторантуру по программе докторов по профилю отводится 2 часа 30 минут (150 минут).</w:t>
      </w:r>
    </w:p>
    <w:bookmarkEnd w:id="281"/>
    <w:bookmarkStart w:name="z3717" w:id="282"/>
    <w:p>
      <w:pPr>
        <w:spacing w:after="0"/>
        <w:ind w:left="0"/>
        <w:jc w:val="both"/>
      </w:pPr>
      <w:r>
        <w:rPr>
          <w:rFonts w:ascii="Times New Roman"/>
          <w:b w:val="false"/>
          <w:i w:val="false"/>
          <w:color w:val="000000"/>
          <w:sz w:val="28"/>
        </w:rPr>
        <w:t xml:space="preserve">
      При этом, лицам с инвалидностью с нарушениями зрения, слуха, функций опорно-двигательного аппарата при предъявлении документа об установлении инвалидности, утвержденного </w:t>
      </w:r>
      <w:r>
        <w:rPr>
          <w:rFonts w:ascii="Times New Roman"/>
          <w:b w:val="false"/>
          <w:i w:val="false"/>
          <w:color w:val="000000"/>
          <w:sz w:val="28"/>
        </w:rPr>
        <w:t>приказом</w:t>
      </w:r>
      <w:r>
        <w:rPr>
          <w:rFonts w:ascii="Times New Roman"/>
          <w:b w:val="false"/>
          <w:i w:val="false"/>
          <w:color w:val="000000"/>
          <w:sz w:val="28"/>
        </w:rPr>
        <w:t xml:space="preserve"> Заместителя Премьер-Министра – Министра труда и социальной защиты населения Республики Казахстан от 29 июня 2023 года № 260 "Об утверждении Правил проведения медико-социальной экспертизы" (зарегистрирован в Реестре государственной регистрации нормативных правовых актов под № 32922) предоставляется дополнительное время до 30 минут.</w:t>
      </w:r>
    </w:p>
    <w:bookmarkEnd w:id="282"/>
    <w:bookmarkStart w:name="z3718" w:id="283"/>
    <w:p>
      <w:pPr>
        <w:spacing w:after="0"/>
        <w:ind w:left="0"/>
        <w:jc w:val="both"/>
      </w:pPr>
      <w:r>
        <w:rPr>
          <w:rFonts w:ascii="Times New Roman"/>
          <w:b w:val="false"/>
          <w:i w:val="false"/>
          <w:color w:val="000000"/>
          <w:sz w:val="28"/>
        </w:rPr>
        <w:t>
      До начала дополнительного тестирования и вступительного экзамена администратор дополнительного тестирования и вступительного экзамена (далее - администратор) проводит инструктаж поступающим по правилам проведения дополнительного тестирования и вступительного экзамена.</w:t>
      </w:r>
    </w:p>
    <w:bookmarkEnd w:id="283"/>
    <w:bookmarkStart w:name="z3719" w:id="284"/>
    <w:p>
      <w:pPr>
        <w:spacing w:after="0"/>
        <w:ind w:left="0"/>
        <w:jc w:val="both"/>
      </w:pPr>
      <w:r>
        <w:rPr>
          <w:rFonts w:ascii="Times New Roman"/>
          <w:b w:val="false"/>
          <w:i w:val="false"/>
          <w:color w:val="000000"/>
          <w:sz w:val="28"/>
        </w:rPr>
        <w:t>
      После начала дополнительного тестирования и вступительного экзамена опоздавшие по времени более 40 минут не допускаются к дополнительному тестированию и вступительному экзамену.</w:t>
      </w:r>
    </w:p>
    <w:bookmarkEnd w:id="284"/>
    <w:bookmarkStart w:name="z3720" w:id="285"/>
    <w:p>
      <w:pPr>
        <w:spacing w:after="0"/>
        <w:ind w:left="0"/>
        <w:jc w:val="both"/>
      </w:pPr>
      <w:r>
        <w:rPr>
          <w:rFonts w:ascii="Times New Roman"/>
          <w:b w:val="false"/>
          <w:i w:val="false"/>
          <w:color w:val="000000"/>
          <w:sz w:val="28"/>
        </w:rPr>
        <w:t>
      Для начала дополнительного тестирования и вступительного экзамена поступающему необходимо:</w:t>
      </w:r>
    </w:p>
    <w:bookmarkEnd w:id="285"/>
    <w:bookmarkStart w:name="z3721" w:id="286"/>
    <w:p>
      <w:pPr>
        <w:spacing w:after="0"/>
        <w:ind w:left="0"/>
        <w:jc w:val="both"/>
      </w:pPr>
      <w:r>
        <w:rPr>
          <w:rFonts w:ascii="Times New Roman"/>
          <w:b w:val="false"/>
          <w:i w:val="false"/>
          <w:color w:val="000000"/>
          <w:sz w:val="28"/>
        </w:rPr>
        <w:t>
      1) для входа в систему тестирования указать свой логин и пароль или ввести индивидуальный идентификационный номер (далее – ИИН) и авторизоваться через сканер объемно-пространственной формы лица человека;</w:t>
      </w:r>
    </w:p>
    <w:bookmarkEnd w:id="286"/>
    <w:bookmarkStart w:name="z3722" w:id="287"/>
    <w:p>
      <w:pPr>
        <w:spacing w:after="0"/>
        <w:ind w:left="0"/>
        <w:jc w:val="both"/>
      </w:pPr>
      <w:r>
        <w:rPr>
          <w:rFonts w:ascii="Times New Roman"/>
          <w:b w:val="false"/>
          <w:i w:val="false"/>
          <w:color w:val="000000"/>
          <w:sz w:val="28"/>
        </w:rPr>
        <w:t>
      2) подтвердить правильность данных о дополнительном тестировании и вступительном экзамене;</w:t>
      </w:r>
    </w:p>
    <w:bookmarkEnd w:id="287"/>
    <w:bookmarkStart w:name="z3723" w:id="288"/>
    <w:p>
      <w:pPr>
        <w:spacing w:after="0"/>
        <w:ind w:left="0"/>
        <w:jc w:val="both"/>
      </w:pPr>
      <w:r>
        <w:rPr>
          <w:rFonts w:ascii="Times New Roman"/>
          <w:b w:val="false"/>
          <w:i w:val="false"/>
          <w:color w:val="000000"/>
          <w:sz w:val="28"/>
        </w:rPr>
        <w:t>
      3) ознакомиться с правилами проведения дополнительного тестирования и вступительного экзамена;</w:t>
      </w:r>
    </w:p>
    <w:bookmarkEnd w:id="288"/>
    <w:bookmarkStart w:name="z3724" w:id="289"/>
    <w:p>
      <w:pPr>
        <w:spacing w:after="0"/>
        <w:ind w:left="0"/>
        <w:jc w:val="both"/>
      </w:pPr>
      <w:r>
        <w:rPr>
          <w:rFonts w:ascii="Times New Roman"/>
          <w:b w:val="false"/>
          <w:i w:val="false"/>
          <w:color w:val="000000"/>
          <w:sz w:val="28"/>
        </w:rPr>
        <w:t>
      4) после нажатия кнопки "Войти" приступить к сдаче дополнительного тестирования и вступительного экзамена.</w:t>
      </w:r>
    </w:p>
    <w:bookmarkEnd w:id="289"/>
    <w:bookmarkStart w:name="z3725" w:id="290"/>
    <w:p>
      <w:pPr>
        <w:spacing w:after="0"/>
        <w:ind w:left="0"/>
        <w:jc w:val="both"/>
      </w:pPr>
      <w:r>
        <w:rPr>
          <w:rFonts w:ascii="Times New Roman"/>
          <w:b w:val="false"/>
          <w:i w:val="false"/>
          <w:color w:val="000000"/>
          <w:sz w:val="28"/>
        </w:rPr>
        <w:t>
      Для выполнения работ по решению тестовых заданий каждому поступающему выдается бумага формата А4, которую по завершении дополнительного тестирования и вступительного экзамена и подачи заявления на апелляцию поступающий оставляет на посадочном месте.</w:t>
      </w:r>
    </w:p>
    <w:bookmarkEnd w:id="290"/>
    <w:bookmarkStart w:name="z3726" w:id="291"/>
    <w:p>
      <w:pPr>
        <w:spacing w:after="0"/>
        <w:ind w:left="0"/>
        <w:jc w:val="both"/>
      </w:pPr>
      <w:r>
        <w:rPr>
          <w:rFonts w:ascii="Times New Roman"/>
          <w:b w:val="false"/>
          <w:i w:val="false"/>
          <w:color w:val="000000"/>
          <w:sz w:val="28"/>
        </w:rPr>
        <w:t>
      При каждом выходе и входе в систему тестирования, а также после завершения тестирования, поступающие через фронтальные камеры, установленные на компьютере, проходят авторизацию объемно-пространственной формы лица человека.</w:t>
      </w:r>
    </w:p>
    <w:bookmarkEnd w:id="291"/>
    <w:bookmarkStart w:name="z3727" w:id="292"/>
    <w:p>
      <w:pPr>
        <w:spacing w:after="0"/>
        <w:ind w:left="0"/>
        <w:jc w:val="both"/>
      </w:pPr>
      <w:r>
        <w:rPr>
          <w:rFonts w:ascii="Times New Roman"/>
          <w:b w:val="false"/>
          <w:i w:val="false"/>
          <w:color w:val="000000"/>
          <w:sz w:val="28"/>
        </w:rPr>
        <w:t>
      После завершения дополнительного тестирования и вступительного экзамена поступающий подтверждает это нажатием кнопки "Завершить тестирование".</w:t>
      </w:r>
    </w:p>
    <w:bookmarkEnd w:id="292"/>
    <w:bookmarkStart w:name="z3728" w:id="293"/>
    <w:p>
      <w:pPr>
        <w:spacing w:after="0"/>
        <w:ind w:left="0"/>
        <w:jc w:val="both"/>
      </w:pPr>
      <w:r>
        <w:rPr>
          <w:rFonts w:ascii="Times New Roman"/>
          <w:b w:val="false"/>
          <w:i w:val="false"/>
          <w:color w:val="000000"/>
          <w:sz w:val="28"/>
        </w:rPr>
        <w:t>
      По завершению вступительного экзамена, ответы по блокам эссе и экзаменационных вопросов по профилю группы образовательной программы поступающего направляются в выбранный им ОВПО для обработки и оценивания.</w:t>
      </w:r>
    </w:p>
    <w:bookmarkEnd w:id="293"/>
    <w:bookmarkStart w:name="z3729" w:id="294"/>
    <w:p>
      <w:pPr>
        <w:spacing w:after="0"/>
        <w:ind w:left="0"/>
        <w:jc w:val="both"/>
      </w:pPr>
      <w:r>
        <w:rPr>
          <w:rFonts w:ascii="Times New Roman"/>
          <w:b w:val="false"/>
          <w:i w:val="false"/>
          <w:color w:val="000000"/>
          <w:sz w:val="28"/>
        </w:rPr>
        <w:t>
      Результаты вступительного экзамена объявляются на следующий день после проведения вступительных экзаменов.</w:t>
      </w:r>
    </w:p>
    <w:bookmarkEnd w:id="294"/>
    <w:bookmarkStart w:name="z3730" w:id="295"/>
    <w:p>
      <w:pPr>
        <w:spacing w:after="0"/>
        <w:ind w:left="0"/>
        <w:jc w:val="both"/>
      </w:pPr>
      <w:r>
        <w:rPr>
          <w:rFonts w:ascii="Times New Roman"/>
          <w:b w:val="false"/>
          <w:i w:val="false"/>
          <w:color w:val="000000"/>
          <w:sz w:val="28"/>
        </w:rPr>
        <w:t>
      По результатам вступительного экзамена и (или) рассмотрения заявления на апелляцию (в случае подачи заявления на апелляцию) поступающему выдается электронный сертификат, который публикуется на сайте НЦТ и направляется в личный кабинет поступающего.</w:t>
      </w:r>
    </w:p>
    <w:bookmarkEnd w:id="295"/>
    <w:bookmarkStart w:name="z3731" w:id="296"/>
    <w:p>
      <w:pPr>
        <w:spacing w:after="0"/>
        <w:ind w:left="0"/>
        <w:jc w:val="both"/>
      </w:pPr>
      <w:r>
        <w:rPr>
          <w:rFonts w:ascii="Times New Roman"/>
          <w:b w:val="false"/>
          <w:i w:val="false"/>
          <w:color w:val="000000"/>
          <w:sz w:val="28"/>
        </w:rPr>
        <w:t>
      Электронный сертификат вступительного экзамена подтверждается на сайте НЦТ.</w:t>
      </w:r>
    </w:p>
    <w:bookmarkEnd w:id="296"/>
    <w:bookmarkStart w:name="z3732" w:id="297"/>
    <w:p>
      <w:pPr>
        <w:spacing w:after="0"/>
        <w:ind w:left="0"/>
        <w:jc w:val="both"/>
      </w:pPr>
      <w:r>
        <w:rPr>
          <w:rFonts w:ascii="Times New Roman"/>
          <w:b w:val="false"/>
          <w:i w:val="false"/>
          <w:color w:val="000000"/>
          <w:sz w:val="28"/>
        </w:rPr>
        <w:t>
      Сертификат вступительного экзамена, проведенного в период с 4 по 20 августа, действителен до 1 декабря текущего календарного года;</w:t>
      </w:r>
    </w:p>
    <w:bookmarkEnd w:id="297"/>
    <w:bookmarkStart w:name="z3733" w:id="298"/>
    <w:p>
      <w:pPr>
        <w:spacing w:after="0"/>
        <w:ind w:left="0"/>
        <w:jc w:val="both"/>
      </w:pPr>
      <w:r>
        <w:rPr>
          <w:rFonts w:ascii="Times New Roman"/>
          <w:b w:val="false"/>
          <w:i w:val="false"/>
          <w:color w:val="000000"/>
          <w:sz w:val="28"/>
        </w:rPr>
        <w:t>
      Сертификат вступительного экзамена, проведенного в период с 18 ноября по 11 декабря, действителен до 1 марта следующего календарного года.</w:t>
      </w:r>
    </w:p>
    <w:bookmarkEnd w:id="2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Типовые правила дополнены пунктом 20-1 в соответствии с приказом Министра образования и науки РК от 24.05.2021 </w:t>
      </w:r>
      <w:r>
        <w:rPr>
          <w:rFonts w:ascii="Times New Roman"/>
          <w:b w:val="false"/>
          <w:i w:val="false"/>
          <w:color w:val="000000"/>
          <w:sz w:val="28"/>
        </w:rPr>
        <w:t>№ 241</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26.07.2024 </w:t>
      </w:r>
      <w:r>
        <w:rPr>
          <w:rFonts w:ascii="Times New Roman"/>
          <w:b w:val="false"/>
          <w:i w:val="false"/>
          <w:color w:val="00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967" w:id="299"/>
    <w:p>
      <w:pPr>
        <w:spacing w:after="0"/>
        <w:ind w:left="0"/>
        <w:jc w:val="both"/>
      </w:pPr>
      <w:r>
        <w:rPr>
          <w:rFonts w:ascii="Times New Roman"/>
          <w:b w:val="false"/>
          <w:i w:val="false"/>
          <w:color w:val="000000"/>
          <w:sz w:val="28"/>
        </w:rPr>
        <w:t>
      20-2. ОВПО утверждает коллегиальным органом управления темы эссе, вопросы по профилю группы образовательной программы за два месяца до начала вступительных экзаменов и размещает, утвержденные коллегиальным органом управления темы эссе, вопросы по профилю группы образовательной программы на официальных сайтах ОВПО.</w:t>
      </w:r>
    </w:p>
    <w:bookmarkEnd w:id="2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Типовые правила дополнены пунктом 20-2 в соответствии с приказом Министра образования и науки РК от 24.05.2021 </w:t>
      </w:r>
      <w:r>
        <w:rPr>
          <w:rFonts w:ascii="Times New Roman"/>
          <w:b w:val="false"/>
          <w:i w:val="false"/>
          <w:color w:val="000000"/>
          <w:sz w:val="28"/>
        </w:rPr>
        <w:t>№ 241</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038" w:id="300"/>
    <w:p>
      <w:pPr>
        <w:spacing w:after="0"/>
        <w:ind w:left="0"/>
        <w:jc w:val="both"/>
      </w:pPr>
      <w:r>
        <w:rPr>
          <w:rFonts w:ascii="Times New Roman"/>
          <w:b w:val="false"/>
          <w:i w:val="false"/>
          <w:color w:val="000000"/>
          <w:sz w:val="28"/>
        </w:rPr>
        <w:t>
      20-3. Для проведения дополнительного тестирования и вступительного экзамена на местах создаются региональные государственные комиссии по организации и проведению дополнительного тестирования и вступительного экзамена, которые утверждаются уполномоченным органом в области науки и высшего образования.</w:t>
      </w:r>
    </w:p>
    <w:bookmarkEnd w:id="300"/>
    <w:bookmarkStart w:name="z3376" w:id="301"/>
    <w:p>
      <w:pPr>
        <w:spacing w:after="0"/>
        <w:ind w:left="0"/>
        <w:jc w:val="both"/>
      </w:pPr>
      <w:r>
        <w:rPr>
          <w:rFonts w:ascii="Times New Roman"/>
          <w:b w:val="false"/>
          <w:i w:val="false"/>
          <w:color w:val="000000"/>
          <w:sz w:val="28"/>
        </w:rPr>
        <w:t>
      Председателями региональной государственной комиссии назначаются руководители ОВПО.</w:t>
      </w:r>
    </w:p>
    <w:bookmarkEnd w:id="301"/>
    <w:bookmarkStart w:name="z3377" w:id="302"/>
    <w:p>
      <w:pPr>
        <w:spacing w:after="0"/>
        <w:ind w:left="0"/>
        <w:jc w:val="both"/>
      </w:pPr>
      <w:r>
        <w:rPr>
          <w:rFonts w:ascii="Times New Roman"/>
          <w:b w:val="false"/>
          <w:i w:val="false"/>
          <w:color w:val="000000"/>
          <w:sz w:val="28"/>
        </w:rPr>
        <w:t>
      В состав региональной государственной комиссии входят представители правоохранительных органов, общественных организаций, средств массовой информации.</w:t>
      </w:r>
    </w:p>
    <w:bookmarkEnd w:id="302"/>
    <w:bookmarkStart w:name="z3378" w:id="303"/>
    <w:p>
      <w:pPr>
        <w:spacing w:after="0"/>
        <w:ind w:left="0"/>
        <w:jc w:val="both"/>
      </w:pPr>
      <w:r>
        <w:rPr>
          <w:rFonts w:ascii="Times New Roman"/>
          <w:b w:val="false"/>
          <w:i w:val="false"/>
          <w:color w:val="000000"/>
          <w:sz w:val="28"/>
        </w:rPr>
        <w:t>
      При этом в состав государственной комиссии не входят близкие родственники, перечень которых определен Кодексом, участников дополнительного тестирования и вступительного экзамена календарного года.</w:t>
      </w:r>
    </w:p>
    <w:bookmarkEnd w:id="303"/>
    <w:bookmarkStart w:name="z3379" w:id="304"/>
    <w:p>
      <w:pPr>
        <w:spacing w:after="0"/>
        <w:ind w:left="0"/>
        <w:jc w:val="both"/>
      </w:pPr>
      <w:r>
        <w:rPr>
          <w:rFonts w:ascii="Times New Roman"/>
          <w:b w:val="false"/>
          <w:i w:val="false"/>
          <w:color w:val="000000"/>
          <w:sz w:val="28"/>
        </w:rPr>
        <w:t>
      Количество членов региональной государственной комиссии составляет пять человек.</w:t>
      </w:r>
    </w:p>
    <w:bookmarkEnd w:id="304"/>
    <w:bookmarkStart w:name="z3380" w:id="305"/>
    <w:p>
      <w:pPr>
        <w:spacing w:after="0"/>
        <w:ind w:left="0"/>
        <w:jc w:val="both"/>
      </w:pPr>
      <w:r>
        <w:rPr>
          <w:rFonts w:ascii="Times New Roman"/>
          <w:b w:val="false"/>
          <w:i w:val="false"/>
          <w:color w:val="000000"/>
          <w:sz w:val="28"/>
        </w:rPr>
        <w:t>
      Региональная государственная комиссия при проведении дополнительного тестирования и вступительного экзамена:</w:t>
      </w:r>
    </w:p>
    <w:bookmarkEnd w:id="305"/>
    <w:bookmarkStart w:name="z3381" w:id="306"/>
    <w:p>
      <w:pPr>
        <w:spacing w:after="0"/>
        <w:ind w:left="0"/>
        <w:jc w:val="both"/>
      </w:pPr>
      <w:r>
        <w:rPr>
          <w:rFonts w:ascii="Times New Roman"/>
          <w:b w:val="false"/>
          <w:i w:val="false"/>
          <w:color w:val="000000"/>
          <w:sz w:val="28"/>
        </w:rPr>
        <w:t>
      1) обеспечивает охрану общественного порядка при запуске на дополнительное тестирование и вступительный экзамен и в период проведения дополнительного тестирования и вступительного экзамена;</w:t>
      </w:r>
    </w:p>
    <w:bookmarkEnd w:id="306"/>
    <w:bookmarkStart w:name="z3382" w:id="307"/>
    <w:p>
      <w:pPr>
        <w:spacing w:after="0"/>
        <w:ind w:left="0"/>
        <w:jc w:val="both"/>
      </w:pPr>
      <w:r>
        <w:rPr>
          <w:rFonts w:ascii="Times New Roman"/>
          <w:b w:val="false"/>
          <w:i w:val="false"/>
          <w:color w:val="000000"/>
          <w:sz w:val="28"/>
        </w:rPr>
        <w:t>
      2) организует работу медицинского персонала во время проведения дополнительного тестирования и вступительного экзамена;</w:t>
      </w:r>
    </w:p>
    <w:bookmarkEnd w:id="307"/>
    <w:bookmarkStart w:name="z3383" w:id="308"/>
    <w:p>
      <w:pPr>
        <w:spacing w:after="0"/>
        <w:ind w:left="0"/>
        <w:jc w:val="both"/>
      </w:pPr>
      <w:r>
        <w:rPr>
          <w:rFonts w:ascii="Times New Roman"/>
          <w:b w:val="false"/>
          <w:i w:val="false"/>
          <w:color w:val="000000"/>
          <w:sz w:val="28"/>
        </w:rPr>
        <w:t>
      3) организует предоставление помощника, не являющегося преподавателем дисциплин, сдаваемых в рамках вступительного экзамена, для лиц с инвалидностью с нарушениями зрения, функций опорно-двигательного аппарата и (или) специалиста, владеющего жестовым языком, для лиц с инвалидностью с нарушением слуха;</w:t>
      </w:r>
    </w:p>
    <w:bookmarkEnd w:id="308"/>
    <w:bookmarkStart w:name="z3384" w:id="309"/>
    <w:p>
      <w:pPr>
        <w:spacing w:after="0"/>
        <w:ind w:left="0"/>
        <w:jc w:val="both"/>
      </w:pPr>
      <w:r>
        <w:rPr>
          <w:rFonts w:ascii="Times New Roman"/>
          <w:b w:val="false"/>
          <w:i w:val="false"/>
          <w:color w:val="000000"/>
          <w:sz w:val="28"/>
        </w:rPr>
        <w:t>
      4) обеспечивает сохранность личных вещей поступающих в шкафчиках (ячейках) во время дополнительного тестирования и вступительного экзамена;</w:t>
      </w:r>
    </w:p>
    <w:bookmarkEnd w:id="309"/>
    <w:bookmarkStart w:name="z3385" w:id="310"/>
    <w:p>
      <w:pPr>
        <w:spacing w:after="0"/>
        <w:ind w:left="0"/>
        <w:jc w:val="both"/>
      </w:pPr>
      <w:r>
        <w:rPr>
          <w:rFonts w:ascii="Times New Roman"/>
          <w:b w:val="false"/>
          <w:i w:val="false"/>
          <w:color w:val="000000"/>
          <w:sz w:val="28"/>
        </w:rPr>
        <w:t>
      5) принимают участие в процессе запуска поступающих на дополнительное тестирование и вступительный экзамен.</w:t>
      </w:r>
    </w:p>
    <w:bookmarkEnd w:id="310"/>
    <w:bookmarkStart w:name="z3386" w:id="311"/>
    <w:p>
      <w:pPr>
        <w:spacing w:after="0"/>
        <w:ind w:left="0"/>
        <w:jc w:val="both"/>
      </w:pPr>
      <w:r>
        <w:rPr>
          <w:rFonts w:ascii="Times New Roman"/>
          <w:b w:val="false"/>
          <w:i w:val="false"/>
          <w:color w:val="000000"/>
          <w:sz w:val="28"/>
        </w:rPr>
        <w:t>
      При этом, председатель и члены региональной государственной комиссии не участвуют в процессе дополнительного тестирования и вступительного экзамена.</w:t>
      </w:r>
    </w:p>
    <w:bookmarkEnd w:id="311"/>
    <w:bookmarkStart w:name="z3387" w:id="312"/>
    <w:p>
      <w:pPr>
        <w:spacing w:after="0"/>
        <w:ind w:left="0"/>
        <w:jc w:val="both"/>
      </w:pPr>
      <w:r>
        <w:rPr>
          <w:rFonts w:ascii="Times New Roman"/>
          <w:b w:val="false"/>
          <w:i w:val="false"/>
          <w:color w:val="000000"/>
          <w:sz w:val="28"/>
        </w:rPr>
        <w:t xml:space="preserve">
      Минимальные технические требования по техническому оснащению помещения при проведении дополнительного тестирования и вступительного экзамена приведены в </w:t>
      </w:r>
      <w:r>
        <w:rPr>
          <w:rFonts w:ascii="Times New Roman"/>
          <w:b w:val="false"/>
          <w:i w:val="false"/>
          <w:color w:val="000000"/>
          <w:sz w:val="28"/>
        </w:rPr>
        <w:t>приложении 9-1</w:t>
      </w:r>
      <w:r>
        <w:rPr>
          <w:rFonts w:ascii="Times New Roman"/>
          <w:b w:val="false"/>
          <w:i w:val="false"/>
          <w:color w:val="000000"/>
          <w:sz w:val="28"/>
        </w:rPr>
        <w:t xml:space="preserve"> к Правилам.</w:t>
      </w:r>
    </w:p>
    <w:bookmarkEnd w:id="312"/>
    <w:bookmarkStart w:name="z3388" w:id="313"/>
    <w:p>
      <w:pPr>
        <w:spacing w:after="0"/>
        <w:ind w:left="0"/>
        <w:jc w:val="both"/>
      </w:pPr>
      <w:r>
        <w:rPr>
          <w:rFonts w:ascii="Times New Roman"/>
          <w:b w:val="false"/>
          <w:i w:val="false"/>
          <w:color w:val="000000"/>
          <w:sz w:val="28"/>
        </w:rPr>
        <w:t>
      Для осуществления контроля за соблюдением правил поведения на дополнительном тестировании и вступительном экзамене в организациях, определенных уполномоченным органом в области науки и высшего образования, направляются администраторы, а также наблюдатели из числа сотрудников уполномоченного органа в области науки и высшего образования, других заинтересованных государственных органов и ведомств, представителей институтов гражданского общества, неправительственных организаций.</w:t>
      </w:r>
    </w:p>
    <w:bookmarkEnd w:id="313"/>
    <w:bookmarkStart w:name="z3389" w:id="314"/>
    <w:p>
      <w:pPr>
        <w:spacing w:after="0"/>
        <w:ind w:left="0"/>
        <w:jc w:val="both"/>
      </w:pPr>
      <w:r>
        <w:rPr>
          <w:rFonts w:ascii="Times New Roman"/>
          <w:b w:val="false"/>
          <w:i w:val="false"/>
          <w:color w:val="000000"/>
          <w:sz w:val="28"/>
        </w:rPr>
        <w:t xml:space="preserve">
      НЦТ назначает одного из администраторов руководителем группы, который координирует процесс проведения дополнительного тестирования и вступительного экзамена. Руководитель группы в день проведения дополнительного тестирования и вступительного экзамена распределяет администраторов дополнительного тестирования или вступительного экзамена по аудиториям по форме, согласно </w:t>
      </w:r>
      <w:r>
        <w:rPr>
          <w:rFonts w:ascii="Times New Roman"/>
          <w:b w:val="false"/>
          <w:i w:val="false"/>
          <w:color w:val="000000"/>
          <w:sz w:val="28"/>
        </w:rPr>
        <w:t>приложению 11-2</w:t>
      </w:r>
      <w:r>
        <w:rPr>
          <w:rFonts w:ascii="Times New Roman"/>
          <w:b w:val="false"/>
          <w:i w:val="false"/>
          <w:color w:val="000000"/>
          <w:sz w:val="28"/>
        </w:rPr>
        <w:t xml:space="preserve"> Правил.</w:t>
      </w:r>
    </w:p>
    <w:bookmarkEnd w:id="314"/>
    <w:bookmarkStart w:name="z3390" w:id="315"/>
    <w:p>
      <w:pPr>
        <w:spacing w:after="0"/>
        <w:ind w:left="0"/>
        <w:jc w:val="both"/>
      </w:pPr>
      <w:r>
        <w:rPr>
          <w:rFonts w:ascii="Times New Roman"/>
          <w:b w:val="false"/>
          <w:i w:val="false"/>
          <w:color w:val="000000"/>
          <w:sz w:val="28"/>
        </w:rPr>
        <w:t>
      Администратор по аудитории несет ответственность за закрепленную аудиторию и посадочные места.</w:t>
      </w:r>
    </w:p>
    <w:bookmarkEnd w:id="315"/>
    <w:bookmarkStart w:name="z3391" w:id="316"/>
    <w:p>
      <w:pPr>
        <w:spacing w:after="0"/>
        <w:ind w:left="0"/>
        <w:jc w:val="both"/>
      </w:pPr>
      <w:r>
        <w:rPr>
          <w:rFonts w:ascii="Times New Roman"/>
          <w:b w:val="false"/>
          <w:i w:val="false"/>
          <w:color w:val="000000"/>
          <w:sz w:val="28"/>
        </w:rPr>
        <w:t>
      Администраторы выполняют функции дежурного по аудитории и по коридору.</w:t>
      </w:r>
    </w:p>
    <w:bookmarkEnd w:id="316"/>
    <w:bookmarkStart w:name="z3392" w:id="317"/>
    <w:p>
      <w:pPr>
        <w:spacing w:after="0"/>
        <w:ind w:left="0"/>
        <w:jc w:val="both"/>
      </w:pPr>
      <w:r>
        <w:rPr>
          <w:rFonts w:ascii="Times New Roman"/>
          <w:b w:val="false"/>
          <w:i w:val="false"/>
          <w:color w:val="000000"/>
          <w:sz w:val="28"/>
        </w:rPr>
        <w:t>
      В день проведения дополнительного тестирования и вступительного экзамена администратором распечатывается посадочный лист.</w:t>
      </w:r>
    </w:p>
    <w:bookmarkEnd w:id="317"/>
    <w:bookmarkStart w:name="z3393" w:id="318"/>
    <w:p>
      <w:pPr>
        <w:spacing w:after="0"/>
        <w:ind w:left="0"/>
        <w:jc w:val="both"/>
      </w:pPr>
      <w:r>
        <w:rPr>
          <w:rFonts w:ascii="Times New Roman"/>
          <w:b w:val="false"/>
          <w:i w:val="false"/>
          <w:color w:val="000000"/>
          <w:sz w:val="28"/>
        </w:rPr>
        <w:t>
      Поступающие запускаются на дополнительное тестирование и вступительный экзамен по одному и производится идентификация личности поступающего через сканер объемно-пространственной формы лица человека на основании документа, удостоверяющего личность, либо паспорта.</w:t>
      </w:r>
    </w:p>
    <w:bookmarkEnd w:id="318"/>
    <w:bookmarkStart w:name="z3394" w:id="319"/>
    <w:p>
      <w:pPr>
        <w:spacing w:after="0"/>
        <w:ind w:left="0"/>
        <w:jc w:val="both"/>
      </w:pPr>
      <w:r>
        <w:rPr>
          <w:rFonts w:ascii="Times New Roman"/>
          <w:b w:val="false"/>
          <w:i w:val="false"/>
          <w:color w:val="000000"/>
          <w:sz w:val="28"/>
        </w:rPr>
        <w:t>
      Поступающий занимает место, соответствующее номеру, указанному в посадочном листе.</w:t>
      </w:r>
    </w:p>
    <w:bookmarkEnd w:id="319"/>
    <w:bookmarkStart w:name="z3395" w:id="320"/>
    <w:p>
      <w:pPr>
        <w:spacing w:after="0"/>
        <w:ind w:left="0"/>
        <w:jc w:val="both"/>
      </w:pPr>
      <w:r>
        <w:rPr>
          <w:rFonts w:ascii="Times New Roman"/>
          <w:b w:val="false"/>
          <w:i w:val="false"/>
          <w:color w:val="000000"/>
          <w:sz w:val="28"/>
        </w:rPr>
        <w:t xml:space="preserve">
      После рассадки поступающий расписывается в посадочном листе по форме, согласно </w:t>
      </w:r>
      <w:r>
        <w:rPr>
          <w:rFonts w:ascii="Times New Roman"/>
          <w:b w:val="false"/>
          <w:i w:val="false"/>
          <w:color w:val="000000"/>
          <w:sz w:val="28"/>
        </w:rPr>
        <w:t>приложению 11-1</w:t>
      </w:r>
      <w:r>
        <w:rPr>
          <w:rFonts w:ascii="Times New Roman"/>
          <w:b w:val="false"/>
          <w:i w:val="false"/>
          <w:color w:val="000000"/>
          <w:sz w:val="28"/>
        </w:rPr>
        <w:t xml:space="preserve"> к Правилам.</w:t>
      </w:r>
    </w:p>
    <w:bookmarkEnd w:id="320"/>
    <w:bookmarkStart w:name="z3396" w:id="321"/>
    <w:p>
      <w:pPr>
        <w:spacing w:after="0"/>
        <w:ind w:left="0"/>
        <w:jc w:val="both"/>
      </w:pPr>
      <w:r>
        <w:rPr>
          <w:rFonts w:ascii="Times New Roman"/>
          <w:b w:val="false"/>
          <w:i w:val="false"/>
          <w:color w:val="000000"/>
          <w:sz w:val="28"/>
        </w:rPr>
        <w:t>
      При запуске на дополнительное тестирование и вступительный экзамен используются металлоискатели ручного и рамочного типа.</w:t>
      </w:r>
    </w:p>
    <w:bookmarkEnd w:id="321"/>
    <w:bookmarkStart w:name="z3397" w:id="322"/>
    <w:p>
      <w:pPr>
        <w:spacing w:after="0"/>
        <w:ind w:left="0"/>
        <w:jc w:val="both"/>
      </w:pPr>
      <w:r>
        <w:rPr>
          <w:rFonts w:ascii="Times New Roman"/>
          <w:b w:val="false"/>
          <w:i w:val="false"/>
          <w:color w:val="000000"/>
          <w:sz w:val="28"/>
        </w:rPr>
        <w:t>
      При выявлении запрещенных предметов (шпаргалки с содержанием данных, учебно-методическая литература, таблица Менделеева и растворимости солей, калькулятор, бумага, фотоаппарат, мобильные средства связи (пейджер, сотовые телефоны, планшеты, iPad (Айпад), iPod (Айпод), SmartPhone (Смартфон), рации, ноутбуки, плейеры, модемы (мобильные роутеры), смарт часы, смарт очки, фитнес-браслеты (трекер), диктофоны, проводные и беспроводные наушники, беспроводные видеокамеры, GPS (ДжиПиЭс) навигаторы, GPS (ДжиПиЭс) трекеры, устройства удаленного управления, а также другие устройста обмена информацией, работающие в следующих стандартах: GSM (ДжиСиМ), 3G (3 Джи), 4G (4 Джи), 5G (5 Джи), VHF (ВиЭйчЭф), UHF (ЮЭйчЭф), Wi-Fi (Вай-фай), GPS (ДжиПиЭс), Bluetooth (Блютуз), Dect (Дект) во время проверки металлоискателем в ходе запуска на дополнительное тестирование и вступительный экзамен, администратором составляется Акт выявления запрещенных предметов в ходе запуска на дополнительное тестирование и вступительный экзамен в докторантуру в компьютерном формате по форме, согласно приложению 10 к Правилам, и поступающий не допускается к дополнительному тестированию и вступительному экзамену в текущем году.</w:t>
      </w:r>
    </w:p>
    <w:bookmarkEnd w:id="322"/>
    <w:bookmarkStart w:name="z3398" w:id="323"/>
    <w:p>
      <w:pPr>
        <w:spacing w:after="0"/>
        <w:ind w:left="0"/>
        <w:jc w:val="both"/>
      </w:pPr>
      <w:r>
        <w:rPr>
          <w:rFonts w:ascii="Times New Roman"/>
          <w:b w:val="false"/>
          <w:i w:val="false"/>
          <w:color w:val="000000"/>
          <w:sz w:val="28"/>
        </w:rPr>
        <w:t xml:space="preserve">
      При выявлении подставного лица в ходе запуска на дополнительное тестирование и вступительный экзамен в докторантуру в компьютерном формате, администратором составляется Акт выявления подставного лица в ходе запуска на дополнительное тестирование или вступительный экзамен по форме, согласно </w:t>
      </w:r>
      <w:r>
        <w:rPr>
          <w:rFonts w:ascii="Times New Roman"/>
          <w:b w:val="false"/>
          <w:i w:val="false"/>
          <w:color w:val="000000"/>
          <w:sz w:val="28"/>
        </w:rPr>
        <w:t>приложению 11</w:t>
      </w:r>
      <w:r>
        <w:rPr>
          <w:rFonts w:ascii="Times New Roman"/>
          <w:b w:val="false"/>
          <w:i w:val="false"/>
          <w:color w:val="000000"/>
          <w:sz w:val="28"/>
        </w:rPr>
        <w:t xml:space="preserve"> к Правилам, поступающий к дополнительному тестированию и вступительному экзамену в текущем году не допускается.</w:t>
      </w:r>
    </w:p>
    <w:bookmarkEnd w:id="323"/>
    <w:bookmarkStart w:name="z3399" w:id="324"/>
    <w:p>
      <w:pPr>
        <w:spacing w:after="0"/>
        <w:ind w:left="0"/>
        <w:jc w:val="both"/>
      </w:pPr>
      <w:r>
        <w:rPr>
          <w:rFonts w:ascii="Times New Roman"/>
          <w:b w:val="false"/>
          <w:i w:val="false"/>
          <w:color w:val="000000"/>
          <w:sz w:val="28"/>
        </w:rPr>
        <w:t>
      Поступающие, вовлекшие подставных лиц не допускаются к дополнительному тестированию и вступительному экзамену в текущем году.</w:t>
      </w:r>
    </w:p>
    <w:bookmarkEnd w:id="3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Типовые правила дополнены пунктом 20-3 в соответствии с приказом Министра образования и науки РК от 09.08.2021 </w:t>
      </w:r>
      <w:r>
        <w:rPr>
          <w:rFonts w:ascii="Times New Roman"/>
          <w:b w:val="false"/>
          <w:i w:val="false"/>
          <w:color w:val="000000"/>
          <w:sz w:val="28"/>
        </w:rPr>
        <w:t>№ 388</w:t>
      </w:r>
      <w:r>
        <w:rPr>
          <w:rFonts w:ascii="Times New Roman"/>
          <w:b w:val="false"/>
          <w:i w:val="false"/>
          <w:color w:val="ff0000"/>
          <w:sz w:val="28"/>
        </w:rPr>
        <w:t xml:space="preserve"> (водится в действие после дня его первого официального опубликования); в редакции приказа Министра науки и высшего образования РК от 02.06.2023 </w:t>
      </w:r>
      <w:r>
        <w:rPr>
          <w:rFonts w:ascii="Times New Roman"/>
          <w:b w:val="false"/>
          <w:i w:val="false"/>
          <w:color w:val="000000"/>
          <w:sz w:val="28"/>
        </w:rPr>
        <w:t>№ 252</w:t>
      </w:r>
      <w:r>
        <w:rPr>
          <w:rFonts w:ascii="Times New Roman"/>
          <w:b w:val="false"/>
          <w:i w:val="false"/>
          <w:color w:val="ff0000"/>
          <w:sz w:val="28"/>
        </w:rPr>
        <w:t xml:space="preserve"> (вводится в действие после дня его первого официального опубликования); с изменениями, внесенными приказом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044" w:id="325"/>
    <w:p>
      <w:pPr>
        <w:spacing w:after="0"/>
        <w:ind w:left="0"/>
        <w:jc w:val="both"/>
      </w:pPr>
      <w:r>
        <w:rPr>
          <w:rFonts w:ascii="Times New Roman"/>
          <w:b w:val="false"/>
          <w:i w:val="false"/>
          <w:color w:val="000000"/>
          <w:sz w:val="28"/>
        </w:rPr>
        <w:t>
      20-4. При проведении дополнительного тестирования и вступительного экзамена поступающему не допускается:</w:t>
      </w:r>
    </w:p>
    <w:bookmarkEnd w:id="325"/>
    <w:bookmarkStart w:name="z3400" w:id="326"/>
    <w:p>
      <w:pPr>
        <w:spacing w:after="0"/>
        <w:ind w:left="0"/>
        <w:jc w:val="both"/>
      </w:pPr>
      <w:r>
        <w:rPr>
          <w:rFonts w:ascii="Times New Roman"/>
          <w:b w:val="false"/>
          <w:i w:val="false"/>
          <w:color w:val="000000"/>
          <w:sz w:val="28"/>
        </w:rPr>
        <w:t>
      1) выходить из аудитории без разрешения и сопровождения администратора вступительного экзамена, выполняющего функции дежурного по аудитории;</w:t>
      </w:r>
    </w:p>
    <w:bookmarkEnd w:id="326"/>
    <w:bookmarkStart w:name="z3401" w:id="327"/>
    <w:p>
      <w:pPr>
        <w:spacing w:after="0"/>
        <w:ind w:left="0"/>
        <w:jc w:val="both"/>
      </w:pPr>
      <w:r>
        <w:rPr>
          <w:rFonts w:ascii="Times New Roman"/>
          <w:b w:val="false"/>
          <w:i w:val="false"/>
          <w:color w:val="000000"/>
          <w:sz w:val="28"/>
        </w:rPr>
        <w:t>
      2) выходить из аудитории более 2-х раз с продолжительностью по времени более 10 минут;</w:t>
      </w:r>
    </w:p>
    <w:bookmarkEnd w:id="327"/>
    <w:bookmarkStart w:name="z3402" w:id="328"/>
    <w:p>
      <w:pPr>
        <w:spacing w:after="0"/>
        <w:ind w:left="0"/>
        <w:jc w:val="both"/>
      </w:pPr>
      <w:r>
        <w:rPr>
          <w:rFonts w:ascii="Times New Roman"/>
          <w:b w:val="false"/>
          <w:i w:val="false"/>
          <w:color w:val="000000"/>
          <w:sz w:val="28"/>
        </w:rPr>
        <w:t>
      3) переговариваться, пересаживаться с места на место;</w:t>
      </w:r>
    </w:p>
    <w:bookmarkEnd w:id="328"/>
    <w:bookmarkStart w:name="z3403" w:id="329"/>
    <w:p>
      <w:pPr>
        <w:spacing w:after="0"/>
        <w:ind w:left="0"/>
        <w:jc w:val="both"/>
      </w:pPr>
      <w:r>
        <w:rPr>
          <w:rFonts w:ascii="Times New Roman"/>
          <w:b w:val="false"/>
          <w:i w:val="false"/>
          <w:color w:val="000000"/>
          <w:sz w:val="28"/>
        </w:rPr>
        <w:t>
      4) обмениваться документами и бумагой формата А4, выданной поступающему для ответов на экзаменационные вопросы по профилю группы образовательной программы;</w:t>
      </w:r>
    </w:p>
    <w:bookmarkEnd w:id="329"/>
    <w:bookmarkStart w:name="z3404" w:id="330"/>
    <w:p>
      <w:pPr>
        <w:spacing w:after="0"/>
        <w:ind w:left="0"/>
        <w:jc w:val="both"/>
      </w:pPr>
      <w:r>
        <w:rPr>
          <w:rFonts w:ascii="Times New Roman"/>
          <w:b w:val="false"/>
          <w:i w:val="false"/>
          <w:color w:val="000000"/>
          <w:sz w:val="28"/>
        </w:rPr>
        <w:t>
      5) выносить из аудитории документы и бумагу формата А4, выданную поступающему для ответов на экзаменационные вопросы по профилю группы образовательной программы, а также рвать и осуществлять их порчу путем смятия.</w:t>
      </w:r>
    </w:p>
    <w:bookmarkEnd w:id="330"/>
    <w:bookmarkStart w:name="z3405" w:id="331"/>
    <w:p>
      <w:pPr>
        <w:spacing w:after="0"/>
        <w:ind w:left="0"/>
        <w:jc w:val="both"/>
      </w:pPr>
      <w:r>
        <w:rPr>
          <w:rFonts w:ascii="Times New Roman"/>
          <w:b w:val="false"/>
          <w:i w:val="false"/>
          <w:color w:val="000000"/>
          <w:sz w:val="28"/>
        </w:rPr>
        <w:t>
      6) заносить в аудиторию (компьютерный класс) и использовать бумагу, шпаргалки с содержанием данных, учебно-методическую литературу, таблицу Менделеева и растворимости солей, калькулятор, фотоаппарат, мобильные средства связи (пейджер, сотовые телефоны, планшеты, iPad (Айпад), iPod (Айпод), SmartPhone (Смартфон), рации, ноутбуки, плейеры, модемы (мобильные роутеры), смарт очки, смарт часы, фитнес-браслеты (трекер), диктофоны, проводные и беспроводные наушники, беспроводные видеокамеры, GPS (ДжиПиЭс) навигаторы, GPS (ДжиПиЭс) трекеры, устройства удаленного управления, а также другие устройста обмена информацией, работающие в следующих стандартах: GSM (ДжиСиМ), 3G (3 Джи), 4G (4 Джи), 5G (5 Джи), VHF (ВиЭйчЭф), UHF (ЮЭйчЭф), Wi-Fi (Вай-фай), GPS (ДжиПиЭс), Bluetooth (Блютуз), Dect (Дект);</w:t>
      </w:r>
    </w:p>
    <w:bookmarkEnd w:id="331"/>
    <w:bookmarkStart w:name="z3406" w:id="332"/>
    <w:p>
      <w:pPr>
        <w:spacing w:after="0"/>
        <w:ind w:left="0"/>
        <w:jc w:val="both"/>
      </w:pPr>
      <w:r>
        <w:rPr>
          <w:rFonts w:ascii="Times New Roman"/>
          <w:b w:val="false"/>
          <w:i w:val="false"/>
          <w:color w:val="000000"/>
          <w:sz w:val="28"/>
        </w:rPr>
        <w:t>
      7) умышленная порча техники для использования дополнительного тестирования и вступительного экзамена и системы безопасности;</w:t>
      </w:r>
    </w:p>
    <w:bookmarkEnd w:id="332"/>
    <w:bookmarkStart w:name="z3407" w:id="333"/>
    <w:p>
      <w:pPr>
        <w:spacing w:after="0"/>
        <w:ind w:left="0"/>
        <w:jc w:val="both"/>
      </w:pPr>
      <w:r>
        <w:rPr>
          <w:rFonts w:ascii="Times New Roman"/>
          <w:b w:val="false"/>
          <w:i w:val="false"/>
          <w:color w:val="000000"/>
          <w:sz w:val="28"/>
        </w:rPr>
        <w:t>
      8) шуметь перед началом и во время дополнительного тестирования и вступительного экзамена;</w:t>
      </w:r>
    </w:p>
    <w:bookmarkEnd w:id="333"/>
    <w:bookmarkStart w:name="z3408" w:id="334"/>
    <w:p>
      <w:pPr>
        <w:spacing w:after="0"/>
        <w:ind w:left="0"/>
        <w:jc w:val="both"/>
      </w:pPr>
      <w:r>
        <w:rPr>
          <w:rFonts w:ascii="Times New Roman"/>
          <w:b w:val="false"/>
          <w:i w:val="false"/>
          <w:color w:val="000000"/>
          <w:sz w:val="28"/>
        </w:rPr>
        <w:t>
      9) выносить, обсуждать и разглашать содержание тестовых заданий и экзаменационных вопросов;</w:t>
      </w:r>
    </w:p>
    <w:bookmarkEnd w:id="334"/>
    <w:bookmarkStart w:name="z3409" w:id="335"/>
    <w:p>
      <w:pPr>
        <w:spacing w:after="0"/>
        <w:ind w:left="0"/>
        <w:jc w:val="both"/>
      </w:pPr>
      <w:r>
        <w:rPr>
          <w:rFonts w:ascii="Times New Roman"/>
          <w:b w:val="false"/>
          <w:i w:val="false"/>
          <w:color w:val="000000"/>
          <w:sz w:val="28"/>
        </w:rPr>
        <w:t>
      10) попытка вмешательства или вмешательство в систему дополнительного тестирования и вступительного экзамена и нарушения, связанные с прохождением дополнительного тестирования и вступительного экзамена.</w:t>
      </w:r>
    </w:p>
    <w:bookmarkEnd w:id="335"/>
    <w:p>
      <w:pPr>
        <w:spacing w:after="0"/>
        <w:ind w:left="0"/>
        <w:jc w:val="both"/>
      </w:pPr>
      <w:r>
        <w:rPr>
          <w:rFonts w:ascii="Times New Roman"/>
          <w:b w:val="false"/>
          <w:i w:val="false"/>
          <w:color w:val="000000"/>
          <w:sz w:val="28"/>
        </w:rPr>
        <w:t>
      При этом допускается пользование калькулятором, таблицами Менделеева и растворимости солей, находящихся в интерфейсе программы дополнительного тестирования и вступительного экзамена на компьютере.</w:t>
      </w:r>
    </w:p>
    <w:p>
      <w:pPr>
        <w:spacing w:after="0"/>
        <w:ind w:left="0"/>
        <w:jc w:val="both"/>
      </w:pPr>
      <w:r>
        <w:rPr>
          <w:rFonts w:ascii="Times New Roman"/>
          <w:b w:val="false"/>
          <w:i w:val="false"/>
          <w:color w:val="000000"/>
          <w:sz w:val="28"/>
        </w:rPr>
        <w:t xml:space="preserve">
      При обнаружении у поступающего запрещенных предметов, указанных в настоящем пункте, а также в случае нарушения поступающим настоящего пункта на дополнительном тестировании и вступительном экзамене, администратор составляет Акт обнаружения запрещенных предметов и удаления из аудитории поступающего, нарушившего правила поведения в аудитории и (или) попытку вмешательства и (или) вмешательства в систему тестирования и иных нарушений при прохождении дополнительного тестирования и вступительного экзамена по форме согласно </w:t>
      </w:r>
      <w:r>
        <w:rPr>
          <w:rFonts w:ascii="Times New Roman"/>
          <w:b w:val="false"/>
          <w:i w:val="false"/>
          <w:color w:val="000000"/>
          <w:sz w:val="28"/>
        </w:rPr>
        <w:t>приложению 12</w:t>
      </w:r>
      <w:r>
        <w:rPr>
          <w:rFonts w:ascii="Times New Roman"/>
          <w:b w:val="false"/>
          <w:i w:val="false"/>
          <w:color w:val="000000"/>
          <w:sz w:val="28"/>
        </w:rPr>
        <w:t xml:space="preserve"> к Правилам. Поступающий удаляется из аудитории. Результаты дополнительного тестирования и вступительного экзамена не обрабатываются и подлежат аннулированию.</w:t>
      </w:r>
    </w:p>
    <w:p>
      <w:pPr>
        <w:spacing w:after="0"/>
        <w:ind w:left="0"/>
        <w:jc w:val="both"/>
      </w:pPr>
      <w:r>
        <w:rPr>
          <w:rFonts w:ascii="Times New Roman"/>
          <w:b w:val="false"/>
          <w:i w:val="false"/>
          <w:color w:val="000000"/>
          <w:sz w:val="28"/>
        </w:rPr>
        <w:t xml:space="preserve">
      В случае выявления подставного лица в ходе проведения дополнительного тестирования и вступительного экзамена, администратор составляет Акт выявления подставного лица в ходе проведения дополнительного тестирования или вступительного экзамена в докторантуру в компьютерном формате по форме согласно </w:t>
      </w:r>
      <w:r>
        <w:rPr>
          <w:rFonts w:ascii="Times New Roman"/>
          <w:b w:val="false"/>
          <w:i w:val="false"/>
          <w:color w:val="000000"/>
          <w:sz w:val="28"/>
        </w:rPr>
        <w:t>приложению 13</w:t>
      </w:r>
      <w:r>
        <w:rPr>
          <w:rFonts w:ascii="Times New Roman"/>
          <w:b w:val="false"/>
          <w:i w:val="false"/>
          <w:color w:val="000000"/>
          <w:sz w:val="28"/>
        </w:rPr>
        <w:t xml:space="preserve"> к Правилам.</w:t>
      </w:r>
    </w:p>
    <w:p>
      <w:pPr>
        <w:spacing w:after="0"/>
        <w:ind w:left="0"/>
        <w:jc w:val="both"/>
      </w:pPr>
      <w:r>
        <w:rPr>
          <w:rFonts w:ascii="Times New Roman"/>
          <w:b w:val="false"/>
          <w:i w:val="false"/>
          <w:color w:val="000000"/>
          <w:sz w:val="28"/>
        </w:rPr>
        <w:t>
      Подставное лицо удаляется из аудитории. Результаты дополнительного тестирования и вступительного экзамена не обрабатываются и подлежат аннулированию.</w:t>
      </w:r>
    </w:p>
    <w:p>
      <w:pPr>
        <w:spacing w:after="0"/>
        <w:ind w:left="0"/>
        <w:jc w:val="both"/>
      </w:pPr>
      <w:r>
        <w:rPr>
          <w:rFonts w:ascii="Times New Roman"/>
          <w:b w:val="false"/>
          <w:i w:val="false"/>
          <w:color w:val="000000"/>
          <w:sz w:val="28"/>
        </w:rPr>
        <w:t>
      Лица, вовлекшие на дополнительное тестирование и вступительный экзамен подставных лиц, не допускаются к дополнительному тестированию и вступительному экзамену в текущем году.</w:t>
      </w:r>
    </w:p>
    <w:p>
      <w:pPr>
        <w:spacing w:after="0"/>
        <w:ind w:left="0"/>
        <w:jc w:val="both"/>
      </w:pPr>
      <w:r>
        <w:rPr>
          <w:rFonts w:ascii="Times New Roman"/>
          <w:b w:val="false"/>
          <w:i w:val="false"/>
          <w:color w:val="000000"/>
          <w:sz w:val="28"/>
        </w:rPr>
        <w:t xml:space="preserve">
      В случае технической неисправности техники во время дополнительного тестирования или вступительного экзамена поступающему необходимо сообщить об этом администратору. Администратором составляется Акт выявления технической неисправности техники во время дополнительного тестирования или вступительного экзамена, по форме согласно </w:t>
      </w:r>
      <w:r>
        <w:rPr>
          <w:rFonts w:ascii="Times New Roman"/>
          <w:b w:val="false"/>
          <w:i w:val="false"/>
          <w:color w:val="000000"/>
          <w:sz w:val="28"/>
        </w:rPr>
        <w:t>приложению 14</w:t>
      </w:r>
      <w:r>
        <w:rPr>
          <w:rFonts w:ascii="Times New Roman"/>
          <w:b w:val="false"/>
          <w:i w:val="false"/>
          <w:color w:val="000000"/>
          <w:sz w:val="28"/>
        </w:rPr>
        <w:t xml:space="preserve"> к Правилам.</w:t>
      </w:r>
    </w:p>
    <w:p>
      <w:pPr>
        <w:spacing w:after="0"/>
        <w:ind w:left="0"/>
        <w:jc w:val="both"/>
      </w:pPr>
      <w:r>
        <w:rPr>
          <w:rFonts w:ascii="Times New Roman"/>
          <w:b w:val="false"/>
          <w:i w:val="false"/>
          <w:color w:val="000000"/>
          <w:sz w:val="28"/>
        </w:rPr>
        <w:t xml:space="preserve">
      В случае отключения электричества в пункте проведения дополнительного тестирования и вступительного экзамена или других форс-мажорных обстоятельствах, при которых запись дополнительного тестирования и вступительного экзамена не ведется, администратор и региональная государственная комиссия по согласованию с НЦТ приостанавливают (отменяют) и переносят на другой день процесс дополнительного тестирования или вступительного экзамена с составлением Акта о приостановлении (об отмене) и переносе процесса дополнительного тестирования или вступительного экзамена, по форме согласно </w:t>
      </w:r>
      <w:r>
        <w:rPr>
          <w:rFonts w:ascii="Times New Roman"/>
          <w:b w:val="false"/>
          <w:i w:val="false"/>
          <w:color w:val="000000"/>
          <w:sz w:val="28"/>
        </w:rPr>
        <w:t>приложению 15</w:t>
      </w:r>
      <w:r>
        <w:rPr>
          <w:rFonts w:ascii="Times New Roman"/>
          <w:b w:val="false"/>
          <w:i w:val="false"/>
          <w:color w:val="000000"/>
          <w:sz w:val="28"/>
        </w:rPr>
        <w:t xml:space="preserve"> к Правилам.</w:t>
      </w:r>
    </w:p>
    <w:p>
      <w:pPr>
        <w:spacing w:after="0"/>
        <w:ind w:left="0"/>
        <w:jc w:val="both"/>
      </w:pPr>
      <w:r>
        <w:rPr>
          <w:rFonts w:ascii="Times New Roman"/>
          <w:b w:val="false"/>
          <w:i w:val="false"/>
          <w:color w:val="000000"/>
          <w:sz w:val="28"/>
        </w:rPr>
        <w:t>
      Акт о приостановлении и переносе процесса дополнительного тестирования и вступительного экзамена составляется администратором совместно с региональной государственной комиссией.</w:t>
      </w:r>
    </w:p>
    <w:p>
      <w:pPr>
        <w:spacing w:after="0"/>
        <w:ind w:left="0"/>
        <w:jc w:val="both"/>
      </w:pPr>
      <w:r>
        <w:rPr>
          <w:rFonts w:ascii="Times New Roman"/>
          <w:b w:val="false"/>
          <w:i w:val="false"/>
          <w:color w:val="000000"/>
          <w:sz w:val="28"/>
        </w:rPr>
        <w:t>
      В случае отключения электричества, на рабочем месте поступающего данные о процессе дополнительного тестирования и вступительного экзамена (ранее отмеченные ответы на тестовые задания и экзаменационные вопросы, количество использованного времени дополнительного тестирования и вступительного экзамена) сохраняются.</w:t>
      </w:r>
    </w:p>
    <w:p>
      <w:pPr>
        <w:spacing w:after="0"/>
        <w:ind w:left="0"/>
        <w:jc w:val="both"/>
      </w:pPr>
      <w:r>
        <w:rPr>
          <w:rFonts w:ascii="Times New Roman"/>
          <w:b w:val="false"/>
          <w:i w:val="false"/>
          <w:color w:val="000000"/>
          <w:sz w:val="28"/>
        </w:rPr>
        <w:t>
      При последующем продолжении дополнительного тестирования и вступительного экзамена поступающий продолжает процесс дополнительного тестирования и вступительного экзамена с места прерывания процесса дополнительного тестирования и вступительного экзамена.</w:t>
      </w:r>
    </w:p>
    <w:p>
      <w:pPr>
        <w:spacing w:after="0"/>
        <w:ind w:left="0"/>
        <w:jc w:val="both"/>
      </w:pPr>
      <w:r>
        <w:rPr>
          <w:rFonts w:ascii="Times New Roman"/>
          <w:b w:val="false"/>
          <w:i w:val="false"/>
          <w:color w:val="000000"/>
          <w:sz w:val="28"/>
        </w:rPr>
        <w:t>
      В случае переноса дополнительного тестирования и вступительного экзамена на другой день ранее отмеченные ответы на тестовые задания и экзаменационные вопросы поступающего до приостановления не сохраняются.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Типовые правила дополнены пунктом 20-4 в соответствии с приказом Министра образования и науки РК от 09.08.2021 </w:t>
      </w:r>
      <w:r>
        <w:rPr>
          <w:rFonts w:ascii="Times New Roman"/>
          <w:b w:val="false"/>
          <w:i w:val="false"/>
          <w:color w:val="000000"/>
          <w:sz w:val="28"/>
        </w:rPr>
        <w:t>№ 388</w:t>
      </w:r>
      <w:r>
        <w:rPr>
          <w:rFonts w:ascii="Times New Roman"/>
          <w:b w:val="false"/>
          <w:i w:val="false"/>
          <w:color w:val="ff0000"/>
          <w:sz w:val="28"/>
        </w:rPr>
        <w:t xml:space="preserve"> (водится в действие после дня его первого официального опубликования); в редакции приказа Министра науки и высшего образования РК от 02.06.2023 </w:t>
      </w:r>
      <w:r>
        <w:rPr>
          <w:rFonts w:ascii="Times New Roman"/>
          <w:b w:val="false"/>
          <w:i w:val="false"/>
          <w:color w:val="00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056" w:id="336"/>
    <w:p>
      <w:pPr>
        <w:spacing w:after="0"/>
        <w:ind w:left="0"/>
        <w:jc w:val="both"/>
      </w:pPr>
      <w:r>
        <w:rPr>
          <w:rFonts w:ascii="Times New Roman"/>
          <w:b w:val="false"/>
          <w:i w:val="false"/>
          <w:color w:val="000000"/>
          <w:sz w:val="28"/>
        </w:rPr>
        <w:t>
      20-5. На период проведения и после завершения дополнительного тестирования и вступительного экзамена, для рассмотрения нарушений поступающими правил поведения в аудитории и (или) попытки вмешательства или вмешательства в систему тестирования при прохождении дополнительного тестирования и вступительного экзамена, обнаруженных при просмотре записей видеонаблюдения и/или после проверки файлов регистрации (логов) поступающих в системе тестирования создается Комиссия по принятию решений при возникновении непредвиденных обстоятельств дополнительного тестирования и вступительного экзамена (далее – Комиссия).</w:t>
      </w:r>
    </w:p>
    <w:bookmarkEnd w:id="336"/>
    <w:p>
      <w:pPr>
        <w:spacing w:after="0"/>
        <w:ind w:left="0"/>
        <w:jc w:val="both"/>
      </w:pPr>
      <w:r>
        <w:rPr>
          <w:rFonts w:ascii="Times New Roman"/>
          <w:b w:val="false"/>
          <w:i w:val="false"/>
          <w:color w:val="000000"/>
          <w:sz w:val="28"/>
        </w:rPr>
        <w:t>
      В состав Комиссии входят сотрудники НЦТ и уполномоченного органа в области науки и высшего образования.</w:t>
      </w:r>
    </w:p>
    <w:p>
      <w:pPr>
        <w:spacing w:after="0"/>
        <w:ind w:left="0"/>
        <w:jc w:val="both"/>
      </w:pPr>
      <w:r>
        <w:rPr>
          <w:rFonts w:ascii="Times New Roman"/>
          <w:b w:val="false"/>
          <w:i w:val="false"/>
          <w:color w:val="000000"/>
          <w:sz w:val="28"/>
        </w:rPr>
        <w:t>
      Функции Комиссии:</w:t>
      </w:r>
    </w:p>
    <w:bookmarkStart w:name="z3495" w:id="337"/>
    <w:p>
      <w:pPr>
        <w:spacing w:after="0"/>
        <w:ind w:left="0"/>
        <w:jc w:val="both"/>
      </w:pPr>
      <w:r>
        <w:rPr>
          <w:rFonts w:ascii="Times New Roman"/>
          <w:b w:val="false"/>
          <w:i w:val="false"/>
          <w:color w:val="000000"/>
          <w:sz w:val="28"/>
        </w:rPr>
        <w:t>
      1) принятие решений при возникновении непредвиденных обстоятельств в период проведения дополнительного тестирования и вступительного экзамена;</w:t>
      </w:r>
    </w:p>
    <w:bookmarkEnd w:id="337"/>
    <w:bookmarkStart w:name="z3496" w:id="338"/>
    <w:p>
      <w:pPr>
        <w:spacing w:after="0"/>
        <w:ind w:left="0"/>
        <w:jc w:val="both"/>
      </w:pPr>
      <w:r>
        <w:rPr>
          <w:rFonts w:ascii="Times New Roman"/>
          <w:b w:val="false"/>
          <w:i w:val="false"/>
          <w:color w:val="000000"/>
          <w:sz w:val="28"/>
        </w:rPr>
        <w:t>
      2) принятие решений об аннулировании результатов дополнительного тестирования и вступительного экзамена по просмотрам записей видеонаблюдения и проверки файлов регистрации (логов) поступающих в системе тестирования и при обнаружении по завершению дополнительного тестирования и вступительного экзамена нарушения поступающим правил, указанных в пунктах 20-3 и 20-4 в период проведения дополнительного тестирования и вступительного экзамена;</w:t>
      </w:r>
    </w:p>
    <w:bookmarkEnd w:id="338"/>
    <w:bookmarkStart w:name="z3497" w:id="339"/>
    <w:p>
      <w:pPr>
        <w:spacing w:after="0"/>
        <w:ind w:left="0"/>
        <w:jc w:val="both"/>
      </w:pPr>
      <w:r>
        <w:rPr>
          <w:rFonts w:ascii="Times New Roman"/>
          <w:b w:val="false"/>
          <w:i w:val="false"/>
          <w:color w:val="000000"/>
          <w:sz w:val="28"/>
        </w:rPr>
        <w:t>
      3) представление на аннулирование результатов дополнительного тестирования и вступительного экзамена (баллы дополнительного тестирования и сертификат вступительного экзамена) после окончания дополнительного тестирования и вступительного экзамена в уполномоченный орган в области науки и высшего образования.</w:t>
      </w:r>
    </w:p>
    <w:bookmarkEnd w:id="339"/>
    <w:p>
      <w:pPr>
        <w:spacing w:after="0"/>
        <w:ind w:left="0"/>
        <w:jc w:val="both"/>
      </w:pPr>
      <w:r>
        <w:rPr>
          <w:rFonts w:ascii="Times New Roman"/>
          <w:b w:val="false"/>
          <w:i w:val="false"/>
          <w:color w:val="000000"/>
          <w:sz w:val="28"/>
        </w:rPr>
        <w:t xml:space="preserve">
      В период проведения дополнительного тестирования и вступительного экзамена с 4 по 20 августа и/или с 19 ноября по 11 декабря НЦТ осуществляет просмотр записей видеонаблюдения дополнительного тестирования и вступительного экзамена и производит проверку файлов регистрации (логов) поступающих в системе тестирования (электронный формат) и в случае обнаружения использования поступающим во время дополнительного тестирования и вступительного экзамена запрещенных предметов, указанных в пунктах 20-3 и 20-4 Правил и по результатам проверки файлов регистрации (логов) поступающих в системе тестирования, НЦТ составляется Акт обнаружения запрещенных предметов и удаления из аудитории поступающего, нарушившего правила поведения в аудитории, и (или) попытку вмешательства и (или) вмешательства в систему тестирования и иных нарушений при прохождении дополнительного тестирования и вступительного экзамена по форме, согласно </w:t>
      </w:r>
      <w:r>
        <w:rPr>
          <w:rFonts w:ascii="Times New Roman"/>
          <w:b w:val="false"/>
          <w:i w:val="false"/>
          <w:color w:val="000000"/>
          <w:sz w:val="28"/>
        </w:rPr>
        <w:t>приложению 12-1</w:t>
      </w:r>
      <w:r>
        <w:rPr>
          <w:rFonts w:ascii="Times New Roman"/>
          <w:b w:val="false"/>
          <w:i w:val="false"/>
          <w:color w:val="000000"/>
          <w:sz w:val="28"/>
        </w:rPr>
        <w:t xml:space="preserve"> Правилам. Решением Комиссии результаты дополнительного тестирования и сертификат вступительного экзамена аннулируются.</w:t>
      </w:r>
    </w:p>
    <w:p>
      <w:pPr>
        <w:spacing w:after="0"/>
        <w:ind w:left="0"/>
        <w:jc w:val="both"/>
      </w:pPr>
      <w:r>
        <w:rPr>
          <w:rFonts w:ascii="Times New Roman"/>
          <w:b w:val="false"/>
          <w:i w:val="false"/>
          <w:color w:val="000000"/>
          <w:sz w:val="28"/>
        </w:rPr>
        <w:t>
      При аннулировании результатов дополнительного тестирования, поступающие не допускаются к вступительному экзамену. После аннулирования сертификата вступительного экзамена НЦТ направляет уведомление поступающему и ОВПО.</w:t>
      </w:r>
    </w:p>
    <w:p>
      <w:pPr>
        <w:spacing w:after="0"/>
        <w:ind w:left="0"/>
        <w:jc w:val="both"/>
      </w:pPr>
      <w:r>
        <w:rPr>
          <w:rFonts w:ascii="Times New Roman"/>
          <w:b w:val="false"/>
          <w:i w:val="false"/>
          <w:color w:val="000000"/>
          <w:sz w:val="28"/>
        </w:rPr>
        <w:t>
      Поступающий не допускается к вступительному экзамену в текущем году.</w:t>
      </w:r>
    </w:p>
    <w:p>
      <w:pPr>
        <w:spacing w:after="0"/>
        <w:ind w:left="0"/>
        <w:jc w:val="both"/>
      </w:pPr>
      <w:r>
        <w:rPr>
          <w:rFonts w:ascii="Times New Roman"/>
          <w:b w:val="false"/>
          <w:i w:val="false"/>
          <w:color w:val="000000"/>
          <w:sz w:val="28"/>
        </w:rPr>
        <w:t>
      НЦТ после завершения дополнительного тестирования и вступительного экзамена, проведенного в период с 4 по 20 августа и/или с 19 ноября по 11 декабря, осуществляет просмотр записей видеонаблюдения и производит проверку файлов регистрации (логов) поступающих в системе тестирования (электронный формат) в течение 3 (трех) месяцев.</w:t>
      </w:r>
    </w:p>
    <w:p>
      <w:pPr>
        <w:spacing w:after="0"/>
        <w:ind w:left="0"/>
        <w:jc w:val="both"/>
      </w:pPr>
      <w:r>
        <w:rPr>
          <w:rFonts w:ascii="Times New Roman"/>
          <w:b w:val="false"/>
          <w:i w:val="false"/>
          <w:color w:val="000000"/>
          <w:sz w:val="28"/>
        </w:rPr>
        <w:t>
      В случае обнаружения нарушения правил и (или) использования поступающим во время дополнительного тестирования и вступительного экзамена запрещенных предметов, указанных в пунктах 20-3 и 20-4 Правил и по результатам проверки файлов регистрации (логов) поступающих в системе тестирования по завершении дополнительного тестирования и вступительного экзамена, НЦТ составляется акт в произвольной форме и направляется в уполномоченный орган в области науки и высшего образования с подтверждающими материалами.</w:t>
      </w:r>
    </w:p>
    <w:p>
      <w:pPr>
        <w:spacing w:after="0"/>
        <w:ind w:left="0"/>
        <w:jc w:val="both"/>
      </w:pPr>
      <w:r>
        <w:rPr>
          <w:rFonts w:ascii="Times New Roman"/>
          <w:b w:val="false"/>
          <w:i w:val="false"/>
          <w:color w:val="000000"/>
          <w:sz w:val="28"/>
        </w:rPr>
        <w:t>
      Акт и подтверждающие материалы представляются на рассмотрение комиссии, создаваемой уполномоченным органом в области науки и высшего образования. На основании решения комиссии результаты дополнительного тестирования, сертификат вступительного экзамена аннулируются приказом уполномоченного органа в области науки и высшего образования.</w:t>
      </w:r>
    </w:p>
    <w:p>
      <w:pPr>
        <w:spacing w:after="0"/>
        <w:ind w:left="0"/>
        <w:jc w:val="both"/>
      </w:pPr>
      <w:r>
        <w:rPr>
          <w:rFonts w:ascii="Times New Roman"/>
          <w:b w:val="false"/>
          <w:i w:val="false"/>
          <w:color w:val="000000"/>
          <w:sz w:val="28"/>
        </w:rPr>
        <w:t>
      После аннулирования результатов дополнительного тестирования, вступительного экзамена и (или) сертификата вступительного экзамена, НЦТ направляет уведомление ОВПО и поступающему через его личный кабинет.</w:t>
      </w:r>
    </w:p>
    <w:p>
      <w:pPr>
        <w:spacing w:after="0"/>
        <w:ind w:left="0"/>
        <w:jc w:val="both"/>
      </w:pPr>
      <w:r>
        <w:rPr>
          <w:rFonts w:ascii="Times New Roman"/>
          <w:b w:val="false"/>
          <w:i w:val="false"/>
          <w:color w:val="000000"/>
          <w:sz w:val="28"/>
        </w:rPr>
        <w:t>
      При этом поступающие, чьи результаты были аннулированы не допускаются к дополнительному тестированию и вступительному экзамену в текущем году.</w:t>
      </w:r>
    </w:p>
    <w:p>
      <w:pPr>
        <w:spacing w:after="0"/>
        <w:ind w:left="0"/>
        <w:jc w:val="both"/>
      </w:pPr>
      <w:r>
        <w:rPr>
          <w:rFonts w:ascii="Times New Roman"/>
          <w:b w:val="false"/>
          <w:i w:val="false"/>
          <w:color w:val="000000"/>
          <w:sz w:val="28"/>
        </w:rPr>
        <w:t>
      Уполномоченным органом в области науки и высшего образования создается Комиссия по мониторингу оценивания работ поступающих в докторантуру экспертами экзаменационной и апелляционной комиссий.</w:t>
      </w:r>
    </w:p>
    <w:p>
      <w:pPr>
        <w:spacing w:after="0"/>
        <w:ind w:left="0"/>
        <w:jc w:val="both"/>
      </w:pPr>
      <w:r>
        <w:rPr>
          <w:rFonts w:ascii="Times New Roman"/>
          <w:b w:val="false"/>
          <w:i w:val="false"/>
          <w:color w:val="000000"/>
          <w:sz w:val="28"/>
        </w:rPr>
        <w:t>
      Комиссия по мониторингу оценивания работ поступающих в докторантуру после завершения вступительного экзамена, проведенного в период с 4 по 20 августа и (или) с 19 ноября по 11 декабря, осуществляет проверку оценивания работ поступающих в докторантуру экспертами экзаменационной и апелляционной комиссий в течение 3 (трех) месяцев.</w:t>
      </w:r>
    </w:p>
    <w:p>
      <w:pPr>
        <w:spacing w:after="0"/>
        <w:ind w:left="0"/>
        <w:jc w:val="both"/>
      </w:pPr>
      <w:r>
        <w:rPr>
          <w:rFonts w:ascii="Times New Roman"/>
          <w:b w:val="false"/>
          <w:i w:val="false"/>
          <w:color w:val="000000"/>
          <w:sz w:val="28"/>
        </w:rPr>
        <w:t>
      В случае выявления нарушений со стороны экзаменационных и (или) апелляционных комиссий, на основании решения комиссии результаты вступительного экзамена и сертификат поступающего аннулируются приказом уполномоченного органа в области науки и высшего образования, и направляется уведомление в ОВПО.</w:t>
      </w:r>
    </w:p>
    <w:p>
      <w:pPr>
        <w:spacing w:after="0"/>
        <w:ind w:left="0"/>
        <w:jc w:val="both"/>
      </w:pPr>
      <w:r>
        <w:rPr>
          <w:rFonts w:ascii="Times New Roman"/>
          <w:b w:val="false"/>
          <w:i w:val="false"/>
          <w:color w:val="000000"/>
          <w:sz w:val="28"/>
        </w:rPr>
        <w:t>
      ОВПО уведомляет и осуществляет отчисление обучающегося.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Типовые правила дополнены пунктом 20-5 в соответствии с приказом Министра образования и науки РК от 09.08.2021 </w:t>
      </w:r>
      <w:r>
        <w:rPr>
          <w:rFonts w:ascii="Times New Roman"/>
          <w:b w:val="false"/>
          <w:i w:val="false"/>
          <w:color w:val="000000"/>
          <w:sz w:val="28"/>
        </w:rPr>
        <w:t>№ 388</w:t>
      </w:r>
      <w:r>
        <w:rPr>
          <w:rFonts w:ascii="Times New Roman"/>
          <w:b w:val="false"/>
          <w:i w:val="false"/>
          <w:color w:val="ff0000"/>
          <w:sz w:val="28"/>
        </w:rPr>
        <w:t xml:space="preserve"> (водится в действие после дня его первого официального опубликования);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207" w:id="340"/>
    <w:p>
      <w:pPr>
        <w:spacing w:after="0"/>
        <w:ind w:left="0"/>
        <w:jc w:val="both"/>
      </w:pPr>
      <w:r>
        <w:rPr>
          <w:rFonts w:ascii="Times New Roman"/>
          <w:b w:val="false"/>
          <w:i w:val="false"/>
          <w:color w:val="000000"/>
          <w:sz w:val="28"/>
        </w:rPr>
        <w:t>
      20-6. Собеседование для лиц, поступающих в докторантуру осуществляется ОВПО самостоятельно до прохождения вступительных экзаменов по блокам "Написание эссе" и "Ответы на экзаменационные вопросы по профилю группы образовательных программ".</w:t>
      </w:r>
    </w:p>
    <w:bookmarkEnd w:id="340"/>
    <w:p>
      <w:pPr>
        <w:spacing w:after="0"/>
        <w:ind w:left="0"/>
        <w:jc w:val="both"/>
      </w:pPr>
      <w:r>
        <w:rPr>
          <w:rFonts w:ascii="Times New Roman"/>
          <w:b w:val="false"/>
          <w:i w:val="false"/>
          <w:color w:val="000000"/>
          <w:sz w:val="28"/>
        </w:rPr>
        <w:t>
      Собеседование направлено на оценку профессиональных и личных качеств поступающего, потенциала для проведения научно-исследовательской или экспериментально-исследовательской работы.</w:t>
      </w:r>
    </w:p>
    <w:p>
      <w:pPr>
        <w:spacing w:after="0"/>
        <w:ind w:left="0"/>
        <w:jc w:val="both"/>
      </w:pPr>
      <w:r>
        <w:rPr>
          <w:rFonts w:ascii="Times New Roman"/>
          <w:b w:val="false"/>
          <w:i w:val="false"/>
          <w:color w:val="000000"/>
          <w:sz w:val="28"/>
        </w:rPr>
        <w:t>
      Собеседование проводится в дистанционной форме с обязательным использованием видеосвязи. Видеозапись хранится в архиве не менее трех лет.</w:t>
      </w:r>
    </w:p>
    <w:p>
      <w:pPr>
        <w:spacing w:after="0"/>
        <w:ind w:left="0"/>
        <w:jc w:val="both"/>
      </w:pPr>
      <w:r>
        <w:rPr>
          <w:rFonts w:ascii="Times New Roman"/>
          <w:b w:val="false"/>
          <w:i w:val="false"/>
          <w:color w:val="000000"/>
          <w:sz w:val="28"/>
        </w:rPr>
        <w:t>
      Собеседование оформляется протоколом, который подписывается председателем, членами и секретарем экзаменационной комиссии.</w:t>
      </w:r>
    </w:p>
    <w:p>
      <w:pPr>
        <w:spacing w:after="0"/>
        <w:ind w:left="0"/>
        <w:jc w:val="both"/>
      </w:pPr>
      <w:r>
        <w:rPr>
          <w:rFonts w:ascii="Times New Roman"/>
          <w:b w:val="false"/>
          <w:i w:val="false"/>
          <w:color w:val="000000"/>
          <w:sz w:val="28"/>
        </w:rPr>
        <w:t>
      В случае неявки поступающего на собеседование выставляется 0 баллов, оформляется протоколом, который подписывается председателем, членами и секретарем экзаменационной комиссии.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Типовые правила дополнены пунктом 20-6 в соответствии с приказом Министра науки и высшего образования РК от 20.07.2022 </w:t>
      </w:r>
      <w:r>
        <w:rPr>
          <w:rFonts w:ascii="Times New Roman"/>
          <w:b w:val="false"/>
          <w:i w:val="false"/>
          <w:color w:val="000000"/>
          <w:sz w:val="28"/>
        </w:rPr>
        <w:t>№ 3</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809" w:id="341"/>
    <w:p>
      <w:pPr>
        <w:spacing w:after="0"/>
        <w:ind w:left="0"/>
        <w:jc w:val="both"/>
      </w:pPr>
      <w:r>
        <w:rPr>
          <w:rFonts w:ascii="Times New Roman"/>
          <w:b w:val="false"/>
          <w:i w:val="false"/>
          <w:color w:val="000000"/>
          <w:sz w:val="28"/>
        </w:rPr>
        <w:t>
      21. На период проведения вступительных экзаменов в докторантуру – в ОВПО создаются экзаменационные комиссии по группам образовательных программ. Допускается создание одной экзаменационной комиссии по родственным направлениям подготовки кадров.</w:t>
      </w:r>
    </w:p>
    <w:bookmarkEnd w:id="341"/>
    <w:bookmarkStart w:name="z810" w:id="342"/>
    <w:p>
      <w:pPr>
        <w:spacing w:after="0"/>
        <w:ind w:left="0"/>
        <w:jc w:val="both"/>
      </w:pPr>
      <w:r>
        <w:rPr>
          <w:rFonts w:ascii="Times New Roman"/>
          <w:b w:val="false"/>
          <w:i w:val="false"/>
          <w:color w:val="000000"/>
          <w:sz w:val="28"/>
        </w:rPr>
        <w:t>
      22. Экзаменационные комиссии по группам образовательных программ формируются из числа профессорско-преподавательского состава ОВПО, сотрудников ОВПО, имеющих ученую степень доктора или кандидата наук, или степень доктора философии (PhD) по соответствующему профилю.</w:t>
      </w:r>
    </w:p>
    <w:bookmarkEnd w:id="342"/>
    <w:p>
      <w:pPr>
        <w:spacing w:after="0"/>
        <w:ind w:left="0"/>
        <w:jc w:val="both"/>
      </w:pPr>
      <w:r>
        <w:rPr>
          <w:rFonts w:ascii="Times New Roman"/>
          <w:b w:val="false"/>
          <w:i w:val="false"/>
          <w:color w:val="000000"/>
          <w:sz w:val="28"/>
        </w:rPr>
        <w:t>
      В состав экзаменационной комиссии не входят члены апелляционной комиссии.</w:t>
      </w:r>
    </w:p>
    <w:p>
      <w:pPr>
        <w:spacing w:after="0"/>
        <w:ind w:left="0"/>
        <w:jc w:val="both"/>
      </w:pPr>
      <w:r>
        <w:rPr>
          <w:rFonts w:ascii="Times New Roman"/>
          <w:b w:val="false"/>
          <w:i w:val="false"/>
          <w:color w:val="000000"/>
          <w:sz w:val="28"/>
        </w:rPr>
        <w:t>
      Состав экзаменационных комиссий с указанием их председателей утверждается приказом руководителя ОВПО и направляется в уполномоченный орган в области науки и высшего образования и здравоохранения.</w:t>
      </w:r>
    </w:p>
    <w:p>
      <w:pPr>
        <w:spacing w:after="0"/>
        <w:ind w:left="0"/>
        <w:jc w:val="both"/>
      </w:pPr>
      <w:r>
        <w:rPr>
          <w:rFonts w:ascii="Times New Roman"/>
          <w:b w:val="false"/>
          <w:i w:val="false"/>
          <w:color w:val="000000"/>
          <w:sz w:val="28"/>
        </w:rPr>
        <w:t>
      Экзаменационные комиссии ОВПО проверяют работы по индивидуальному коду поступающего и направляют результаты рассмотрения через информационную систему в НЦТ для дальнейшего опубликования результатов.</w:t>
      </w:r>
    </w:p>
    <w:p>
      <w:pPr>
        <w:spacing w:after="0"/>
        <w:ind w:left="0"/>
        <w:jc w:val="both"/>
      </w:pPr>
      <w:r>
        <w:rPr>
          <w:rFonts w:ascii="Times New Roman"/>
          <w:b w:val="false"/>
          <w:i w:val="false"/>
          <w:color w:val="000000"/>
          <w:sz w:val="28"/>
        </w:rPr>
        <w:t xml:space="preserve">
      Лица, поступающие в докторантуру на группы образовательных программ областей образования "Педагогические науки", "Естественные науки, математика и статистика", "Информационно-коммуникационные технологии", "Инженерные, обрабатывающие и строительные отрасли", а также направлений подготовки кадров "Гуманитарные науки", "Социальные науки", "Бизнес и управление", сдают блок по экзаменационным вопросам по профилю группы образовательных программ, и освобождаются от написания эссе при наличии международного сертификата о сдаче стандартизированного теста Graduate Record Examinations (грэдуэйт рекорд экзаменейшен) GRE в соответствии со шкалой перевода баллов, согласно </w:t>
      </w:r>
      <w:r>
        <w:rPr>
          <w:rFonts w:ascii="Times New Roman"/>
          <w:b w:val="false"/>
          <w:i w:val="false"/>
          <w:color w:val="000000"/>
          <w:sz w:val="28"/>
        </w:rPr>
        <w:t>приложению 6</w:t>
      </w:r>
      <w:r>
        <w:rPr>
          <w:rFonts w:ascii="Times New Roman"/>
          <w:b w:val="false"/>
          <w:i w:val="false"/>
          <w:color w:val="000000"/>
          <w:sz w:val="28"/>
        </w:rPr>
        <w:t xml:space="preserve"> к Правилам.</w:t>
      </w:r>
    </w:p>
    <w:p>
      <w:pPr>
        <w:spacing w:after="0"/>
        <w:ind w:left="0"/>
        <w:jc w:val="both"/>
      </w:pPr>
      <w:r>
        <w:rPr>
          <w:rFonts w:ascii="Times New Roman"/>
          <w:b w:val="false"/>
          <w:i w:val="false"/>
          <w:color w:val="000000"/>
          <w:sz w:val="28"/>
        </w:rPr>
        <w:t>
      Лицам, имеющим международный сертификат о сдаче стандартизированного теста GRE необходимо внести данные при подаче заявления для участия во вступительном экзамене и в конкурсе.</w:t>
      </w:r>
    </w:p>
    <w:p>
      <w:pPr>
        <w:spacing w:after="0"/>
        <w:ind w:left="0"/>
        <w:jc w:val="both"/>
      </w:pPr>
      <w:r>
        <w:rPr>
          <w:rFonts w:ascii="Times New Roman"/>
          <w:b w:val="false"/>
          <w:i w:val="false"/>
          <w:color w:val="000000"/>
          <w:sz w:val="28"/>
        </w:rPr>
        <w:t>
      Перевод баллов сертификата в баллы написания эссе осуществляется при подаче заявления для участия в конкурсе на присуждение государственного образовательного гранта и при зачислении в ОВПО на платной основе.</w:t>
      </w:r>
    </w:p>
    <w:p>
      <w:pPr>
        <w:spacing w:after="0"/>
        <w:ind w:left="0"/>
        <w:jc w:val="both"/>
      </w:pPr>
      <w:r>
        <w:rPr>
          <w:rFonts w:ascii="Times New Roman"/>
          <w:b w:val="false"/>
          <w:i w:val="false"/>
          <w:color w:val="000000"/>
          <w:sz w:val="28"/>
        </w:rPr>
        <w:t>
      Подлинность и срок действия представляемых сертификатов проверяются приемными комиссиями ОВПО.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22 -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819" w:id="343"/>
    <w:p>
      <w:pPr>
        <w:spacing w:after="0"/>
        <w:ind w:left="0"/>
        <w:jc w:val="left"/>
      </w:pPr>
      <w:r>
        <w:rPr>
          <w:rFonts w:ascii="Times New Roman"/>
          <w:b/>
          <w:i w:val="false"/>
          <w:color w:val="000000"/>
        </w:rPr>
        <w:t xml:space="preserve"> Параграф 3. Работа апелляционных комиссий</w:t>
      </w:r>
    </w:p>
    <w:bookmarkEnd w:id="343"/>
    <w:bookmarkStart w:name="z820" w:id="344"/>
    <w:p>
      <w:pPr>
        <w:spacing w:after="0"/>
        <w:ind w:left="0"/>
        <w:jc w:val="both"/>
      </w:pPr>
      <w:r>
        <w:rPr>
          <w:rFonts w:ascii="Times New Roman"/>
          <w:b w:val="false"/>
          <w:i w:val="false"/>
          <w:color w:val="000000"/>
          <w:sz w:val="28"/>
        </w:rPr>
        <w:t>
      23. ОВПО и научные организации за двадцать календарных дней до проведения вступительных (творческих) экзаменов направляют в МНВО РК и МЗ РК график проведения вступительных (творческих) экзаменов по группам образовательных программ докторантуры, магистратуры, резидентуры.</w:t>
      </w:r>
    </w:p>
    <w:bookmarkEnd w:id="3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23 -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757" w:id="345"/>
    <w:p>
      <w:pPr>
        <w:spacing w:after="0"/>
        <w:ind w:left="0"/>
        <w:jc w:val="both"/>
      </w:pPr>
      <w:r>
        <w:rPr>
          <w:rFonts w:ascii="Times New Roman"/>
          <w:b w:val="false"/>
          <w:i w:val="false"/>
          <w:color w:val="000000"/>
          <w:sz w:val="28"/>
        </w:rPr>
        <w:t xml:space="preserve">
      24. Для рассмотрения заявлений лиц, не согласных с результатами вступительных (творческих) экзаменов в ОВПО и научных организациях создаются апелляционные комиссии. </w:t>
      </w:r>
    </w:p>
    <w:bookmarkEnd w:id="345"/>
    <w:p>
      <w:pPr>
        <w:spacing w:after="0"/>
        <w:ind w:left="0"/>
        <w:jc w:val="both"/>
      </w:pPr>
      <w:r>
        <w:rPr>
          <w:rFonts w:ascii="Times New Roman"/>
          <w:b w:val="false"/>
          <w:i w:val="false"/>
          <w:color w:val="000000"/>
          <w:sz w:val="28"/>
        </w:rPr>
        <w:t>
      Для рассмотрения заявлений лиц, не согласных с результатами КТ, а также вступительных экзаменов в докторантуру создается Республиканская комиссия по рассмотрению апелляций при МНВО РК. Председатель и состав Республиканской апелляционной комиссии, утверждаются приказом МНВО РК.</w:t>
      </w:r>
    </w:p>
    <w:p>
      <w:pPr>
        <w:spacing w:after="0"/>
        <w:ind w:left="0"/>
        <w:jc w:val="both"/>
      </w:pPr>
      <w:r>
        <w:rPr>
          <w:rFonts w:ascii="Times New Roman"/>
          <w:b w:val="false"/>
          <w:i w:val="false"/>
          <w:color w:val="000000"/>
          <w:sz w:val="28"/>
        </w:rPr>
        <w:t>
      При проведении КТ в бумажном формате в каждом пункте проведения КТ создаются апелляционные комиссии. Председатели апелляционных комиссий утверждается приказом МНВО РК.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24 -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760" w:id="346"/>
    <w:p>
      <w:pPr>
        <w:spacing w:after="0"/>
        <w:ind w:left="0"/>
        <w:jc w:val="both"/>
      </w:pPr>
      <w:r>
        <w:rPr>
          <w:rFonts w:ascii="Times New Roman"/>
          <w:b w:val="false"/>
          <w:i w:val="false"/>
          <w:color w:val="000000"/>
          <w:sz w:val="28"/>
        </w:rPr>
        <w:t>
      25. Апелляционная комиссия принимает и рассматривает заявления от лиц, поступающих в докторантуру и резидентуру по содержанию экзаменационных материалов и техническим причинам.</w:t>
      </w:r>
    </w:p>
    <w:bookmarkEnd w:id="346"/>
    <w:bookmarkStart w:name="z1761" w:id="347"/>
    <w:p>
      <w:pPr>
        <w:spacing w:after="0"/>
        <w:ind w:left="0"/>
        <w:jc w:val="both"/>
      </w:pPr>
      <w:r>
        <w:rPr>
          <w:rFonts w:ascii="Times New Roman"/>
          <w:b w:val="false"/>
          <w:i w:val="false"/>
          <w:color w:val="000000"/>
          <w:sz w:val="28"/>
        </w:rPr>
        <w:t>
      Республиканская апелляционная комиссия рассматривает заявления от лиц, поступающих в магистратуру по содержанию тестовых заданий и техническим причинам.</w:t>
      </w:r>
    </w:p>
    <w:bookmarkEnd w:id="347"/>
    <w:bookmarkStart w:name="z1762" w:id="348"/>
    <w:p>
      <w:pPr>
        <w:spacing w:after="0"/>
        <w:ind w:left="0"/>
        <w:jc w:val="both"/>
      </w:pPr>
      <w:r>
        <w:rPr>
          <w:rFonts w:ascii="Times New Roman"/>
          <w:b w:val="false"/>
          <w:i w:val="false"/>
          <w:color w:val="000000"/>
          <w:sz w:val="28"/>
        </w:rPr>
        <w:t xml:space="preserve">
      Апелляционная комиссия и (или) республиканская апелляционная комиссия принимают решение по заявлению лица, апеллирующего результаты вступительного (творческого) экзамена или КТ по группам образовательных программ послевузовского образования. </w:t>
      </w:r>
    </w:p>
    <w:bookmarkEnd w:id="3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25- в редакции приказа Министра образования и науки РК от 08.06.2020 </w:t>
      </w:r>
      <w:r>
        <w:rPr>
          <w:rFonts w:ascii="Times New Roman"/>
          <w:b w:val="false"/>
          <w:i w:val="false"/>
          <w:color w:val="000000"/>
          <w:sz w:val="28"/>
        </w:rPr>
        <w:t>№ 237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763" w:id="349"/>
    <w:p>
      <w:pPr>
        <w:spacing w:after="0"/>
        <w:ind w:left="0"/>
        <w:jc w:val="both"/>
      </w:pPr>
      <w:r>
        <w:rPr>
          <w:rFonts w:ascii="Times New Roman"/>
          <w:b w:val="false"/>
          <w:i w:val="false"/>
          <w:color w:val="000000"/>
          <w:sz w:val="28"/>
        </w:rPr>
        <w:t>
      26. Заявления на апелляцию от лиц, поступающих в докторантуру, магистратуру подаются на имя председателя апелляционной комиссии поступающими лично и через информационную систему НЦТ.</w:t>
      </w:r>
    </w:p>
    <w:bookmarkEnd w:id="349"/>
    <w:p>
      <w:pPr>
        <w:spacing w:after="0"/>
        <w:ind w:left="0"/>
        <w:jc w:val="both"/>
      </w:pPr>
      <w:r>
        <w:rPr>
          <w:rFonts w:ascii="Times New Roman"/>
          <w:b w:val="false"/>
          <w:i w:val="false"/>
          <w:color w:val="000000"/>
          <w:sz w:val="28"/>
        </w:rPr>
        <w:t>
      Заявления принимаются до 13:00 часов следующего дня после объявления результатов вступительного экзамена в докторантуру, творческого экзамена и рассматриваются апелляционной комиссией ОВПО в течение одного дня со дня подачи заявления.</w:t>
      </w:r>
    </w:p>
    <w:p>
      <w:pPr>
        <w:spacing w:after="0"/>
        <w:ind w:left="0"/>
        <w:jc w:val="both"/>
      </w:pPr>
      <w:r>
        <w:rPr>
          <w:rFonts w:ascii="Times New Roman"/>
          <w:b w:val="false"/>
          <w:i w:val="false"/>
          <w:color w:val="000000"/>
          <w:sz w:val="28"/>
        </w:rPr>
        <w:t>
      Заявление на апелляцию при комплексном тестировании в магистратуру подается лицом, участвовавшим в тестировании через информационную систему НЦТ:</w:t>
      </w:r>
    </w:p>
    <w:p>
      <w:pPr>
        <w:spacing w:after="0"/>
        <w:ind w:left="0"/>
        <w:jc w:val="both"/>
      </w:pPr>
      <w:r>
        <w:rPr>
          <w:rFonts w:ascii="Times New Roman"/>
          <w:b w:val="false"/>
          <w:i w:val="false"/>
          <w:color w:val="000000"/>
          <w:sz w:val="28"/>
        </w:rPr>
        <w:t>
      - по техническим причинам во время тестирования;</w:t>
      </w:r>
    </w:p>
    <w:p>
      <w:pPr>
        <w:spacing w:after="0"/>
        <w:ind w:left="0"/>
        <w:jc w:val="both"/>
      </w:pPr>
      <w:r>
        <w:rPr>
          <w:rFonts w:ascii="Times New Roman"/>
          <w:b w:val="false"/>
          <w:i w:val="false"/>
          <w:color w:val="000000"/>
          <w:sz w:val="28"/>
        </w:rPr>
        <w:t>
      - по содержанию после завершения тестирования в течение 30 минут.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26 - в редакции приказа Министра науки и высшего образования РК от 02.06.2023 </w:t>
      </w:r>
      <w:r>
        <w:rPr>
          <w:rFonts w:ascii="Times New Roman"/>
          <w:b w:val="false"/>
          <w:i w:val="false"/>
          <w:color w:val="00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413" w:id="350"/>
    <w:p>
      <w:pPr>
        <w:spacing w:after="0"/>
        <w:ind w:left="0"/>
        <w:jc w:val="both"/>
      </w:pPr>
      <w:r>
        <w:rPr>
          <w:rFonts w:ascii="Times New Roman"/>
          <w:b w:val="false"/>
          <w:i w:val="false"/>
          <w:color w:val="000000"/>
          <w:sz w:val="28"/>
        </w:rPr>
        <w:t>
      26-1. Заявления на апелляцию вступительного экзамена в докторантуру в компьютерном формате принимаются на следующий день с 13:00 до 13:40 часов после объявления результатов, на базе организации, определяемой уполномоченным органом в области науки и высшего образования.</w:t>
      </w:r>
    </w:p>
    <w:bookmarkEnd w:id="350"/>
    <w:bookmarkStart w:name="z3626" w:id="351"/>
    <w:p>
      <w:pPr>
        <w:spacing w:after="0"/>
        <w:ind w:left="0"/>
        <w:jc w:val="both"/>
      </w:pPr>
      <w:r>
        <w:rPr>
          <w:rFonts w:ascii="Times New Roman"/>
          <w:b w:val="false"/>
          <w:i w:val="false"/>
          <w:color w:val="000000"/>
          <w:sz w:val="28"/>
        </w:rPr>
        <w:t>
      При входе в здание для подачи заявления на апелляцию по результатам вступительного экзамена не допускается пронос и использование запрещенных предметов, указанных в пунктах 20-3 и 20-4 Правил.</w:t>
      </w:r>
    </w:p>
    <w:bookmarkEnd w:id="351"/>
    <w:bookmarkStart w:name="z3627" w:id="352"/>
    <w:p>
      <w:pPr>
        <w:spacing w:after="0"/>
        <w:ind w:left="0"/>
        <w:jc w:val="both"/>
      </w:pPr>
      <w:r>
        <w:rPr>
          <w:rFonts w:ascii="Times New Roman"/>
          <w:b w:val="false"/>
          <w:i w:val="false"/>
          <w:color w:val="000000"/>
          <w:sz w:val="28"/>
        </w:rPr>
        <w:t xml:space="preserve">
      При выявлении запрещенных предметов, указанных в пунктах 20-3 и 20-4 Правил, во время проверки металлоискателем в ходе запуска в здание на апелляцию, администратором составляется акт выявления запрещенных предметов в ходе запуска на дополнительное тестирование и вступительный экзамен в докторантуру в компьютерном формате по форме согласно </w:t>
      </w:r>
      <w:r>
        <w:rPr>
          <w:rFonts w:ascii="Times New Roman"/>
          <w:b w:val="false"/>
          <w:i w:val="false"/>
          <w:color w:val="000000"/>
          <w:sz w:val="28"/>
        </w:rPr>
        <w:t>приложению 10</w:t>
      </w:r>
      <w:r>
        <w:rPr>
          <w:rFonts w:ascii="Times New Roman"/>
          <w:b w:val="false"/>
          <w:i w:val="false"/>
          <w:color w:val="000000"/>
          <w:sz w:val="28"/>
        </w:rPr>
        <w:t xml:space="preserve"> к Правилам. Поступающий не допускается к дополнительному тестированию и вступительному экзамену в текущем году.</w:t>
      </w:r>
    </w:p>
    <w:bookmarkEnd w:id="352"/>
    <w:bookmarkStart w:name="z3628" w:id="353"/>
    <w:p>
      <w:pPr>
        <w:spacing w:after="0"/>
        <w:ind w:left="0"/>
        <w:jc w:val="both"/>
      </w:pPr>
      <w:r>
        <w:rPr>
          <w:rFonts w:ascii="Times New Roman"/>
          <w:b w:val="false"/>
          <w:i w:val="false"/>
          <w:color w:val="000000"/>
          <w:sz w:val="28"/>
        </w:rPr>
        <w:t>
      На апелляцию вступительного экзамена в докторантуру по содержанию отводится 40 минут.</w:t>
      </w:r>
    </w:p>
    <w:bookmarkEnd w:id="353"/>
    <w:bookmarkStart w:name="z3629" w:id="354"/>
    <w:p>
      <w:pPr>
        <w:spacing w:after="0"/>
        <w:ind w:left="0"/>
        <w:jc w:val="both"/>
      </w:pPr>
      <w:r>
        <w:rPr>
          <w:rFonts w:ascii="Times New Roman"/>
          <w:b w:val="false"/>
          <w:i w:val="false"/>
          <w:color w:val="000000"/>
          <w:sz w:val="28"/>
        </w:rPr>
        <w:t>
      Апелляция по содержанию тестовых заданий и техническим причинам от лиц, поступающих в докторантуру по дополнительному тестированию на знание английского языка рассматривается Республиканской апелляционной комиссией.</w:t>
      </w:r>
    </w:p>
    <w:bookmarkEnd w:id="354"/>
    <w:bookmarkStart w:name="z3630" w:id="355"/>
    <w:p>
      <w:pPr>
        <w:spacing w:after="0"/>
        <w:ind w:left="0"/>
        <w:jc w:val="both"/>
      </w:pPr>
      <w:r>
        <w:rPr>
          <w:rFonts w:ascii="Times New Roman"/>
          <w:b w:val="false"/>
          <w:i w:val="false"/>
          <w:color w:val="000000"/>
          <w:sz w:val="28"/>
        </w:rPr>
        <w:t>
      Заявление по техническим причинам на апелляцию от лиц, поступающих в докторантуру по дополнительному тестированию на знание английского языка подается поступающим во время проведения тестирования.</w:t>
      </w:r>
    </w:p>
    <w:bookmarkEnd w:id="355"/>
    <w:bookmarkStart w:name="z3631" w:id="356"/>
    <w:p>
      <w:pPr>
        <w:spacing w:after="0"/>
        <w:ind w:left="0"/>
        <w:jc w:val="both"/>
      </w:pPr>
      <w:r>
        <w:rPr>
          <w:rFonts w:ascii="Times New Roman"/>
          <w:b w:val="false"/>
          <w:i w:val="false"/>
          <w:color w:val="000000"/>
          <w:sz w:val="28"/>
        </w:rPr>
        <w:t>
      Апелляция по технической причине рассматривается в случае отсутствия фрагмента условия тестового задания (тексты, схемы, рисунки, таблицы) в результате, которого невозможно определить правильный ответ.</w:t>
      </w:r>
    </w:p>
    <w:bookmarkEnd w:id="356"/>
    <w:bookmarkStart w:name="z3632" w:id="357"/>
    <w:p>
      <w:pPr>
        <w:spacing w:after="0"/>
        <w:ind w:left="0"/>
        <w:jc w:val="both"/>
      </w:pPr>
      <w:r>
        <w:rPr>
          <w:rFonts w:ascii="Times New Roman"/>
          <w:b w:val="false"/>
          <w:i w:val="false"/>
          <w:color w:val="000000"/>
          <w:sz w:val="28"/>
        </w:rPr>
        <w:t>
      Рассмотрению подлежат конкретные факты, изложенные в заявлении на апелляцию.</w:t>
      </w:r>
    </w:p>
    <w:bookmarkEnd w:id="357"/>
    <w:bookmarkStart w:name="z3633" w:id="358"/>
    <w:p>
      <w:pPr>
        <w:spacing w:after="0"/>
        <w:ind w:left="0"/>
        <w:jc w:val="both"/>
      </w:pPr>
      <w:r>
        <w:rPr>
          <w:rFonts w:ascii="Times New Roman"/>
          <w:b w:val="false"/>
          <w:i w:val="false"/>
          <w:color w:val="000000"/>
          <w:sz w:val="28"/>
        </w:rPr>
        <w:t>
      Заявление на апелляцию по содержанию подается от лиц, поступающих в докторантуру по дополнительному тестированию на знание английского языка после завершения дополнительного тестирования в течение 30 минут.</w:t>
      </w:r>
    </w:p>
    <w:bookmarkEnd w:id="358"/>
    <w:bookmarkStart w:name="z3634" w:id="359"/>
    <w:p>
      <w:pPr>
        <w:spacing w:after="0"/>
        <w:ind w:left="0"/>
        <w:jc w:val="both"/>
      </w:pPr>
      <w:r>
        <w:rPr>
          <w:rFonts w:ascii="Times New Roman"/>
          <w:b w:val="false"/>
          <w:i w:val="false"/>
          <w:color w:val="000000"/>
          <w:sz w:val="28"/>
        </w:rPr>
        <w:t>
      Апелляция по содержанию тестовых заданий от лиц, поступающих в докторантуру по дополнительному тестированию на знание английского языка рассматривается в случаях:</w:t>
      </w:r>
    </w:p>
    <w:bookmarkEnd w:id="359"/>
    <w:bookmarkStart w:name="z3635" w:id="360"/>
    <w:p>
      <w:pPr>
        <w:spacing w:after="0"/>
        <w:ind w:left="0"/>
        <w:jc w:val="both"/>
      </w:pPr>
      <w:r>
        <w:rPr>
          <w:rFonts w:ascii="Times New Roman"/>
          <w:b w:val="false"/>
          <w:i w:val="false"/>
          <w:color w:val="000000"/>
          <w:sz w:val="28"/>
        </w:rPr>
        <w:t>
      1) правильный ответ не совпадает с кодом правильных ответов (указывается вариант правильного ответа);</w:t>
      </w:r>
    </w:p>
    <w:bookmarkEnd w:id="360"/>
    <w:bookmarkStart w:name="z3636" w:id="361"/>
    <w:p>
      <w:pPr>
        <w:spacing w:after="0"/>
        <w:ind w:left="0"/>
        <w:jc w:val="both"/>
      </w:pPr>
      <w:r>
        <w:rPr>
          <w:rFonts w:ascii="Times New Roman"/>
          <w:b w:val="false"/>
          <w:i w:val="false"/>
          <w:color w:val="000000"/>
          <w:sz w:val="28"/>
        </w:rPr>
        <w:t>
      2) отсутствует правильный ответ;</w:t>
      </w:r>
    </w:p>
    <w:bookmarkEnd w:id="361"/>
    <w:bookmarkStart w:name="z3637" w:id="362"/>
    <w:p>
      <w:pPr>
        <w:spacing w:after="0"/>
        <w:ind w:left="0"/>
        <w:jc w:val="both"/>
      </w:pPr>
      <w:r>
        <w:rPr>
          <w:rFonts w:ascii="Times New Roman"/>
          <w:b w:val="false"/>
          <w:i w:val="false"/>
          <w:color w:val="000000"/>
          <w:sz w:val="28"/>
        </w:rPr>
        <w:t>
      3) имеется более одного правильного ответа в тестовых заданиях с выбором одного правильного ответа из всех предложенных (указываются все варианты правильных ответов);</w:t>
      </w:r>
    </w:p>
    <w:bookmarkEnd w:id="362"/>
    <w:bookmarkStart w:name="z3638" w:id="363"/>
    <w:p>
      <w:pPr>
        <w:spacing w:after="0"/>
        <w:ind w:left="0"/>
        <w:jc w:val="both"/>
      </w:pPr>
      <w:r>
        <w:rPr>
          <w:rFonts w:ascii="Times New Roman"/>
          <w:b w:val="false"/>
          <w:i w:val="false"/>
          <w:color w:val="000000"/>
          <w:sz w:val="28"/>
        </w:rPr>
        <w:t>
      4) некорректно составленное тестовое задание.</w:t>
      </w:r>
    </w:p>
    <w:bookmarkEnd w:id="363"/>
    <w:bookmarkStart w:name="z3639" w:id="364"/>
    <w:p>
      <w:pPr>
        <w:spacing w:after="0"/>
        <w:ind w:left="0"/>
        <w:jc w:val="both"/>
      </w:pPr>
      <w:r>
        <w:rPr>
          <w:rFonts w:ascii="Times New Roman"/>
          <w:b w:val="false"/>
          <w:i w:val="false"/>
          <w:color w:val="000000"/>
          <w:sz w:val="28"/>
        </w:rPr>
        <w:t>
      Решение Республиканской апелляционной комиссии является окончательным и пересмотру не подлежит.</w:t>
      </w:r>
    </w:p>
    <w:bookmarkEnd w:id="364"/>
    <w:bookmarkStart w:name="z3640" w:id="365"/>
    <w:p>
      <w:pPr>
        <w:spacing w:after="0"/>
        <w:ind w:left="0"/>
        <w:jc w:val="both"/>
      </w:pPr>
      <w:r>
        <w:rPr>
          <w:rFonts w:ascii="Times New Roman"/>
          <w:b w:val="false"/>
          <w:i w:val="false"/>
          <w:color w:val="000000"/>
          <w:sz w:val="28"/>
        </w:rPr>
        <w:t>
      Заявления на апелляцию по блокам написания эссе и ответов на экзаменационные вопросы по профилю группы образовательной программы без указания мотивированного обоснования (нет ответа, полное пояснение, пошаговое решение задач) рассмотрению не подлежат.</w:t>
      </w:r>
    </w:p>
    <w:bookmarkEnd w:id="365"/>
    <w:bookmarkStart w:name="z3641" w:id="366"/>
    <w:p>
      <w:pPr>
        <w:spacing w:after="0"/>
        <w:ind w:left="0"/>
        <w:jc w:val="both"/>
      </w:pPr>
      <w:r>
        <w:rPr>
          <w:rFonts w:ascii="Times New Roman"/>
          <w:b w:val="false"/>
          <w:i w:val="false"/>
          <w:color w:val="000000"/>
          <w:sz w:val="28"/>
        </w:rPr>
        <w:t>
      Апелляция по блокам написания эссе, ответов на экзаменационные вопросы по профилю группы образовательной программы проводится апелляционными комиссиями ОВПО.</w:t>
      </w:r>
    </w:p>
    <w:bookmarkEnd w:id="3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Типовые правила дополнены пунктом 26-1 в соответствии с приказом Министра науки и высшего образования РК от 02.06.2023 </w:t>
      </w:r>
      <w:r>
        <w:rPr>
          <w:rFonts w:ascii="Times New Roman"/>
          <w:b w:val="false"/>
          <w:i w:val="false"/>
          <w:color w:val="000000"/>
          <w:sz w:val="28"/>
        </w:rPr>
        <w:t>№ 252</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830" w:id="367"/>
    <w:p>
      <w:pPr>
        <w:spacing w:after="0"/>
        <w:ind w:left="0"/>
        <w:jc w:val="both"/>
      </w:pPr>
      <w:r>
        <w:rPr>
          <w:rFonts w:ascii="Times New Roman"/>
          <w:b w:val="false"/>
          <w:i w:val="false"/>
          <w:color w:val="000000"/>
          <w:sz w:val="28"/>
        </w:rPr>
        <w:t>
      27. При рассмотрении заявления апелляционной комиссией, лицо, подавшее апелляцию, предоставляет документ, удостоверяющий личность.</w:t>
      </w:r>
    </w:p>
    <w:bookmarkEnd w:id="367"/>
    <w:bookmarkStart w:name="z831" w:id="368"/>
    <w:p>
      <w:pPr>
        <w:spacing w:after="0"/>
        <w:ind w:left="0"/>
        <w:jc w:val="both"/>
      </w:pPr>
      <w:r>
        <w:rPr>
          <w:rFonts w:ascii="Times New Roman"/>
          <w:b w:val="false"/>
          <w:i w:val="false"/>
          <w:color w:val="000000"/>
          <w:sz w:val="28"/>
        </w:rPr>
        <w:t>
      28. Решения апелляционными комиссиями принимаются большинством голосов от общего числа членов комиссии. В случае равенства голосов голос председателя комиссии является решающим. Работа апелляционных комиссий оформляется протоколом, подписанным председателем и всеми членами комиссии.</w:t>
      </w:r>
    </w:p>
    <w:bookmarkEnd w:id="368"/>
    <w:bookmarkStart w:name="z832" w:id="369"/>
    <w:p>
      <w:pPr>
        <w:spacing w:after="0"/>
        <w:ind w:left="0"/>
        <w:jc w:val="both"/>
      </w:pPr>
      <w:r>
        <w:rPr>
          <w:rFonts w:ascii="Times New Roman"/>
          <w:b w:val="false"/>
          <w:i w:val="false"/>
          <w:color w:val="000000"/>
          <w:sz w:val="28"/>
        </w:rPr>
        <w:t>
      29. В целях соблюдения порядка при проведении вступительных экзаменов и КТ в пункты проведения КТ и в ОВПО направляются представители МОН РК.</w:t>
      </w:r>
    </w:p>
    <w:bookmarkEnd w:id="369"/>
    <w:bookmarkStart w:name="z833" w:id="370"/>
    <w:p>
      <w:pPr>
        <w:spacing w:after="0"/>
        <w:ind w:left="0"/>
        <w:jc w:val="left"/>
      </w:pPr>
      <w:r>
        <w:rPr>
          <w:rFonts w:ascii="Times New Roman"/>
          <w:b/>
          <w:i w:val="false"/>
          <w:color w:val="000000"/>
        </w:rPr>
        <w:t xml:space="preserve"> Параграф 4. Зачисление на обучение в организации образования, реализующие образовательные программы послевузовского образования</w:t>
      </w:r>
    </w:p>
    <w:bookmarkEnd w:id="370"/>
    <w:bookmarkStart w:name="z834" w:id="371"/>
    <w:p>
      <w:pPr>
        <w:spacing w:after="0"/>
        <w:ind w:left="0"/>
        <w:jc w:val="both"/>
      </w:pPr>
      <w:r>
        <w:rPr>
          <w:rFonts w:ascii="Times New Roman"/>
          <w:b w:val="false"/>
          <w:i w:val="false"/>
          <w:color w:val="000000"/>
          <w:sz w:val="28"/>
        </w:rPr>
        <w:t xml:space="preserve">
      30. Зачисление лиц в научно-педагогическую магистратуру на платной основе осуществляется по итогам КТ в соответствии со Шкалой 150-балльной системы оценок для КТ в магистратуру с казахским или русским языком обучения согласно </w:t>
      </w:r>
      <w:r>
        <w:rPr>
          <w:rFonts w:ascii="Times New Roman"/>
          <w:b w:val="false"/>
          <w:i w:val="false"/>
          <w:color w:val="000000"/>
          <w:sz w:val="28"/>
        </w:rPr>
        <w:t>приложению 7</w:t>
      </w:r>
      <w:r>
        <w:rPr>
          <w:rFonts w:ascii="Times New Roman"/>
          <w:b w:val="false"/>
          <w:i w:val="false"/>
          <w:color w:val="000000"/>
          <w:sz w:val="28"/>
        </w:rPr>
        <w:t xml:space="preserve"> к Правилам (далее - приложение 7): не менее 75 баллов, при этом по иностранному языку – не менее 25 баллов, по первой профильной дисциплине – не менее 7 баллов, по второй профильной дисциплине – не менее 7 баллов, по тесту на определение готовности к обучению – не менее 7 баллов.</w:t>
      </w:r>
    </w:p>
    <w:bookmarkEnd w:id="371"/>
    <w:p>
      <w:pPr>
        <w:spacing w:after="0"/>
        <w:ind w:left="0"/>
        <w:jc w:val="both"/>
      </w:pPr>
      <w:r>
        <w:rPr>
          <w:rFonts w:ascii="Times New Roman"/>
          <w:b w:val="false"/>
          <w:i w:val="false"/>
          <w:color w:val="000000"/>
          <w:sz w:val="28"/>
        </w:rPr>
        <w:t xml:space="preserve">
      Зачисление лиц в профильную магистратуру с казахским или русским языком обучения на платной основе осуществляется по итогам КТ в соответствии со Шкалой 70-балльной системы оценок для комплексного тестирования в профильную магистратуру с казахским или русским языком обучения согласно </w:t>
      </w:r>
      <w:r>
        <w:rPr>
          <w:rFonts w:ascii="Times New Roman"/>
          <w:b w:val="false"/>
          <w:i w:val="false"/>
          <w:color w:val="000000"/>
          <w:sz w:val="28"/>
        </w:rPr>
        <w:t>приложению 7-1</w:t>
      </w:r>
      <w:r>
        <w:rPr>
          <w:rFonts w:ascii="Times New Roman"/>
          <w:b w:val="false"/>
          <w:i w:val="false"/>
          <w:color w:val="000000"/>
          <w:sz w:val="28"/>
        </w:rPr>
        <w:t xml:space="preserve"> к Правилам (далее – приложение 7-1): не менее 30 баллов, при этом по профилю группы образовательных программ: по первой профильной дисциплине – не менее 7 баллов, по второй профильной дисциплине – не менее 7 баллов.</w:t>
      </w:r>
    </w:p>
    <w:p>
      <w:pPr>
        <w:spacing w:after="0"/>
        <w:ind w:left="0"/>
        <w:jc w:val="both"/>
      </w:pPr>
      <w:r>
        <w:rPr>
          <w:rFonts w:ascii="Times New Roman"/>
          <w:b w:val="false"/>
          <w:i w:val="false"/>
          <w:color w:val="000000"/>
          <w:sz w:val="28"/>
        </w:rPr>
        <w:t xml:space="preserve">
      Зачисление лиц в профильную магистратуру с английским языком обучения на платной основе осуществляется по итогам КТ в соответствии со Шкалой 70-балльной системы оценок для комплексного тестирования в профильную магистратуру с английским языком обучения согласно </w:t>
      </w:r>
      <w:r>
        <w:rPr>
          <w:rFonts w:ascii="Times New Roman"/>
          <w:b w:val="false"/>
          <w:i w:val="false"/>
          <w:color w:val="000000"/>
          <w:sz w:val="28"/>
        </w:rPr>
        <w:t>приложению 8</w:t>
      </w:r>
      <w:r>
        <w:rPr>
          <w:rFonts w:ascii="Times New Roman"/>
          <w:b w:val="false"/>
          <w:i w:val="false"/>
          <w:color w:val="000000"/>
          <w:sz w:val="28"/>
        </w:rPr>
        <w:t xml:space="preserve"> к Правилам (далее - приложение 8): не менее 30 баллов, при этом по профилю группы образовательных программ: по первой профильной дисциплине – не менее 7 баллов, по второй профильной дисциплине – не менее 7 баллов.</w:t>
      </w:r>
    </w:p>
    <w:p>
      <w:pPr>
        <w:spacing w:after="0"/>
        <w:ind w:left="0"/>
        <w:jc w:val="both"/>
      </w:pPr>
      <w:r>
        <w:rPr>
          <w:rFonts w:ascii="Times New Roman"/>
          <w:b w:val="false"/>
          <w:i w:val="false"/>
          <w:color w:val="000000"/>
          <w:sz w:val="28"/>
        </w:rPr>
        <w:t>
      Лица, имеющие не менее пяти лет стажа на руководящей должности в соответствии с реестром должностей политических и административных государственных служащих, реестром должностей гражданских служащих соответствующих отраслей или не менее десяти лет стажа по соответствующему профилю образовательной программы профильной магистратуры зачисляются на платной основе по результатам собеседования, проводимого приемными комиссиями ОВПО.</w:t>
      </w:r>
    </w:p>
    <w:p>
      <w:pPr>
        <w:spacing w:after="0"/>
        <w:ind w:left="0"/>
        <w:jc w:val="both"/>
      </w:pPr>
      <w:r>
        <w:rPr>
          <w:rFonts w:ascii="Times New Roman"/>
          <w:b w:val="false"/>
          <w:i w:val="false"/>
          <w:color w:val="000000"/>
          <w:sz w:val="28"/>
        </w:rPr>
        <w:t xml:space="preserve">
      Зачисление лиц в магистратуру по группам образовательных программ, требующих творческой подготовки на платной основе, осуществляется по итогам КТ и творческих экзаменов по профилю группы образовательных программ согласно </w:t>
      </w:r>
      <w:r>
        <w:rPr>
          <w:rFonts w:ascii="Times New Roman"/>
          <w:b w:val="false"/>
          <w:i w:val="false"/>
          <w:color w:val="000000"/>
          <w:sz w:val="28"/>
        </w:rPr>
        <w:t>приложению 7</w:t>
      </w:r>
      <w:r>
        <w:rPr>
          <w:rFonts w:ascii="Times New Roman"/>
          <w:b w:val="false"/>
          <w:i w:val="false"/>
          <w:color w:val="000000"/>
          <w:sz w:val="28"/>
        </w:rPr>
        <w:t>: не менее 75 баллов, при этом по иностранному языку – не менее 25 баллов, по тесту на определение готовности к обучению – не менее 7 баллов и по творческим экзаменам – не менее 7 баллов по каждому творческому экзамену.</w:t>
      </w:r>
    </w:p>
    <w:p>
      <w:pPr>
        <w:spacing w:after="0"/>
        <w:ind w:left="0"/>
        <w:jc w:val="both"/>
      </w:pPr>
      <w:r>
        <w:rPr>
          <w:rFonts w:ascii="Times New Roman"/>
          <w:b w:val="false"/>
          <w:i w:val="false"/>
          <w:color w:val="000000"/>
          <w:sz w:val="28"/>
        </w:rPr>
        <w:t>
      По каждому творческому экзамену максимальное количество баллов должно составлять 35.</w:t>
      </w:r>
    </w:p>
    <w:p>
      <w:pPr>
        <w:spacing w:after="0"/>
        <w:ind w:left="0"/>
        <w:jc w:val="both"/>
      </w:pPr>
      <w:r>
        <w:rPr>
          <w:rFonts w:ascii="Times New Roman"/>
          <w:b w:val="false"/>
          <w:i w:val="false"/>
          <w:color w:val="000000"/>
          <w:sz w:val="28"/>
        </w:rPr>
        <w:t xml:space="preserve">
      Зачисление лиц в магистратуру по группам образовательных программ, требующих знания арабского языка на платной основе, осуществляется по итогам вступительного экзамена по арабскому языку и КТ согласно </w:t>
      </w:r>
      <w:r>
        <w:rPr>
          <w:rFonts w:ascii="Times New Roman"/>
          <w:b w:val="false"/>
          <w:i w:val="false"/>
          <w:color w:val="000000"/>
          <w:sz w:val="28"/>
        </w:rPr>
        <w:t>приложению 7</w:t>
      </w:r>
      <w:r>
        <w:rPr>
          <w:rFonts w:ascii="Times New Roman"/>
          <w:b w:val="false"/>
          <w:i w:val="false"/>
          <w:color w:val="000000"/>
          <w:sz w:val="28"/>
        </w:rPr>
        <w:t>: не менее 75 баллов, при этом по арабскому языку – не менее 25 баллов, по профилю группы образовательных программ: по первой профильной дисциплине – не менее 7 баллов, по второй профильной дисциплине – не менее 7 баллов, по тесту на определение готовности к обучению – не менее 7 баллов.</w:t>
      </w:r>
    </w:p>
    <w:p>
      <w:pPr>
        <w:spacing w:after="0"/>
        <w:ind w:left="0"/>
        <w:jc w:val="both"/>
      </w:pPr>
      <w:r>
        <w:rPr>
          <w:rFonts w:ascii="Times New Roman"/>
          <w:b w:val="false"/>
          <w:i w:val="false"/>
          <w:color w:val="000000"/>
          <w:sz w:val="28"/>
        </w:rPr>
        <w:t>
      Лица, поступающие в магистратуру зачисляются в ОВПО при условии прохождения ими проходного порогового балла, установленного ОВПО.</w:t>
      </w:r>
    </w:p>
    <w:p>
      <w:pPr>
        <w:spacing w:after="0"/>
        <w:ind w:left="0"/>
        <w:jc w:val="both"/>
      </w:pPr>
      <w:r>
        <w:rPr>
          <w:rFonts w:ascii="Times New Roman"/>
          <w:b w:val="false"/>
          <w:i w:val="false"/>
          <w:color w:val="000000"/>
          <w:sz w:val="28"/>
        </w:rPr>
        <w:t>
      Зачисление лиц в резидентуру осуществляется по итогам вступительного экзамена по профилю группы образовательных программ и набравших не менее 75 баллов из возможных 100 баллов.</w:t>
      </w:r>
    </w:p>
    <w:p>
      <w:pPr>
        <w:spacing w:after="0"/>
        <w:ind w:left="0"/>
        <w:jc w:val="both"/>
      </w:pPr>
      <w:r>
        <w:rPr>
          <w:rFonts w:ascii="Times New Roman"/>
          <w:b w:val="false"/>
          <w:i w:val="false"/>
          <w:color w:val="000000"/>
          <w:sz w:val="28"/>
        </w:rPr>
        <w:t>
      Зачисление лиц в докторантуру по программе докторов философии (PhD) на платной основе осуществляется на основе международного сертификата, подтверждающего владение иностранным языком в соответствии с общеевропейскими компетенциями (стандартами) владения иностранным языком и по итогам вступительного экзамена по профилю группы образовательных программ докторантуры и набравших не менее 75 баллов из возможных 100 баллов, в докторантуру по программе докторов по профилю - не менее 50 баллов из возможных 80 баллов.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30 -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 с изменением, внесенным приказом Министра науки и высшего образования РК от 26.07.2024 </w:t>
      </w:r>
      <w:r>
        <w:rPr>
          <w:rFonts w:ascii="Times New Roman"/>
          <w:b w:val="false"/>
          <w:i w:val="false"/>
          <w:color w:val="00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39" w:id="372"/>
    <w:p>
      <w:pPr>
        <w:spacing w:after="0"/>
        <w:ind w:left="0"/>
        <w:jc w:val="both"/>
      </w:pPr>
      <w:r>
        <w:rPr>
          <w:rFonts w:ascii="Times New Roman"/>
          <w:b w:val="false"/>
          <w:i w:val="false"/>
          <w:color w:val="000000"/>
          <w:sz w:val="28"/>
        </w:rPr>
        <w:t>
      31. На обучение по государственному образовательному заказу на конкурсной основе зачисляются лица, набравшие наивысшие баллы по КТ и (или) вступительному экзамену и (или) творческих экзаменов:</w:t>
      </w:r>
    </w:p>
    <w:bookmarkEnd w:id="372"/>
    <w:bookmarkStart w:name="z3643" w:id="373"/>
    <w:p>
      <w:pPr>
        <w:spacing w:after="0"/>
        <w:ind w:left="0"/>
        <w:jc w:val="both"/>
      </w:pPr>
      <w:r>
        <w:rPr>
          <w:rFonts w:ascii="Times New Roman"/>
          <w:b w:val="false"/>
          <w:i w:val="false"/>
          <w:color w:val="000000"/>
          <w:sz w:val="28"/>
        </w:rPr>
        <w:t xml:space="preserve">
      1) для научно-педагогической магистратуры: не менее 75 баллов, при этом по иностранному языку – не менее 25 баллов, по профилю группы образовательных программ: по первой профильной дисциплине – не менее 7 баллов, по второй профильной дисциплине – не менее 7 баллов, по тесту на определение готовности к обучению – не менее 7 баллов согласно </w:t>
      </w:r>
      <w:r>
        <w:rPr>
          <w:rFonts w:ascii="Times New Roman"/>
          <w:b w:val="false"/>
          <w:i w:val="false"/>
          <w:color w:val="000000"/>
          <w:sz w:val="28"/>
        </w:rPr>
        <w:t>приложению 7</w:t>
      </w:r>
      <w:r>
        <w:rPr>
          <w:rFonts w:ascii="Times New Roman"/>
          <w:b w:val="false"/>
          <w:i w:val="false"/>
          <w:color w:val="000000"/>
          <w:sz w:val="28"/>
        </w:rPr>
        <w:t>;</w:t>
      </w:r>
    </w:p>
    <w:bookmarkEnd w:id="373"/>
    <w:bookmarkStart w:name="z3644" w:id="374"/>
    <w:p>
      <w:pPr>
        <w:spacing w:after="0"/>
        <w:ind w:left="0"/>
        <w:jc w:val="both"/>
      </w:pPr>
      <w:r>
        <w:rPr>
          <w:rFonts w:ascii="Times New Roman"/>
          <w:b w:val="false"/>
          <w:i w:val="false"/>
          <w:color w:val="000000"/>
          <w:sz w:val="28"/>
        </w:rPr>
        <w:t xml:space="preserve">
      2) для профильной магистратуры с казахским или русским языком обучения: не менее 30 баллов, при этом по профилю группы образовательных программ: по первой профильной дисциплине – не менее 7 баллов, по второй профильной дисциплине – не менее 7 баллов, в соответствии с </w:t>
      </w:r>
      <w:r>
        <w:rPr>
          <w:rFonts w:ascii="Times New Roman"/>
          <w:b w:val="false"/>
          <w:i w:val="false"/>
          <w:color w:val="000000"/>
          <w:sz w:val="28"/>
        </w:rPr>
        <w:t>приложением 7-1</w:t>
      </w:r>
      <w:r>
        <w:rPr>
          <w:rFonts w:ascii="Times New Roman"/>
          <w:b w:val="false"/>
          <w:i w:val="false"/>
          <w:color w:val="000000"/>
          <w:sz w:val="28"/>
        </w:rPr>
        <w:t>;</w:t>
      </w:r>
    </w:p>
    <w:bookmarkEnd w:id="374"/>
    <w:bookmarkStart w:name="z3645" w:id="375"/>
    <w:p>
      <w:pPr>
        <w:spacing w:after="0"/>
        <w:ind w:left="0"/>
        <w:jc w:val="both"/>
      </w:pPr>
      <w:r>
        <w:rPr>
          <w:rFonts w:ascii="Times New Roman"/>
          <w:b w:val="false"/>
          <w:i w:val="false"/>
          <w:color w:val="000000"/>
          <w:sz w:val="28"/>
        </w:rPr>
        <w:t xml:space="preserve">
      3) для профильной магистратуры с английским языком обучения: не менее 30 баллов, при этом по профилю группы образовательных программ: по первой профильной дисциплине – не менее 7 баллов, по второй профильной дисциплине – не менее 7 баллов, в соответствии с </w:t>
      </w:r>
      <w:r>
        <w:rPr>
          <w:rFonts w:ascii="Times New Roman"/>
          <w:b w:val="false"/>
          <w:i w:val="false"/>
          <w:color w:val="000000"/>
          <w:sz w:val="28"/>
        </w:rPr>
        <w:t>приложением 8</w:t>
      </w:r>
      <w:r>
        <w:rPr>
          <w:rFonts w:ascii="Times New Roman"/>
          <w:b w:val="false"/>
          <w:i w:val="false"/>
          <w:color w:val="000000"/>
          <w:sz w:val="28"/>
        </w:rPr>
        <w:t>;</w:t>
      </w:r>
    </w:p>
    <w:bookmarkEnd w:id="375"/>
    <w:bookmarkStart w:name="z3646" w:id="376"/>
    <w:p>
      <w:pPr>
        <w:spacing w:after="0"/>
        <w:ind w:left="0"/>
        <w:jc w:val="both"/>
      </w:pPr>
      <w:r>
        <w:rPr>
          <w:rFonts w:ascii="Times New Roman"/>
          <w:b w:val="false"/>
          <w:i w:val="false"/>
          <w:color w:val="000000"/>
          <w:sz w:val="28"/>
        </w:rPr>
        <w:t>
      4) для магистратуры по группам образовательных программ, требующей творческой подготовки: не менее 75 баллов, при этом по иностранному языку – не менее 25 баллов, по тесту на определение готовности к обучению – не менее 7 баллов и по творческим экзаменам – не менее 7 баллов по каждому творческому экзамену в соответствии с приложением 7;</w:t>
      </w:r>
    </w:p>
    <w:bookmarkEnd w:id="376"/>
    <w:bookmarkStart w:name="z3647" w:id="377"/>
    <w:p>
      <w:pPr>
        <w:spacing w:after="0"/>
        <w:ind w:left="0"/>
        <w:jc w:val="both"/>
      </w:pPr>
      <w:r>
        <w:rPr>
          <w:rFonts w:ascii="Times New Roman"/>
          <w:b w:val="false"/>
          <w:i w:val="false"/>
          <w:color w:val="000000"/>
          <w:sz w:val="28"/>
        </w:rPr>
        <w:t>
      5) для магистратуры по группам образовательных программ, требующей знания арабского языка: не менее 75 баллов, при этом по арабскому языку – не менее 25 баллов, по профилю группы образовательных программ: по первой профильной дисциплине – не менее 7 баллов, по второй профильной дисциплине – не менее 7 баллов, по тесту на определение готовности к обучению – не менее 7 баллов в соответствии с приложением 7;</w:t>
      </w:r>
    </w:p>
    <w:bookmarkEnd w:id="377"/>
    <w:bookmarkStart w:name="z3648" w:id="378"/>
    <w:p>
      <w:pPr>
        <w:spacing w:after="0"/>
        <w:ind w:left="0"/>
        <w:jc w:val="both"/>
      </w:pPr>
      <w:r>
        <w:rPr>
          <w:rFonts w:ascii="Times New Roman"/>
          <w:b w:val="false"/>
          <w:i w:val="false"/>
          <w:color w:val="000000"/>
          <w:sz w:val="28"/>
        </w:rPr>
        <w:t>
      6) для резидентуры – не менее 75 баллов.</w:t>
      </w:r>
    </w:p>
    <w:bookmarkEnd w:id="378"/>
    <w:bookmarkStart w:name="z3649" w:id="379"/>
    <w:p>
      <w:pPr>
        <w:spacing w:after="0"/>
        <w:ind w:left="0"/>
        <w:jc w:val="both"/>
      </w:pPr>
      <w:r>
        <w:rPr>
          <w:rFonts w:ascii="Times New Roman"/>
          <w:b w:val="false"/>
          <w:i w:val="false"/>
          <w:color w:val="000000"/>
          <w:sz w:val="28"/>
        </w:rPr>
        <w:t>
      На обучение в докторантуре по программе докторов философии (PhD) по государственному образовательному заказу на конкурсной основе зачисляются лица, набравшие по вступительному экзамену – не менее 75 баллов, по программе докторов по профилю – не менее 50 баллов.</w:t>
      </w:r>
    </w:p>
    <w:bookmarkEnd w:id="3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31 - в редакции приказа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 с изменением, внесенным приказом Министра науки и высшего образования РК от 26.07.2024 </w:t>
      </w:r>
      <w:r>
        <w:rPr>
          <w:rFonts w:ascii="Times New Roman"/>
          <w:b w:val="false"/>
          <w:i w:val="false"/>
          <w:color w:val="00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45" w:id="380"/>
    <w:p>
      <w:pPr>
        <w:spacing w:after="0"/>
        <w:ind w:left="0"/>
        <w:jc w:val="both"/>
      </w:pPr>
      <w:r>
        <w:rPr>
          <w:rFonts w:ascii="Times New Roman"/>
          <w:b w:val="false"/>
          <w:i w:val="false"/>
          <w:color w:val="000000"/>
          <w:sz w:val="28"/>
        </w:rPr>
        <w:t>
      32. В случае одинаковых показателей конкурсных баллов, преимущество при зачислении в докторантуру по программе докторов философии (PhD) получают лица, имеющие наиболее высокую оценку вступительного экзамена по профилю группы образовательной программы. Затем учитываются баллы за эссе, научные достижения, соответствующие профилю образовательной программы: научные публикации, в том числе в рейтинговых научных изданиях, входящих в 1, 2 квартиль по данным Journal Citation Reports базы данных Web of science компании Clarivate Analytics за последние 3 календарных года; свидетельства о научных разработках; сертификаты о присуждении научных стипендий, грантов; грамоты/дипломы за участие в научных конференциях и конкурсах.</w:t>
      </w:r>
    </w:p>
    <w:bookmarkEnd w:id="380"/>
    <w:bookmarkStart w:name="z3735" w:id="381"/>
    <w:p>
      <w:pPr>
        <w:spacing w:after="0"/>
        <w:ind w:left="0"/>
        <w:jc w:val="both"/>
      </w:pPr>
      <w:r>
        <w:rPr>
          <w:rFonts w:ascii="Times New Roman"/>
          <w:b w:val="false"/>
          <w:i w:val="false"/>
          <w:color w:val="000000"/>
          <w:sz w:val="28"/>
        </w:rPr>
        <w:t>
      В случае одинаковых показателей конкурсных баллов, преимущество при зачислении в докторантуру по программе докторов по профилю получают лица, имеющие наивысший балл сертификата, подтверждающего владение иностранным языком. Затем учитываются баллы за научные достижения, соответствующие профилю образовательной программы: научные публикации, в том числе в рейтинговых научных изданиях, входящих в 1, 2 квартиль по данным Journal Citation Reports базы данных Web of science компании Clarivate Analytics за последние 3 календарных года; свидетельства о научных разработках; сертификаты о присуждении научных стипендий, грантов; грамоты/дипломы за участие в научных конференциях и конкурсах.</w:t>
      </w:r>
    </w:p>
    <w:bookmarkEnd w:id="3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32 - в редакции приказа Министра науки и высшего образования РК от 26.07.2024 </w:t>
      </w:r>
      <w:r>
        <w:rPr>
          <w:rFonts w:ascii="Times New Roman"/>
          <w:b w:val="false"/>
          <w:i w:val="false"/>
          <w:color w:val="00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33. Исключен приказом Министра науки и высшего образования РК от 02.06.2023 </w:t>
      </w:r>
      <w:r>
        <w:rPr>
          <w:rFonts w:ascii="Times New Roman"/>
          <w:b w:val="false"/>
          <w:i w:val="false"/>
          <w:color w:val="00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848" w:id="382"/>
    <w:p>
      <w:pPr>
        <w:spacing w:after="0"/>
        <w:ind w:left="0"/>
        <w:jc w:val="both"/>
      </w:pPr>
      <w:r>
        <w:rPr>
          <w:rFonts w:ascii="Times New Roman"/>
          <w:b w:val="false"/>
          <w:i w:val="false"/>
          <w:color w:val="000000"/>
          <w:sz w:val="28"/>
        </w:rPr>
        <w:t>
      34. ОВПО и научные организации представляют в уполномоченные органы в области науки и высшего образования, здравоохранения и культуры в течение 10 календарных дней итоговый отчет по организации и проведению приема, а также копии приказов о зачислении в магистратуру, резидентуру и докторантуру по государственному образовательному заказу.</w:t>
      </w:r>
    </w:p>
    <w:bookmarkEnd w:id="3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34 - в редакции приказа и.о. Министра науки и высшего образования РК от 27.10.2023 </w:t>
      </w:r>
      <w:r>
        <w:rPr>
          <w:rFonts w:ascii="Times New Roman"/>
          <w:b w:val="false"/>
          <w:i w:val="false"/>
          <w:color w:val="00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650" w:id="383"/>
    <w:p>
      <w:pPr>
        <w:spacing w:after="0"/>
        <w:ind w:left="0"/>
        <w:jc w:val="both"/>
      </w:pPr>
      <w:r>
        <w:rPr>
          <w:rFonts w:ascii="Times New Roman"/>
          <w:b w:val="false"/>
          <w:i w:val="false"/>
          <w:color w:val="000000"/>
          <w:sz w:val="28"/>
        </w:rPr>
        <w:t>
      34-1. Неосвоенные места по государственному образовательному заказу в докторантуру, в том числе целевые, возвращаются в уполномоченные органы в области науки и высшего образования, здравоохранения, культуры и спорта в виде заявки для дальнейшего перераспределения между ОВПО в разрезе групп образовательных программ послевузовского образования до 15 октября календарного года.</w:t>
      </w:r>
    </w:p>
    <w:bookmarkEnd w:id="3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34-1 в соответствии с приказом Министра науки и высшего образования РК от 03.05.2024 </w:t>
      </w:r>
      <w:r>
        <w:rPr>
          <w:rFonts w:ascii="Times New Roman"/>
          <w:b w:val="false"/>
          <w:i w:val="false"/>
          <w:color w:val="00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849" w:id="384"/>
    <w:p>
      <w:pPr>
        <w:spacing w:after="0"/>
        <w:ind w:left="0"/>
        <w:jc w:val="left"/>
      </w:pPr>
      <w:r>
        <w:rPr>
          <w:rFonts w:ascii="Times New Roman"/>
          <w:b/>
          <w:i w:val="false"/>
          <w:color w:val="000000"/>
        </w:rPr>
        <w:t xml:space="preserve"> Глава 3. Прием на обучение в организации образования, реализующие образовательные программы послевузовского образования за счет средств местного бюджета</w:t>
      </w:r>
    </w:p>
    <w:bookmarkEnd w:id="384"/>
    <w:bookmarkStart w:name="z850" w:id="385"/>
    <w:p>
      <w:pPr>
        <w:spacing w:after="0"/>
        <w:ind w:left="0"/>
        <w:jc w:val="both"/>
      </w:pPr>
      <w:r>
        <w:rPr>
          <w:rFonts w:ascii="Times New Roman"/>
          <w:b w:val="false"/>
          <w:i w:val="false"/>
          <w:color w:val="000000"/>
          <w:sz w:val="28"/>
        </w:rPr>
        <w:t>
      35. Для участия в конкурсе по государственному образовательному заказу за счет средств местного бюджета поступающие подают в ОВПО до 25 августа календарного года:</w:t>
      </w:r>
    </w:p>
    <w:bookmarkEnd w:id="385"/>
    <w:bookmarkStart w:name="z2969" w:id="386"/>
    <w:p>
      <w:pPr>
        <w:spacing w:after="0"/>
        <w:ind w:left="0"/>
        <w:jc w:val="both"/>
      </w:pPr>
      <w:r>
        <w:rPr>
          <w:rFonts w:ascii="Times New Roman"/>
          <w:b w:val="false"/>
          <w:i w:val="false"/>
          <w:color w:val="000000"/>
          <w:sz w:val="28"/>
        </w:rPr>
        <w:t>
      1) заявление (в произвольной форме);</w:t>
      </w:r>
    </w:p>
    <w:bookmarkEnd w:id="386"/>
    <w:bookmarkStart w:name="z2970" w:id="387"/>
    <w:p>
      <w:pPr>
        <w:spacing w:after="0"/>
        <w:ind w:left="0"/>
        <w:jc w:val="both"/>
      </w:pPr>
      <w:r>
        <w:rPr>
          <w:rFonts w:ascii="Times New Roman"/>
          <w:b w:val="false"/>
          <w:i w:val="false"/>
          <w:color w:val="000000"/>
          <w:sz w:val="28"/>
        </w:rPr>
        <w:t>
      2) документ о высшем образовании (подлинник);</w:t>
      </w:r>
    </w:p>
    <w:bookmarkEnd w:id="387"/>
    <w:bookmarkStart w:name="z2971" w:id="388"/>
    <w:p>
      <w:pPr>
        <w:spacing w:after="0"/>
        <w:ind w:left="0"/>
        <w:jc w:val="both"/>
      </w:pPr>
      <w:r>
        <w:rPr>
          <w:rFonts w:ascii="Times New Roman"/>
          <w:b w:val="false"/>
          <w:i w:val="false"/>
          <w:color w:val="000000"/>
          <w:sz w:val="28"/>
        </w:rPr>
        <w:t>
      3) сертификат КТ и копию сертификата о сдаче теста по программам, указанным в пункте 14 настоящих Правил (в случае их наличия) и выписку о сдаче (творческого) экзамена по группам образовательных программ с указанием баллов (при наличии) (для магистратуры);</w:t>
      </w:r>
    </w:p>
    <w:bookmarkEnd w:id="388"/>
    <w:bookmarkStart w:name="z2972" w:id="389"/>
    <w:p>
      <w:pPr>
        <w:spacing w:after="0"/>
        <w:ind w:left="0"/>
        <w:jc w:val="both"/>
      </w:pPr>
      <w:r>
        <w:rPr>
          <w:rFonts w:ascii="Times New Roman"/>
          <w:b w:val="false"/>
          <w:i w:val="false"/>
          <w:color w:val="000000"/>
          <w:sz w:val="28"/>
        </w:rPr>
        <w:t>
      4) выписку о сдаче вступительного экзамена с указанием баллов (для резидентуры);</w:t>
      </w:r>
    </w:p>
    <w:bookmarkEnd w:id="389"/>
    <w:bookmarkStart w:name="z2973" w:id="390"/>
    <w:p>
      <w:pPr>
        <w:spacing w:after="0"/>
        <w:ind w:left="0"/>
        <w:jc w:val="both"/>
      </w:pPr>
      <w:r>
        <w:rPr>
          <w:rFonts w:ascii="Times New Roman"/>
          <w:b w:val="false"/>
          <w:i w:val="false"/>
          <w:color w:val="000000"/>
          <w:sz w:val="28"/>
        </w:rPr>
        <w:t>
      5) сертификат, подтверждающий владение иностранным языком в соответствии с общеевропейскими компетенциями (стандартами) владения иностранным языком и выписку о сдаче вступительного экзамена по группам образовательных программ с указанием баллов (для докторантуры);</w:t>
      </w:r>
    </w:p>
    <w:bookmarkEnd w:id="390"/>
    <w:bookmarkStart w:name="z2974" w:id="391"/>
    <w:p>
      <w:pPr>
        <w:spacing w:after="0"/>
        <w:ind w:left="0"/>
        <w:jc w:val="both"/>
      </w:pPr>
      <w:r>
        <w:rPr>
          <w:rFonts w:ascii="Times New Roman"/>
          <w:b w:val="false"/>
          <w:i w:val="false"/>
          <w:color w:val="000000"/>
          <w:sz w:val="28"/>
        </w:rPr>
        <w:t>
      6) копию трудовой книжки (при наличии);</w:t>
      </w:r>
    </w:p>
    <w:bookmarkEnd w:id="391"/>
    <w:bookmarkStart w:name="z2975" w:id="392"/>
    <w:p>
      <w:pPr>
        <w:spacing w:after="0"/>
        <w:ind w:left="0"/>
        <w:jc w:val="both"/>
      </w:pPr>
      <w:r>
        <w:rPr>
          <w:rFonts w:ascii="Times New Roman"/>
          <w:b w:val="false"/>
          <w:i w:val="false"/>
          <w:color w:val="000000"/>
          <w:sz w:val="28"/>
        </w:rPr>
        <w:t>
      7) копию документа, удостоверяющего личность;</w:t>
      </w:r>
    </w:p>
    <w:bookmarkEnd w:id="392"/>
    <w:bookmarkStart w:name="z2976" w:id="393"/>
    <w:p>
      <w:pPr>
        <w:spacing w:after="0"/>
        <w:ind w:left="0"/>
        <w:jc w:val="both"/>
      </w:pPr>
      <w:r>
        <w:rPr>
          <w:rFonts w:ascii="Times New Roman"/>
          <w:b w:val="false"/>
          <w:i w:val="false"/>
          <w:color w:val="000000"/>
          <w:sz w:val="28"/>
        </w:rPr>
        <w:t>
      8) результаты предварительного отбора (для докторантуры по области образования "Здравоохранение и социальное обеспечение (медицина).</w:t>
      </w:r>
    </w:p>
    <w:bookmarkEnd w:id="3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35 - в редакции приказа Министра образования и науки РК от 24.05.2021 </w:t>
      </w:r>
      <w:r>
        <w:rPr>
          <w:rFonts w:ascii="Times New Roman"/>
          <w:b w:val="false"/>
          <w:i w:val="false"/>
          <w:color w:val="000000"/>
          <w:sz w:val="28"/>
        </w:rPr>
        <w:t>№ 241</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859" w:id="394"/>
    <w:p>
      <w:pPr>
        <w:spacing w:after="0"/>
        <w:ind w:left="0"/>
        <w:jc w:val="both"/>
      </w:pPr>
      <w:r>
        <w:rPr>
          <w:rFonts w:ascii="Times New Roman"/>
          <w:b w:val="false"/>
          <w:i w:val="false"/>
          <w:color w:val="000000"/>
          <w:sz w:val="28"/>
        </w:rPr>
        <w:t>
      36. Конкурс по государственному образовательному заказу проводится в соответствии с баллами КТ и/или вступительного (творческого) экзамена по группам образовательных программ.</w:t>
      </w:r>
    </w:p>
    <w:bookmarkEnd w:id="394"/>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498" w:id="395"/>
    <w:p>
      <w:pPr>
        <w:spacing w:after="0"/>
        <w:ind w:left="0"/>
        <w:jc w:val="left"/>
      </w:pPr>
      <w:r>
        <w:rPr>
          <w:rFonts w:ascii="Times New Roman"/>
          <w:b/>
          <w:i w:val="false"/>
          <w:color w:val="000000"/>
        </w:rPr>
        <w:t xml:space="preserve"> Перечень групп образовательных программ, по которым проводятся творческие экзамены</w:t>
      </w:r>
    </w:p>
    <w:bookmarkEnd w:id="395"/>
    <w:p>
      <w:pPr>
        <w:spacing w:after="0"/>
        <w:ind w:left="0"/>
        <w:jc w:val="both"/>
      </w:pPr>
      <w:r>
        <w:rPr>
          <w:rFonts w:ascii="Times New Roman"/>
          <w:b w:val="false"/>
          <w:i w:val="false"/>
          <w:color w:val="ff0000"/>
          <w:sz w:val="28"/>
        </w:rPr>
        <w:t xml:space="preserve">
      Сноска. Приложение 1 - в редакции приказа и.о. Министра науки и высшего образования РК от 27.10.2023 </w:t>
      </w:r>
      <w:r>
        <w:rPr>
          <w:rFonts w:ascii="Times New Roman"/>
          <w:b w:val="false"/>
          <w:i w:val="false"/>
          <w:color w:val="ff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группы образовательных программ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Группы образовательных программ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1-дисциплина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2-дисциплина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M022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Музыковедение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M023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Инструментальное исполнительство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M024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Вокальное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M025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Традиционное музыкальное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M026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Композиция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M027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Дирижирование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M028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M029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Театральное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M030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Искусство эстрады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M031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Хореография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M032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Аудиовизуальные средства и медиа производство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M033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Изобразительное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M034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Искусствоведение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M035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Мода, дизайн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M036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Полиграфия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М037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Арт-менеджмент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Защита реферата</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651" w:id="396"/>
    <w:p>
      <w:pPr>
        <w:spacing w:after="0"/>
        <w:ind w:left="0"/>
        <w:jc w:val="left"/>
      </w:pPr>
      <w:r>
        <w:rPr>
          <w:rFonts w:ascii="Times New Roman"/>
          <w:b/>
          <w:i w:val="false"/>
          <w:color w:val="000000"/>
        </w:rPr>
        <w:t xml:space="preserve"> Перечень основных требований к оказанию государственной услуги</w:t>
      </w:r>
      <w:r>
        <w:br/>
      </w:r>
      <w:r>
        <w:rPr>
          <w:rFonts w:ascii="Times New Roman"/>
          <w:b/>
          <w:i w:val="false"/>
          <w:color w:val="000000"/>
        </w:rPr>
        <w:t>"Прием документов и зачисление в организации высшего и (или) послевузовского</w:t>
      </w:r>
      <w:r>
        <w:br/>
      </w:r>
      <w:r>
        <w:rPr>
          <w:rFonts w:ascii="Times New Roman"/>
          <w:b/>
          <w:i w:val="false"/>
          <w:color w:val="000000"/>
        </w:rPr>
        <w:t>образования для обучения по образовательным программам послевузовского образования"</w:t>
      </w:r>
    </w:p>
    <w:bookmarkEnd w:id="396"/>
    <w:p>
      <w:pPr>
        <w:spacing w:after="0"/>
        <w:ind w:left="0"/>
        <w:jc w:val="both"/>
      </w:pPr>
      <w:r>
        <w:rPr>
          <w:rFonts w:ascii="Times New Roman"/>
          <w:b w:val="false"/>
          <w:i w:val="false"/>
          <w:color w:val="ff0000"/>
          <w:sz w:val="28"/>
        </w:rPr>
        <w:t xml:space="preserve">
      Сноска.  Правила дополнены приложением 1-1 в соответствии с приказом Министра образования и науки РК от 08.06.2020 </w:t>
      </w:r>
      <w:r>
        <w:rPr>
          <w:rFonts w:ascii="Times New Roman"/>
          <w:b w:val="false"/>
          <w:i w:val="false"/>
          <w:color w:val="ff0000"/>
          <w:sz w:val="28"/>
        </w:rPr>
        <w:t>№ 237</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03.05.2024 </w:t>
      </w:r>
      <w:r>
        <w:rPr>
          <w:rFonts w:ascii="Times New Roman"/>
          <w:b w:val="false"/>
          <w:i w:val="false"/>
          <w:color w:val="ff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услугодателя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услуга оказывается организациями высшего и (или) послевузовского образования (ОВПО) (далее – услугодатель).</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Способы предоставления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Прием заявления и выдача результата оказания государственной услуги осуществляются через:</w:t>
            </w:r>
          </w:p>
          <w:p>
            <w:pPr>
              <w:spacing w:after="20"/>
              <w:ind w:left="20"/>
              <w:jc w:val="both"/>
            </w:pPr>
            <w:r>
              <w:rPr>
                <w:rFonts w:ascii="Times New Roman"/>
                <w:b w:val="false"/>
                <w:i w:val="false"/>
                <w:color w:val="000000"/>
                <w:sz w:val="20"/>
              </w:rPr>
              <w:t>1) услугодателя;</w:t>
            </w:r>
          </w:p>
          <w:p>
            <w:pPr>
              <w:spacing w:after="20"/>
              <w:ind w:left="20"/>
              <w:jc w:val="both"/>
            </w:pPr>
            <w:r>
              <w:rPr>
                <w:rFonts w:ascii="Times New Roman"/>
                <w:b w:val="false"/>
                <w:i w:val="false"/>
                <w:color w:val="000000"/>
                <w:sz w:val="20"/>
              </w:rPr>
              <w:t>2) веб-портал "электронного правительства" www.egov.kz (далее – портал).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момента сдачи пакета документов услугодателю для услугополучателей, поступающих по образовательным программам послевузовского образования:</w:t>
            </w:r>
          </w:p>
          <w:p>
            <w:pPr>
              <w:spacing w:after="20"/>
              <w:ind w:left="20"/>
              <w:jc w:val="both"/>
            </w:pPr>
            <w:r>
              <w:rPr>
                <w:rFonts w:ascii="Times New Roman"/>
                <w:b w:val="false"/>
                <w:i w:val="false"/>
                <w:color w:val="000000"/>
                <w:sz w:val="20"/>
              </w:rPr>
              <w:t>1) с 15 до 28 августа календарного года;</w:t>
            </w:r>
          </w:p>
          <w:p>
            <w:pPr>
              <w:spacing w:after="20"/>
              <w:ind w:left="20"/>
              <w:jc w:val="both"/>
            </w:pPr>
            <w:r>
              <w:rPr>
                <w:rFonts w:ascii="Times New Roman"/>
                <w:b w:val="false"/>
                <w:i w:val="false"/>
                <w:color w:val="000000"/>
                <w:sz w:val="20"/>
              </w:rPr>
              <w:t>2) с 26 декабря до 10 января календарного года.</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(частично автоматизированная), бумажная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Результатом оказания государственной услуги является выдача расписки о приеме документов по форме, утвержденной приказом № 39 и приказ о зачислении в ОВПО, прошедших конкурсный отбор по итогам вступительных экзаменов до 28 августа календарного года.</w:t>
            </w:r>
          </w:p>
          <w:p>
            <w:pPr>
              <w:spacing w:after="20"/>
              <w:ind w:left="20"/>
              <w:jc w:val="both"/>
            </w:pPr>
            <w:r>
              <w:rPr>
                <w:rFonts w:ascii="Times New Roman"/>
                <w:b w:val="false"/>
                <w:i w:val="false"/>
                <w:color w:val="000000"/>
                <w:sz w:val="20"/>
              </w:rPr>
              <w:t>Форма предоставления результата оказания государственной услуги: электронная или бумажная. При обращении к услугодателю за результатом оказания государственной услуги на бумажном носителе результат оформляется на бумажном носителе.</w:t>
            </w:r>
          </w:p>
          <w:p>
            <w:pPr>
              <w:spacing w:after="20"/>
              <w:ind w:left="20"/>
              <w:jc w:val="both"/>
            </w:pPr>
            <w:r>
              <w:rPr>
                <w:rFonts w:ascii="Times New Roman"/>
                <w:b w:val="false"/>
                <w:i w:val="false"/>
                <w:color w:val="000000"/>
                <w:sz w:val="20"/>
              </w:rPr>
              <w:t>При обращении через портал в "личный кабинет" услугополучателя приходит уведомление о зачислении в организацию образования в форме электронного документа, подписанного электронной цифровой подписью (далее – ЭЦП) уполномоченного лица услугодателя.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оплаты, взимаемой с услугополучателя при оказании государственной услуги, и способы ее взимания в случаях, предусмотренных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услуга оказывается на бесплатной основе.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График работы услугодателя и объектов информации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Услугодателя: с понедельника по субботу включительно, за исключением выходных и праздничных дней, согласно трудовому законодательству Республики Казахстан, в соответствии с установленным графиком работы услугодателя с 9.00 до 18.30 часов, с перерывом на обед с 13.00 до 14.30 часов.</w:t>
            </w:r>
          </w:p>
          <w:p>
            <w:pPr>
              <w:spacing w:after="20"/>
              <w:ind w:left="20"/>
              <w:jc w:val="both"/>
            </w:pPr>
            <w:r>
              <w:rPr>
                <w:rFonts w:ascii="Times New Roman"/>
                <w:b w:val="false"/>
                <w:i w:val="false"/>
                <w:color w:val="000000"/>
                <w:sz w:val="20"/>
              </w:rPr>
              <w:t>Портала: круглосуточно, за исключением технических перерывов в связи с проведением ремонтных работ.</w:t>
            </w:r>
          </w:p>
          <w:p>
            <w:pPr>
              <w:spacing w:after="20"/>
              <w:ind w:left="20"/>
              <w:jc w:val="both"/>
            </w:pPr>
            <w:r>
              <w:rPr>
                <w:rFonts w:ascii="Times New Roman"/>
                <w:b w:val="false"/>
                <w:i w:val="false"/>
                <w:color w:val="000000"/>
                <w:sz w:val="20"/>
              </w:rPr>
              <w:t>При обращении услугополучателя после окончания рабочего времени, в выходные и праздничные дни, согласно трудовому законодательству Республики Казахстан, прием заявлений и выдача результатов оказания государственной услуги осуществляется следующим рабочим днем.</w:t>
            </w:r>
          </w:p>
          <w:p>
            <w:pPr>
              <w:spacing w:after="20"/>
              <w:ind w:left="20"/>
              <w:jc w:val="both"/>
            </w:pPr>
            <w:r>
              <w:rPr>
                <w:rFonts w:ascii="Times New Roman"/>
                <w:b w:val="false"/>
                <w:i w:val="false"/>
                <w:color w:val="000000"/>
                <w:sz w:val="20"/>
              </w:rPr>
              <w:t>Адреса мест оказания государственной услуги размещены на:</w:t>
            </w:r>
          </w:p>
          <w:p>
            <w:pPr>
              <w:spacing w:after="20"/>
              <w:ind w:left="20"/>
              <w:jc w:val="both"/>
            </w:pPr>
            <w:r>
              <w:rPr>
                <w:rFonts w:ascii="Times New Roman"/>
                <w:b w:val="false"/>
                <w:i w:val="false"/>
                <w:color w:val="000000"/>
                <w:sz w:val="20"/>
              </w:rPr>
              <w:t>1) интернет-ресурсе Министерства: www.edu.gov.kz;</w:t>
            </w:r>
          </w:p>
          <w:p>
            <w:pPr>
              <w:spacing w:after="20"/>
              <w:ind w:left="20"/>
              <w:jc w:val="both"/>
            </w:pPr>
            <w:r>
              <w:rPr>
                <w:rFonts w:ascii="Times New Roman"/>
                <w:b w:val="false"/>
                <w:i w:val="false"/>
                <w:color w:val="000000"/>
                <w:sz w:val="20"/>
              </w:rPr>
              <w:t>2) портале: www.egov.kz.</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и сведений, истребуемых у услугополучателя для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Лица, поступающие в магистратуру или резидентуру: при обращении в ОВПО:</w:t>
            </w:r>
          </w:p>
          <w:p>
            <w:pPr>
              <w:spacing w:after="20"/>
              <w:ind w:left="20"/>
              <w:jc w:val="both"/>
            </w:pPr>
            <w:r>
              <w:rPr>
                <w:rFonts w:ascii="Times New Roman"/>
                <w:b w:val="false"/>
                <w:i w:val="false"/>
                <w:color w:val="000000"/>
                <w:sz w:val="20"/>
              </w:rPr>
              <w:t>1) заявление на имя руководителя ОВПО в произвольной форме;</w:t>
            </w:r>
          </w:p>
          <w:p>
            <w:pPr>
              <w:spacing w:after="20"/>
              <w:ind w:left="20"/>
              <w:jc w:val="both"/>
            </w:pPr>
            <w:r>
              <w:rPr>
                <w:rFonts w:ascii="Times New Roman"/>
                <w:b w:val="false"/>
                <w:i w:val="false"/>
                <w:color w:val="000000"/>
                <w:sz w:val="20"/>
              </w:rPr>
              <w:t>2) документ о высшем образовании (подлинник) (для поступления в магистратуру);</w:t>
            </w:r>
          </w:p>
          <w:p>
            <w:pPr>
              <w:spacing w:after="20"/>
              <w:ind w:left="20"/>
              <w:jc w:val="both"/>
            </w:pPr>
            <w:r>
              <w:rPr>
                <w:rFonts w:ascii="Times New Roman"/>
                <w:b w:val="false"/>
                <w:i w:val="false"/>
                <w:color w:val="000000"/>
                <w:sz w:val="20"/>
              </w:rPr>
              <w:t>3) документа указывающего на наличие квалификации "врач" по программам медицинского образования (для поступления в резидентуру);</w:t>
            </w:r>
          </w:p>
          <w:p>
            <w:pPr>
              <w:spacing w:after="20"/>
              <w:ind w:left="20"/>
              <w:jc w:val="both"/>
            </w:pPr>
            <w:r>
              <w:rPr>
                <w:rFonts w:ascii="Times New Roman"/>
                <w:b w:val="false"/>
                <w:i w:val="false"/>
                <w:color w:val="000000"/>
                <w:sz w:val="20"/>
              </w:rPr>
              <w:t>4) документ, удостоверяющий личность, либо электронный документ из сервиса цифровых документов (требуется для идентификации личности);</w:t>
            </w:r>
          </w:p>
          <w:p>
            <w:pPr>
              <w:spacing w:after="20"/>
              <w:ind w:left="20"/>
              <w:jc w:val="both"/>
            </w:pPr>
            <w:r>
              <w:rPr>
                <w:rFonts w:ascii="Times New Roman"/>
                <w:b w:val="false"/>
                <w:i w:val="false"/>
                <w:color w:val="000000"/>
                <w:sz w:val="20"/>
              </w:rPr>
              <w:t>5) шесть фотографий размером 3x4 сантиметра;</w:t>
            </w:r>
          </w:p>
          <w:p>
            <w:pPr>
              <w:spacing w:after="20"/>
              <w:ind w:left="20"/>
              <w:jc w:val="both"/>
            </w:pPr>
            <w:r>
              <w:rPr>
                <w:rFonts w:ascii="Times New Roman"/>
                <w:b w:val="false"/>
                <w:i w:val="false"/>
                <w:color w:val="000000"/>
                <w:sz w:val="20"/>
              </w:rPr>
              <w:t>6) медицинскую справку по форме 075/у в электронном формате, утвержденную приказом № ҚР ДСМ-175/2020;</w:t>
            </w:r>
          </w:p>
          <w:p>
            <w:pPr>
              <w:spacing w:after="20"/>
              <w:ind w:left="20"/>
              <w:jc w:val="both"/>
            </w:pPr>
            <w:r>
              <w:rPr>
                <w:rFonts w:ascii="Times New Roman"/>
                <w:b w:val="false"/>
                <w:i w:val="false"/>
                <w:color w:val="000000"/>
                <w:sz w:val="20"/>
              </w:rPr>
              <w:t>В случаях осуществления ограничительных мероприятий, введения чрезвычайного положения, возникновения чрезвычайных ситуаций социального, природного и техногенного характера на определенной территории предоставляют непосредственно в организации образования медицинскую справку по мере снятия данных мероприятий.</w:t>
            </w:r>
          </w:p>
          <w:p>
            <w:pPr>
              <w:spacing w:after="20"/>
              <w:ind w:left="20"/>
              <w:jc w:val="both"/>
            </w:pPr>
            <w:r>
              <w:rPr>
                <w:rFonts w:ascii="Times New Roman"/>
                <w:b w:val="false"/>
                <w:i w:val="false"/>
                <w:color w:val="000000"/>
                <w:sz w:val="20"/>
              </w:rPr>
              <w:t>7) сертификат, подтверждающий владение иностранным языком:</w:t>
            </w:r>
          </w:p>
          <w:p>
            <w:pPr>
              <w:spacing w:after="20"/>
              <w:ind w:left="20"/>
              <w:jc w:val="both"/>
            </w:pPr>
            <w:r>
              <w:rPr>
                <w:rFonts w:ascii="Times New Roman"/>
                <w:b w:val="false"/>
                <w:i w:val="false"/>
                <w:color w:val="000000"/>
                <w:sz w:val="20"/>
              </w:rPr>
              <w:t>по владению английским языком:</w:t>
            </w:r>
          </w:p>
          <w:p>
            <w:pPr>
              <w:spacing w:after="20"/>
              <w:ind w:left="20"/>
              <w:jc w:val="both"/>
            </w:pPr>
            <w:r>
              <w:rPr>
                <w:rFonts w:ascii="Times New Roman"/>
                <w:b w:val="false"/>
                <w:i w:val="false"/>
                <w:color w:val="000000"/>
                <w:sz w:val="20"/>
              </w:rPr>
              <w:t>International English Language Tests System Academic (Интернашнал Инглиш Лангудж Тестс Систем Академик) (IELTS Academic) (АЙЛТС Академик), пороговый балл – не менее 6.0 баллов;</w:t>
            </w:r>
          </w:p>
          <w:p>
            <w:pPr>
              <w:spacing w:after="20"/>
              <w:ind w:left="20"/>
              <w:jc w:val="both"/>
            </w:pPr>
            <w:r>
              <w:rPr>
                <w:rFonts w:ascii="Times New Roman"/>
                <w:b w:val="false"/>
                <w:i w:val="false"/>
                <w:color w:val="000000"/>
                <w:sz w:val="20"/>
              </w:rPr>
              <w:t>Test of English as a Foreign Language Institutional Testing Programm Internet-based Test (Тест ов Инглиш аз а Форин Лангудж Инститьюшнал Тестинг програм Интернет бейзид тест) (TOEFL IBT) (ТОЙФЛ АЙБИТИ), пороговый балл – не менее 60 баллов;</w:t>
            </w:r>
          </w:p>
          <w:p>
            <w:pPr>
              <w:spacing w:after="20"/>
              <w:ind w:left="20"/>
              <w:jc w:val="both"/>
            </w:pPr>
            <w:r>
              <w:rPr>
                <w:rFonts w:ascii="Times New Roman"/>
                <w:b w:val="false"/>
                <w:i w:val="false"/>
                <w:color w:val="000000"/>
                <w:sz w:val="20"/>
              </w:rPr>
              <w:t>по владению немецким языком:</w:t>
            </w:r>
          </w:p>
          <w:p>
            <w:pPr>
              <w:spacing w:after="20"/>
              <w:ind w:left="20"/>
              <w:jc w:val="both"/>
            </w:pPr>
            <w:r>
              <w:rPr>
                <w:rFonts w:ascii="Times New Roman"/>
                <w:b w:val="false"/>
                <w:i w:val="false"/>
                <w:color w:val="000000"/>
                <w:sz w:val="20"/>
              </w:rPr>
              <w:t>Deutsche Sprachpruеfung fuеr den Hochschulzugang (дойче щпрахпрюфун фюр дейн хохшулцуган) (DSH) (ДЙСИЭИЧ) - не ниже уровня B2;</w:t>
            </w:r>
          </w:p>
          <w:p>
            <w:pPr>
              <w:spacing w:after="20"/>
              <w:ind w:left="20"/>
              <w:jc w:val="both"/>
            </w:pPr>
            <w:r>
              <w:rPr>
                <w:rFonts w:ascii="Times New Roman"/>
                <w:b w:val="false"/>
                <w:i w:val="false"/>
                <w:color w:val="000000"/>
                <w:sz w:val="20"/>
              </w:rPr>
              <w:t>
TestDaF-Prufung (тестдаф-прюфун) (TDF) (ТЙДИЭФ,) – не ниже уровня B2;</w:t>
            </w:r>
          </w:p>
          <w:p>
            <w:pPr>
              <w:spacing w:after="20"/>
              <w:ind w:left="20"/>
              <w:jc w:val="both"/>
            </w:pPr>
            <w:r>
              <w:rPr>
                <w:rFonts w:ascii="Times New Roman"/>
                <w:b w:val="false"/>
                <w:i w:val="false"/>
                <w:color w:val="000000"/>
                <w:sz w:val="20"/>
              </w:rPr>
              <w:t>по владению французским языком:</w:t>
            </w:r>
          </w:p>
          <w:p>
            <w:pPr>
              <w:spacing w:after="20"/>
              <w:ind w:left="20"/>
              <w:jc w:val="both"/>
            </w:pPr>
            <w:r>
              <w:rPr>
                <w:rFonts w:ascii="Times New Roman"/>
                <w:b w:val="false"/>
                <w:i w:val="false"/>
                <w:color w:val="000000"/>
                <w:sz w:val="20"/>
              </w:rPr>
              <w:t>Test de Français International (Тест де франсэ Интернасиональ) (TFI) (ТФИ) – не ниже уровня В2 по секциям чтения и аудирования;</w:t>
            </w:r>
          </w:p>
          <w:p>
            <w:pPr>
              <w:spacing w:after="20"/>
              <w:ind w:left="20"/>
              <w:jc w:val="both"/>
            </w:pPr>
            <w:r>
              <w:rPr>
                <w:rFonts w:ascii="Times New Roman"/>
                <w:b w:val="false"/>
                <w:i w:val="false"/>
                <w:color w:val="000000"/>
                <w:sz w:val="20"/>
              </w:rPr>
              <w:t>Diplome d’Etudes en Langue français (Диплом дэтюд ан Ланг франсэз) (DELF) (ДЭЛФ) - не ниже уровня B2;</w:t>
            </w:r>
          </w:p>
          <w:p>
            <w:pPr>
              <w:spacing w:after="20"/>
              <w:ind w:left="20"/>
              <w:jc w:val="both"/>
            </w:pPr>
            <w:r>
              <w:rPr>
                <w:rFonts w:ascii="Times New Roman"/>
                <w:b w:val="false"/>
                <w:i w:val="false"/>
                <w:color w:val="000000"/>
                <w:sz w:val="20"/>
              </w:rPr>
              <w:t>Diplome Approfondi de Langue français (Диплом Аппрофонди де Ланг Франсэз) (DALF) (ДАЛФ) - не ниже уровня B2;</w:t>
            </w:r>
          </w:p>
          <w:p>
            <w:pPr>
              <w:spacing w:after="20"/>
              <w:ind w:left="20"/>
              <w:jc w:val="both"/>
            </w:pPr>
            <w:r>
              <w:rPr>
                <w:rFonts w:ascii="Times New Roman"/>
                <w:b w:val="false"/>
                <w:i w:val="false"/>
                <w:color w:val="000000"/>
                <w:sz w:val="20"/>
              </w:rPr>
              <w:t>Test de connaissance du français (Тест де коннэссанс дю франсэ) (TCF) (ТСФ) – не ниже уровня B2;</w:t>
            </w:r>
          </w:p>
          <w:p>
            <w:pPr>
              <w:spacing w:after="20"/>
              <w:ind w:left="20"/>
              <w:jc w:val="both"/>
            </w:pPr>
            <w:r>
              <w:rPr>
                <w:rFonts w:ascii="Times New Roman"/>
                <w:b w:val="false"/>
                <w:i w:val="false"/>
                <w:color w:val="000000"/>
                <w:sz w:val="20"/>
              </w:rPr>
              <w:t>8) документ, подтверждающий трудовую деятельность (для лиц, имеющих трудовой стаж);</w:t>
            </w:r>
          </w:p>
          <w:p>
            <w:pPr>
              <w:spacing w:after="20"/>
              <w:ind w:left="20"/>
              <w:jc w:val="both"/>
            </w:pPr>
            <w:r>
              <w:rPr>
                <w:rFonts w:ascii="Times New Roman"/>
                <w:b w:val="false"/>
                <w:i w:val="false"/>
                <w:color w:val="000000"/>
                <w:sz w:val="20"/>
              </w:rPr>
              <w:t>9) список научных и научно-методических работ (в случае их наличия).</w:t>
            </w:r>
          </w:p>
          <w:p>
            <w:pPr>
              <w:spacing w:after="20"/>
              <w:ind w:left="20"/>
              <w:jc w:val="both"/>
            </w:pPr>
            <w:r>
              <w:rPr>
                <w:rFonts w:ascii="Times New Roman"/>
                <w:b w:val="false"/>
                <w:i w:val="false"/>
                <w:color w:val="000000"/>
                <w:sz w:val="20"/>
              </w:rPr>
              <w:t>Документы, перечисленные в подпунктах 3), 7) и 8) предоставляются в подлинниках и копиях, после сверки которых подлинники возвращаются услугополучателю.</w:t>
            </w:r>
          </w:p>
          <w:p>
            <w:pPr>
              <w:spacing w:after="20"/>
              <w:ind w:left="20"/>
              <w:jc w:val="both"/>
            </w:pPr>
            <w:r>
              <w:rPr>
                <w:rFonts w:ascii="Times New Roman"/>
                <w:b w:val="false"/>
                <w:i w:val="false"/>
                <w:color w:val="000000"/>
                <w:sz w:val="20"/>
              </w:rPr>
              <w:t>При предоставлении неполного перечня документов, указанных в настоящем пункте, приемная комиссия ОВПО не принимает документы от поступающих. При обращении через портал:</w:t>
            </w:r>
          </w:p>
          <w:p>
            <w:pPr>
              <w:spacing w:after="20"/>
              <w:ind w:left="20"/>
              <w:jc w:val="both"/>
            </w:pPr>
            <w:r>
              <w:rPr>
                <w:rFonts w:ascii="Times New Roman"/>
                <w:b w:val="false"/>
                <w:i w:val="false"/>
                <w:color w:val="000000"/>
                <w:sz w:val="20"/>
              </w:rPr>
              <w:t>1) запрос в форме электронного документа, подписанного ЭЦП услугополучателя;</w:t>
            </w:r>
          </w:p>
          <w:p>
            <w:pPr>
              <w:spacing w:after="20"/>
              <w:ind w:left="20"/>
              <w:jc w:val="both"/>
            </w:pPr>
            <w:r>
              <w:rPr>
                <w:rFonts w:ascii="Times New Roman"/>
                <w:b w:val="false"/>
                <w:i w:val="false"/>
                <w:color w:val="000000"/>
                <w:sz w:val="20"/>
              </w:rPr>
              <w:t>2) электронный документ о высшем образовании (для поступления в магистратуру);</w:t>
            </w:r>
          </w:p>
          <w:p>
            <w:pPr>
              <w:spacing w:after="20"/>
              <w:ind w:left="20"/>
              <w:jc w:val="both"/>
            </w:pPr>
            <w:r>
              <w:rPr>
                <w:rFonts w:ascii="Times New Roman"/>
                <w:b w:val="false"/>
                <w:i w:val="false"/>
                <w:color w:val="000000"/>
                <w:sz w:val="20"/>
              </w:rPr>
              <w:t>3) электронный документ указывающего на наличие квалификации "врач" по программам медицинского образования (для поступления в резидентуру);</w:t>
            </w:r>
          </w:p>
          <w:p>
            <w:pPr>
              <w:spacing w:after="20"/>
              <w:ind w:left="20"/>
              <w:jc w:val="both"/>
            </w:pPr>
            <w:r>
              <w:rPr>
                <w:rFonts w:ascii="Times New Roman"/>
                <w:b w:val="false"/>
                <w:i w:val="false"/>
                <w:color w:val="000000"/>
                <w:sz w:val="20"/>
              </w:rPr>
              <w:t>4) электронный сертификат, подтверждающий владение иностранным языком:</w:t>
            </w:r>
          </w:p>
          <w:p>
            <w:pPr>
              <w:spacing w:after="20"/>
              <w:ind w:left="20"/>
              <w:jc w:val="both"/>
            </w:pPr>
            <w:r>
              <w:rPr>
                <w:rFonts w:ascii="Times New Roman"/>
                <w:b w:val="false"/>
                <w:i w:val="false"/>
                <w:color w:val="000000"/>
                <w:sz w:val="20"/>
              </w:rPr>
              <w:t>по владению английским языком:</w:t>
            </w:r>
          </w:p>
          <w:p>
            <w:pPr>
              <w:spacing w:after="20"/>
              <w:ind w:left="20"/>
              <w:jc w:val="both"/>
            </w:pPr>
            <w:r>
              <w:rPr>
                <w:rFonts w:ascii="Times New Roman"/>
                <w:b w:val="false"/>
                <w:i w:val="false"/>
                <w:color w:val="000000"/>
                <w:sz w:val="20"/>
              </w:rPr>
              <w:t>International English Language Tests System Academic (Интернашнал Инглиш Лангудж Тестс Систем Академик) (IELTS Academic) (АЙЛТС Академик), пороговый балл – не менее 6.0 баллов;</w:t>
            </w:r>
          </w:p>
          <w:p>
            <w:pPr>
              <w:spacing w:after="20"/>
              <w:ind w:left="20"/>
              <w:jc w:val="both"/>
            </w:pPr>
            <w:r>
              <w:rPr>
                <w:rFonts w:ascii="Times New Roman"/>
                <w:b w:val="false"/>
                <w:i w:val="false"/>
                <w:color w:val="000000"/>
                <w:sz w:val="20"/>
              </w:rPr>
              <w:t>Test of English as a Foreign Language Institutional Testing Programm Internet-based Test (Тест ов Инглиш аз а Форин Лангудж Инститьюшнал Тестинг програм Интернет бейзид тест) (TOEFL IBT) (ТОЙФЛ АЙБИТИ), пороговый балл – не менее 60 баллов;</w:t>
            </w:r>
          </w:p>
          <w:p>
            <w:pPr>
              <w:spacing w:after="20"/>
              <w:ind w:left="20"/>
              <w:jc w:val="both"/>
            </w:pPr>
            <w:r>
              <w:rPr>
                <w:rFonts w:ascii="Times New Roman"/>
                <w:b w:val="false"/>
                <w:i w:val="false"/>
                <w:color w:val="000000"/>
                <w:sz w:val="20"/>
              </w:rPr>
              <w:t>по владению немецким языком:</w:t>
            </w:r>
          </w:p>
          <w:p>
            <w:pPr>
              <w:spacing w:after="20"/>
              <w:ind w:left="20"/>
              <w:jc w:val="both"/>
            </w:pPr>
            <w:r>
              <w:rPr>
                <w:rFonts w:ascii="Times New Roman"/>
                <w:b w:val="false"/>
                <w:i w:val="false"/>
                <w:color w:val="000000"/>
                <w:sz w:val="20"/>
              </w:rPr>
              <w:t>Deutsche Sprachpruеfung fuеr den Hochschulzugang (дойче щпрахпрюфун фюр дейн хохшулцуган) (DSH) (ДЙСИЭИЧ) – не ниже уровня B2;</w:t>
            </w:r>
          </w:p>
          <w:p>
            <w:pPr>
              <w:spacing w:after="20"/>
              <w:ind w:left="20"/>
              <w:jc w:val="both"/>
            </w:pPr>
            <w:r>
              <w:rPr>
                <w:rFonts w:ascii="Times New Roman"/>
                <w:b w:val="false"/>
                <w:i w:val="false"/>
                <w:color w:val="000000"/>
                <w:sz w:val="20"/>
              </w:rPr>
              <w:t>TestDaF-Prufung (тестдаф-прюфун) (TDF) (ТЙДИЭФ,) - не ниже уровня В2;</w:t>
            </w:r>
          </w:p>
          <w:p>
            <w:pPr>
              <w:spacing w:after="20"/>
              <w:ind w:left="20"/>
              <w:jc w:val="both"/>
            </w:pPr>
            <w:r>
              <w:rPr>
                <w:rFonts w:ascii="Times New Roman"/>
                <w:b w:val="false"/>
                <w:i w:val="false"/>
                <w:color w:val="000000"/>
                <w:sz w:val="20"/>
              </w:rPr>
              <w:t>по владению французским языком:</w:t>
            </w:r>
          </w:p>
          <w:p>
            <w:pPr>
              <w:spacing w:after="20"/>
              <w:ind w:left="20"/>
              <w:jc w:val="both"/>
            </w:pPr>
            <w:r>
              <w:rPr>
                <w:rFonts w:ascii="Times New Roman"/>
                <w:b w:val="false"/>
                <w:i w:val="false"/>
                <w:color w:val="000000"/>
                <w:sz w:val="20"/>
              </w:rPr>
              <w:t>Test de Français International (Тест де франсэ Интернасиональ) (TFI) (ТФИ) – не ниже уровня В2 по секциям чтения и аудирования;</w:t>
            </w:r>
          </w:p>
          <w:p>
            <w:pPr>
              <w:spacing w:after="20"/>
              <w:ind w:left="20"/>
              <w:jc w:val="both"/>
            </w:pPr>
            <w:r>
              <w:rPr>
                <w:rFonts w:ascii="Times New Roman"/>
                <w:b w:val="false"/>
                <w:i w:val="false"/>
                <w:color w:val="000000"/>
                <w:sz w:val="20"/>
              </w:rPr>
              <w:t>Diplome d’Etudes en Langue français (Диплом дэтюд ан Ланг франсэз) (DELF) (ДЭЛФ) - не ниже уровня B2;</w:t>
            </w:r>
          </w:p>
          <w:p>
            <w:pPr>
              <w:spacing w:after="20"/>
              <w:ind w:left="20"/>
              <w:jc w:val="both"/>
            </w:pPr>
            <w:r>
              <w:rPr>
                <w:rFonts w:ascii="Times New Roman"/>
                <w:b w:val="false"/>
                <w:i w:val="false"/>
                <w:color w:val="000000"/>
                <w:sz w:val="20"/>
              </w:rPr>
              <w:t>Diplome Approfondi de Langue français (Диплом Аппрофонди де Ланг Франсэз) (DALF) (ДАЛФ) - не ниже уровня B2;</w:t>
            </w:r>
          </w:p>
          <w:p>
            <w:pPr>
              <w:spacing w:after="20"/>
              <w:ind w:left="20"/>
              <w:jc w:val="both"/>
            </w:pPr>
            <w:r>
              <w:rPr>
                <w:rFonts w:ascii="Times New Roman"/>
                <w:b w:val="false"/>
                <w:i w:val="false"/>
                <w:color w:val="000000"/>
                <w:sz w:val="20"/>
              </w:rPr>
              <w:t>Test de connaissance du français (Тест де коннэссанс дю франсэ) (TCF) (ТСФ) – не ниже уровня B2;</w:t>
            </w:r>
          </w:p>
          <w:p>
            <w:pPr>
              <w:spacing w:after="20"/>
              <w:ind w:left="20"/>
              <w:jc w:val="both"/>
            </w:pPr>
            <w:r>
              <w:rPr>
                <w:rFonts w:ascii="Times New Roman"/>
                <w:b w:val="false"/>
                <w:i w:val="false"/>
                <w:color w:val="000000"/>
                <w:sz w:val="20"/>
              </w:rPr>
              <w:t>5) электронный документ, подтверждающий трудовую деятельность (для лиц, имеющих трудовой стаж);</w:t>
            </w:r>
          </w:p>
          <w:p>
            <w:pPr>
              <w:spacing w:after="20"/>
              <w:ind w:left="20"/>
              <w:jc w:val="both"/>
            </w:pPr>
            <w:r>
              <w:rPr>
                <w:rFonts w:ascii="Times New Roman"/>
                <w:b w:val="false"/>
                <w:i w:val="false"/>
                <w:color w:val="000000"/>
                <w:sz w:val="20"/>
              </w:rPr>
              <w:t>6) цифровое фото размером 3x4 сантиметров;</w:t>
            </w:r>
          </w:p>
          <w:p>
            <w:pPr>
              <w:spacing w:after="20"/>
              <w:ind w:left="20"/>
              <w:jc w:val="both"/>
            </w:pPr>
            <w:r>
              <w:rPr>
                <w:rFonts w:ascii="Times New Roman"/>
                <w:b w:val="false"/>
                <w:i w:val="false"/>
                <w:color w:val="000000"/>
                <w:sz w:val="20"/>
              </w:rPr>
              <w:t>7) медицинскую справку по форме 075/у в электронном формате, утвержденную приказом № ҚР ДСМ-175/2020);</w:t>
            </w:r>
          </w:p>
          <w:p>
            <w:pPr>
              <w:spacing w:after="20"/>
              <w:ind w:left="20"/>
              <w:jc w:val="both"/>
            </w:pPr>
            <w:r>
              <w:rPr>
                <w:rFonts w:ascii="Times New Roman"/>
                <w:b w:val="false"/>
                <w:i w:val="false"/>
                <w:color w:val="000000"/>
                <w:sz w:val="20"/>
              </w:rPr>
              <w:t>В случаях осуществления ограничительных мероприятий, введения чрезвычайного положения, возникновения чрезвычайных ситуаций социального, природного и техногенного характера на определенной территории предоставляют непосредственно в организации образования медицинскую справку по мере снятия данных мероприятий;</w:t>
            </w:r>
          </w:p>
          <w:p>
            <w:pPr>
              <w:spacing w:after="20"/>
              <w:ind w:left="20"/>
              <w:jc w:val="both"/>
            </w:pPr>
            <w:r>
              <w:rPr>
                <w:rFonts w:ascii="Times New Roman"/>
                <w:b w:val="false"/>
                <w:i w:val="false"/>
                <w:color w:val="000000"/>
                <w:sz w:val="20"/>
              </w:rPr>
              <w:t>8) список научных и научно-методических работ (в случае их наличия).</w:t>
            </w:r>
          </w:p>
          <w:p>
            <w:pPr>
              <w:spacing w:after="20"/>
              <w:ind w:left="20"/>
              <w:jc w:val="both"/>
            </w:pPr>
            <w:r>
              <w:rPr>
                <w:rFonts w:ascii="Times New Roman"/>
                <w:b w:val="false"/>
                <w:i w:val="false"/>
                <w:color w:val="000000"/>
                <w:sz w:val="20"/>
              </w:rPr>
              <w:t>Сведения о документах, удостоверяющих личность, документ о высшем образовании, медицинскую справку, документа указывающего на наличие квалификации "врач" по программам медицинского образования предоставляются услугодателю из соответствующих государственных информационных систем через шлюз "электронного правительства".</w:t>
            </w:r>
          </w:p>
          <w:p>
            <w:pPr>
              <w:spacing w:after="20"/>
              <w:ind w:left="20"/>
              <w:jc w:val="both"/>
            </w:pPr>
            <w:r>
              <w:rPr>
                <w:rFonts w:ascii="Times New Roman"/>
                <w:b w:val="false"/>
                <w:i w:val="false"/>
                <w:color w:val="000000"/>
                <w:sz w:val="20"/>
              </w:rPr>
              <w:t>При обращении через портал услугополучателю в "личный кабинет" направляется уведомление о принятии запроса для оказания государственной услуги в форме электронного документа, удостоверенного ЭЦП.</w:t>
            </w:r>
          </w:p>
          <w:p>
            <w:pPr>
              <w:spacing w:after="20"/>
              <w:ind w:left="20"/>
              <w:jc w:val="both"/>
            </w:pPr>
            <w:r>
              <w:rPr>
                <w:rFonts w:ascii="Times New Roman"/>
                <w:b w:val="false"/>
                <w:i w:val="false"/>
                <w:color w:val="000000"/>
                <w:sz w:val="20"/>
              </w:rPr>
              <w:t>Услугополучателю выдается расписка о приеме документов.</w:t>
            </w:r>
          </w:p>
          <w:p>
            <w:pPr>
              <w:spacing w:after="20"/>
              <w:ind w:left="20"/>
              <w:jc w:val="both"/>
            </w:pPr>
            <w:r>
              <w:rPr>
                <w:rFonts w:ascii="Times New Roman"/>
                <w:b w:val="false"/>
                <w:i w:val="false"/>
                <w:color w:val="000000"/>
                <w:sz w:val="20"/>
              </w:rPr>
              <w:t>2. Лица, поступающие в докторантуру, подают следующий пакет документов: при обращении в ОВПО:</w:t>
            </w:r>
          </w:p>
          <w:p>
            <w:pPr>
              <w:spacing w:after="20"/>
              <w:ind w:left="20"/>
              <w:jc w:val="both"/>
            </w:pPr>
            <w:r>
              <w:rPr>
                <w:rFonts w:ascii="Times New Roman"/>
                <w:b w:val="false"/>
                <w:i w:val="false"/>
                <w:color w:val="000000"/>
                <w:sz w:val="20"/>
              </w:rPr>
              <w:t>1) заявление на имя руководителя ОВПО (в произвольной форме);</w:t>
            </w:r>
          </w:p>
          <w:p>
            <w:pPr>
              <w:spacing w:after="20"/>
              <w:ind w:left="20"/>
              <w:jc w:val="both"/>
            </w:pPr>
            <w:r>
              <w:rPr>
                <w:rFonts w:ascii="Times New Roman"/>
                <w:b w:val="false"/>
                <w:i w:val="false"/>
                <w:color w:val="000000"/>
                <w:sz w:val="20"/>
              </w:rPr>
              <w:t>2) документ об образовании (подлинник, при подаче документов в приемную комиссию);</w:t>
            </w:r>
          </w:p>
          <w:p>
            <w:pPr>
              <w:spacing w:after="20"/>
              <w:ind w:left="20"/>
              <w:jc w:val="both"/>
            </w:pPr>
            <w:r>
              <w:rPr>
                <w:rFonts w:ascii="Times New Roman"/>
                <w:b w:val="false"/>
                <w:i w:val="false"/>
                <w:color w:val="000000"/>
                <w:sz w:val="20"/>
              </w:rPr>
              <w:t>3) документ удостоверяющий личность, либо электронный документ из сервиса цифровых документов (требуется для идентификации личности);</w:t>
            </w:r>
          </w:p>
          <w:p>
            <w:pPr>
              <w:spacing w:after="20"/>
              <w:ind w:left="20"/>
              <w:jc w:val="both"/>
            </w:pPr>
            <w:r>
              <w:rPr>
                <w:rFonts w:ascii="Times New Roman"/>
                <w:b w:val="false"/>
                <w:i w:val="false"/>
                <w:color w:val="000000"/>
                <w:sz w:val="20"/>
              </w:rPr>
              <w:t>4) официальный сертификат о сдаче экзамена по государственному языку (КАЗТЕСТ), выданный НЦТ;</w:t>
            </w:r>
          </w:p>
          <w:p>
            <w:pPr>
              <w:spacing w:after="20"/>
              <w:ind w:left="20"/>
              <w:jc w:val="both"/>
            </w:pPr>
            <w:r>
              <w:rPr>
                <w:rFonts w:ascii="Times New Roman"/>
                <w:b w:val="false"/>
                <w:i w:val="false"/>
                <w:color w:val="000000"/>
                <w:sz w:val="20"/>
              </w:rPr>
              <w:t>5) сертификат, подтверждающий владение иностранным языком:</w:t>
            </w:r>
          </w:p>
          <w:p>
            <w:pPr>
              <w:spacing w:after="20"/>
              <w:ind w:left="20"/>
              <w:jc w:val="both"/>
            </w:pPr>
            <w:r>
              <w:rPr>
                <w:rFonts w:ascii="Times New Roman"/>
                <w:b w:val="false"/>
                <w:i w:val="false"/>
                <w:color w:val="000000"/>
                <w:sz w:val="20"/>
              </w:rPr>
              <w:t>по владению английским языком:</w:t>
            </w:r>
          </w:p>
          <w:p>
            <w:pPr>
              <w:spacing w:after="20"/>
              <w:ind w:left="20"/>
              <w:jc w:val="both"/>
            </w:pPr>
            <w:r>
              <w:rPr>
                <w:rFonts w:ascii="Times New Roman"/>
                <w:b w:val="false"/>
                <w:i w:val="false"/>
                <w:color w:val="000000"/>
                <w:sz w:val="20"/>
              </w:rPr>
              <w:t>International English Language Tests System Academic (Интернашнал Инглиш Лангудж Тестс Систем Академик) (IELTS Academic) (АЙЛТС Академик), пороговый балл – не менее 5.0 баллов;</w:t>
            </w:r>
          </w:p>
          <w:p>
            <w:pPr>
              <w:spacing w:after="20"/>
              <w:ind w:left="20"/>
              <w:jc w:val="both"/>
            </w:pPr>
            <w:r>
              <w:rPr>
                <w:rFonts w:ascii="Times New Roman"/>
                <w:b w:val="false"/>
                <w:i w:val="false"/>
                <w:color w:val="000000"/>
                <w:sz w:val="20"/>
              </w:rPr>
              <w:t>Test of English as a Foreign Language Institutional Testing Programm Internet-based Test (Тест ов Инглиш аз а Форин Лангудж Инститьюшнал Тестинг програм Интернет бейзид тест) (TOEFL IBT) (ТОЙФЛ АЙБИТИ), пороговый балл – не менее 35 баллов;</w:t>
            </w:r>
          </w:p>
          <w:p>
            <w:pPr>
              <w:spacing w:after="20"/>
              <w:ind w:left="20"/>
              <w:jc w:val="both"/>
            </w:pPr>
            <w:r>
              <w:rPr>
                <w:rFonts w:ascii="Times New Roman"/>
                <w:b w:val="false"/>
                <w:i w:val="false"/>
                <w:color w:val="000000"/>
                <w:sz w:val="20"/>
              </w:rPr>
              <w:t>Test of English as a Foreign Language Institutional Testing Programm (Тест ов Инглиш аз а Форин Лангудж институшинал тестинг програм) (TOEFL ITP) (ТОЙФЛ АЙТИПИ), пороговый балл – не менее 417 баллов;</w:t>
            </w:r>
          </w:p>
          <w:p>
            <w:pPr>
              <w:spacing w:after="20"/>
              <w:ind w:left="20"/>
              <w:jc w:val="both"/>
            </w:pPr>
            <w:r>
              <w:rPr>
                <w:rFonts w:ascii="Times New Roman"/>
                <w:b w:val="false"/>
                <w:i w:val="false"/>
                <w:color w:val="000000"/>
                <w:sz w:val="20"/>
              </w:rPr>
              <w:t>TOEIC (Test of English for International Communication (Тест ов Инглиш фо Интернейшнал комуникэйшн)), пороговый балл – не менее 550;</w:t>
            </w:r>
          </w:p>
          <w:p>
            <w:pPr>
              <w:spacing w:after="20"/>
              <w:ind w:left="20"/>
              <w:jc w:val="both"/>
            </w:pPr>
            <w:r>
              <w:rPr>
                <w:rFonts w:ascii="Times New Roman"/>
                <w:b w:val="false"/>
                <w:i w:val="false"/>
                <w:color w:val="000000"/>
                <w:sz w:val="20"/>
              </w:rPr>
              <w:t>Duolingo English Test (Дуолинго Ингиш тест), пороговый балл – не менее 80;</w:t>
            </w:r>
          </w:p>
          <w:p>
            <w:pPr>
              <w:spacing w:after="20"/>
              <w:ind w:left="20"/>
              <w:jc w:val="both"/>
            </w:pPr>
            <w:r>
              <w:rPr>
                <w:rFonts w:ascii="Times New Roman"/>
                <w:b w:val="false"/>
                <w:i w:val="false"/>
                <w:color w:val="000000"/>
                <w:sz w:val="20"/>
              </w:rPr>
              <w:t>по владению немецким языком:</w:t>
            </w:r>
          </w:p>
          <w:p>
            <w:pPr>
              <w:spacing w:after="20"/>
              <w:ind w:left="20"/>
              <w:jc w:val="both"/>
            </w:pPr>
            <w:r>
              <w:rPr>
                <w:rFonts w:ascii="Times New Roman"/>
                <w:b w:val="false"/>
                <w:i w:val="false"/>
                <w:color w:val="000000"/>
                <w:sz w:val="20"/>
              </w:rPr>
              <w:t>Deutsche Sprachpruеfung fuеr den Hochschulzugang (дойче щпрахпрюфун фюр дейн хохшулцуган) (DSH) (ДЙСИЭИЧ) - не ниже уровня B1;</w:t>
            </w:r>
          </w:p>
          <w:p>
            <w:pPr>
              <w:spacing w:after="20"/>
              <w:ind w:left="20"/>
              <w:jc w:val="both"/>
            </w:pPr>
            <w:r>
              <w:rPr>
                <w:rFonts w:ascii="Times New Roman"/>
                <w:b w:val="false"/>
                <w:i w:val="false"/>
                <w:color w:val="000000"/>
                <w:sz w:val="20"/>
              </w:rPr>
              <w:t>TestDaF-Prufung (тестдаф-прюфун) (TDF) (ТЙДИЭФ, ниво В1) - не ниже уровня B1;</w:t>
            </w:r>
          </w:p>
          <w:p>
            <w:pPr>
              <w:spacing w:after="20"/>
              <w:ind w:left="20"/>
              <w:jc w:val="both"/>
            </w:pPr>
            <w:r>
              <w:rPr>
                <w:rFonts w:ascii="Times New Roman"/>
                <w:b w:val="false"/>
                <w:i w:val="false"/>
                <w:color w:val="000000"/>
                <w:sz w:val="20"/>
              </w:rPr>
              <w:t>по владению французским языком:</w:t>
            </w:r>
          </w:p>
          <w:p>
            <w:pPr>
              <w:spacing w:after="20"/>
              <w:ind w:left="20"/>
              <w:jc w:val="both"/>
            </w:pPr>
            <w:r>
              <w:rPr>
                <w:rFonts w:ascii="Times New Roman"/>
                <w:b w:val="false"/>
                <w:i w:val="false"/>
                <w:color w:val="000000"/>
                <w:sz w:val="20"/>
              </w:rPr>
              <w:t>Test de Français International (Тест де франсэ Интернасиональ) (TFI) (ТФИ) – не ниже уровня В1 по секциям чтения и аудирования;</w:t>
            </w:r>
          </w:p>
          <w:p>
            <w:pPr>
              <w:spacing w:after="20"/>
              <w:ind w:left="20"/>
              <w:jc w:val="both"/>
            </w:pPr>
            <w:r>
              <w:rPr>
                <w:rFonts w:ascii="Times New Roman"/>
                <w:b w:val="false"/>
                <w:i w:val="false"/>
                <w:color w:val="000000"/>
                <w:sz w:val="20"/>
              </w:rPr>
              <w:t>Diplome d’Etudes en Langue français (Диплом дэтюд ан Ланг франсэз) (DELF) (ДЭЛФ) - не ниже уровня B1;</w:t>
            </w:r>
          </w:p>
          <w:p>
            <w:pPr>
              <w:spacing w:after="20"/>
              <w:ind w:left="20"/>
              <w:jc w:val="both"/>
            </w:pPr>
            <w:r>
              <w:rPr>
                <w:rFonts w:ascii="Times New Roman"/>
                <w:b w:val="false"/>
                <w:i w:val="false"/>
                <w:color w:val="000000"/>
                <w:sz w:val="20"/>
              </w:rPr>
              <w:t>Diplome Approfondi de Langue français (Диплом Аппрофонди де Ланг Франсэз) (DALF) (ДАЛФ) - не ниже уровня B1;</w:t>
            </w:r>
          </w:p>
          <w:p>
            <w:pPr>
              <w:spacing w:after="20"/>
              <w:ind w:left="20"/>
              <w:jc w:val="both"/>
            </w:pPr>
            <w:r>
              <w:rPr>
                <w:rFonts w:ascii="Times New Roman"/>
                <w:b w:val="false"/>
                <w:i w:val="false"/>
                <w:color w:val="000000"/>
                <w:sz w:val="20"/>
              </w:rPr>
              <w:t>Test de connaissance du français (Тест де коннэссанс дю франсэ) (TCF) (ТСФ) – не ниже уровня B1.</w:t>
            </w:r>
          </w:p>
          <w:p>
            <w:pPr>
              <w:spacing w:after="20"/>
              <w:ind w:left="20"/>
              <w:jc w:val="both"/>
            </w:pPr>
            <w:r>
              <w:rPr>
                <w:rFonts w:ascii="Times New Roman"/>
                <w:b w:val="false"/>
                <w:i w:val="false"/>
                <w:color w:val="000000"/>
                <w:sz w:val="20"/>
              </w:rPr>
              <w:t>6) медицинскую справку по форме 075/у в электронном формате, утвержденную приказом № ҚР ДСМ-175/2020).</w:t>
            </w:r>
          </w:p>
          <w:p>
            <w:pPr>
              <w:spacing w:after="20"/>
              <w:ind w:left="20"/>
              <w:jc w:val="both"/>
            </w:pPr>
            <w:r>
              <w:rPr>
                <w:rFonts w:ascii="Times New Roman"/>
                <w:b w:val="false"/>
                <w:i w:val="false"/>
                <w:color w:val="000000"/>
                <w:sz w:val="20"/>
              </w:rPr>
              <w:t>В случаях осуществления ограничительных мероприятий, введения чрезвычайного положения, возникновения чрезвычайных ситуаций социального, природного и техногенного характера на определенной территории предоставляют непосредственно в организации образования медицинскую справку по мере снятия данных мероприятий;</w:t>
            </w:r>
          </w:p>
          <w:p>
            <w:pPr>
              <w:spacing w:after="20"/>
              <w:ind w:left="20"/>
              <w:jc w:val="both"/>
            </w:pPr>
            <w:r>
              <w:rPr>
                <w:rFonts w:ascii="Times New Roman"/>
                <w:b w:val="false"/>
                <w:i w:val="false"/>
                <w:color w:val="000000"/>
                <w:sz w:val="20"/>
              </w:rPr>
              <w:t>7) шесть фотографий размером 3x4 сантиметра</w:t>
            </w:r>
          </w:p>
          <w:p>
            <w:pPr>
              <w:spacing w:after="20"/>
              <w:ind w:left="20"/>
              <w:jc w:val="both"/>
            </w:pPr>
            <w:r>
              <w:rPr>
                <w:rFonts w:ascii="Times New Roman"/>
                <w:b w:val="false"/>
                <w:i w:val="false"/>
                <w:color w:val="000000"/>
                <w:sz w:val="20"/>
              </w:rPr>
              <w:t>8) электронный документ, подтверждающий трудовую деятельность согласно Трудовому кодексу Республики Казахстан, за исключением иностранных граждан;</w:t>
            </w:r>
          </w:p>
          <w:p>
            <w:pPr>
              <w:spacing w:after="20"/>
              <w:ind w:left="20"/>
              <w:jc w:val="both"/>
            </w:pPr>
            <w:r>
              <w:rPr>
                <w:rFonts w:ascii="Times New Roman"/>
                <w:b w:val="false"/>
                <w:i w:val="false"/>
                <w:color w:val="000000"/>
                <w:sz w:val="20"/>
              </w:rPr>
              <w:t>9) список научных публикаций за последние 3 календарных года (при наличии), план проведения исследования и эссе;</w:t>
            </w:r>
          </w:p>
          <w:p>
            <w:pPr>
              <w:spacing w:after="20"/>
              <w:ind w:left="20"/>
              <w:jc w:val="both"/>
            </w:pPr>
            <w:r>
              <w:rPr>
                <w:rFonts w:ascii="Times New Roman"/>
                <w:b w:val="false"/>
                <w:i w:val="false"/>
                <w:color w:val="000000"/>
                <w:sz w:val="20"/>
              </w:rPr>
              <w:t>10) результаты предварительного отбора (по области образования "Здравоохранение").</w:t>
            </w:r>
          </w:p>
          <w:p>
            <w:pPr>
              <w:spacing w:after="20"/>
              <w:ind w:left="20"/>
              <w:jc w:val="both"/>
            </w:pPr>
            <w:r>
              <w:rPr>
                <w:rFonts w:ascii="Times New Roman"/>
                <w:b w:val="false"/>
                <w:i w:val="false"/>
                <w:color w:val="000000"/>
                <w:sz w:val="20"/>
              </w:rPr>
              <w:t>Документы, перечисленные в подпунктах 4), 5) и</w:t>
            </w:r>
          </w:p>
          <w:p>
            <w:pPr>
              <w:spacing w:after="20"/>
              <w:ind w:left="20"/>
              <w:jc w:val="both"/>
            </w:pPr>
            <w:r>
              <w:rPr>
                <w:rFonts w:ascii="Times New Roman"/>
                <w:b w:val="false"/>
                <w:i w:val="false"/>
                <w:color w:val="000000"/>
                <w:sz w:val="20"/>
              </w:rPr>
              <w:t>8) предоставляются в подлинниках и копиях, после сверки которых подлинники возвращаются заявителю.</w:t>
            </w:r>
          </w:p>
          <w:p>
            <w:pPr>
              <w:spacing w:after="20"/>
              <w:ind w:left="20"/>
              <w:jc w:val="both"/>
            </w:pPr>
            <w:r>
              <w:rPr>
                <w:rFonts w:ascii="Times New Roman"/>
                <w:b w:val="false"/>
                <w:i w:val="false"/>
                <w:color w:val="000000"/>
                <w:sz w:val="20"/>
              </w:rPr>
              <w:t>При предоставлении неполного перечня документов, указанных в настоящем пункте, приемная комиссия ОВПО не принимает документы от поступающих.</w:t>
            </w:r>
          </w:p>
          <w:p>
            <w:pPr>
              <w:spacing w:after="20"/>
              <w:ind w:left="20"/>
              <w:jc w:val="both"/>
            </w:pPr>
            <w:r>
              <w:rPr>
                <w:rFonts w:ascii="Times New Roman"/>
                <w:b w:val="false"/>
                <w:i w:val="false"/>
                <w:color w:val="000000"/>
                <w:sz w:val="20"/>
              </w:rPr>
              <w:t>При обращении через портал:</w:t>
            </w:r>
          </w:p>
          <w:p>
            <w:pPr>
              <w:spacing w:after="20"/>
              <w:ind w:left="20"/>
              <w:jc w:val="both"/>
            </w:pPr>
            <w:r>
              <w:rPr>
                <w:rFonts w:ascii="Times New Roman"/>
                <w:b w:val="false"/>
                <w:i w:val="false"/>
                <w:color w:val="000000"/>
                <w:sz w:val="20"/>
              </w:rPr>
              <w:t>1) запрос в форме электронного документа, подписанного ЭЦП услугополучателя;</w:t>
            </w:r>
          </w:p>
          <w:p>
            <w:pPr>
              <w:spacing w:after="20"/>
              <w:ind w:left="20"/>
              <w:jc w:val="both"/>
            </w:pPr>
            <w:r>
              <w:rPr>
                <w:rFonts w:ascii="Times New Roman"/>
                <w:b w:val="false"/>
                <w:i w:val="false"/>
                <w:color w:val="000000"/>
                <w:sz w:val="20"/>
              </w:rPr>
              <w:t>2) электронное обоснование планируемого диссертационного исследования, согласованное с предполагаемым отечественным или зарубежным научным консультантом;</w:t>
            </w:r>
          </w:p>
          <w:p>
            <w:pPr>
              <w:spacing w:after="20"/>
              <w:ind w:left="20"/>
              <w:jc w:val="both"/>
            </w:pPr>
            <w:r>
              <w:rPr>
                <w:rFonts w:ascii="Times New Roman"/>
                <w:b w:val="false"/>
                <w:i w:val="false"/>
                <w:color w:val="000000"/>
                <w:sz w:val="20"/>
              </w:rPr>
              <w:t>3) электронный документ об образовании;</w:t>
            </w:r>
          </w:p>
          <w:p>
            <w:pPr>
              <w:spacing w:after="20"/>
              <w:ind w:left="20"/>
              <w:jc w:val="both"/>
            </w:pPr>
            <w:r>
              <w:rPr>
                <w:rFonts w:ascii="Times New Roman"/>
                <w:b w:val="false"/>
                <w:i w:val="false"/>
                <w:color w:val="000000"/>
                <w:sz w:val="20"/>
              </w:rPr>
              <w:t>4) официальный сертификат о сдаче экзамена по государственному языку (КАЗТЕСТ), выданный НЦТ;</w:t>
            </w:r>
          </w:p>
          <w:p>
            <w:pPr>
              <w:spacing w:after="20"/>
              <w:ind w:left="20"/>
              <w:jc w:val="both"/>
            </w:pPr>
            <w:r>
              <w:rPr>
                <w:rFonts w:ascii="Times New Roman"/>
                <w:b w:val="false"/>
                <w:i w:val="false"/>
                <w:color w:val="000000"/>
                <w:sz w:val="20"/>
              </w:rPr>
              <w:t>5) электронный сертификат, подтверждающий владение иностранным языком:</w:t>
            </w:r>
          </w:p>
          <w:p>
            <w:pPr>
              <w:spacing w:after="20"/>
              <w:ind w:left="20"/>
              <w:jc w:val="both"/>
            </w:pPr>
            <w:r>
              <w:rPr>
                <w:rFonts w:ascii="Times New Roman"/>
                <w:b w:val="false"/>
                <w:i w:val="false"/>
                <w:color w:val="000000"/>
                <w:sz w:val="20"/>
              </w:rPr>
              <w:t>по владению английским языком:</w:t>
            </w:r>
          </w:p>
          <w:p>
            <w:pPr>
              <w:spacing w:after="20"/>
              <w:ind w:left="20"/>
              <w:jc w:val="both"/>
            </w:pPr>
            <w:r>
              <w:rPr>
                <w:rFonts w:ascii="Times New Roman"/>
                <w:b w:val="false"/>
                <w:i w:val="false"/>
                <w:color w:val="000000"/>
                <w:sz w:val="20"/>
              </w:rPr>
              <w:t>International English Language Tests System Academic (Интернашнал Инглиш Лангудж Тестс Систем Академик) (IELTS Academic) (АЙЛТС Академик), пороговый балл – не менее 5.0 баллов;</w:t>
            </w:r>
          </w:p>
          <w:p>
            <w:pPr>
              <w:spacing w:after="20"/>
              <w:ind w:left="20"/>
              <w:jc w:val="both"/>
            </w:pPr>
            <w:r>
              <w:rPr>
                <w:rFonts w:ascii="Times New Roman"/>
                <w:b w:val="false"/>
                <w:i w:val="false"/>
                <w:color w:val="000000"/>
                <w:sz w:val="20"/>
              </w:rPr>
              <w:t>Test of English as a Foreign Language Institutional Testing Programm Internet-based Test (Тест ов Инглиш аз а Форин Лангудж Инститьюшнал Тестинг програм Интернет бейзид тест) (TOEFL IBT) (ТОЙФЛ АЙБИТИ), пороговый балл – не менее 35 баллов;</w:t>
            </w:r>
          </w:p>
          <w:p>
            <w:pPr>
              <w:spacing w:after="20"/>
              <w:ind w:left="20"/>
              <w:jc w:val="both"/>
            </w:pPr>
            <w:r>
              <w:rPr>
                <w:rFonts w:ascii="Times New Roman"/>
                <w:b w:val="false"/>
                <w:i w:val="false"/>
                <w:color w:val="000000"/>
                <w:sz w:val="20"/>
              </w:rPr>
              <w:t>Test of English as a Foreign Language Institutional Testing Programm (Тест ов Инглиш аз а Форин Лангудж институшинал тестинг програм) (TOEFL ITP) (ТОЙФЛ АЙТИПИ), пороговый балл – не менее 417 баллов;</w:t>
            </w:r>
          </w:p>
          <w:p>
            <w:pPr>
              <w:spacing w:after="20"/>
              <w:ind w:left="20"/>
              <w:jc w:val="both"/>
            </w:pPr>
            <w:r>
              <w:rPr>
                <w:rFonts w:ascii="Times New Roman"/>
                <w:b w:val="false"/>
                <w:i w:val="false"/>
                <w:color w:val="000000"/>
                <w:sz w:val="20"/>
              </w:rPr>
              <w:t>TOEIC (Test of English for International Communication (Тест ов Инглиш фо Интернейшнал комуникэйшн)), пороговый балл – не менее 550;</w:t>
            </w:r>
          </w:p>
          <w:p>
            <w:pPr>
              <w:spacing w:after="20"/>
              <w:ind w:left="20"/>
              <w:jc w:val="both"/>
            </w:pPr>
            <w:r>
              <w:rPr>
                <w:rFonts w:ascii="Times New Roman"/>
                <w:b w:val="false"/>
                <w:i w:val="false"/>
                <w:color w:val="000000"/>
                <w:sz w:val="20"/>
              </w:rPr>
              <w:t>Duolingo English Test (Дуолинго Ингиш тест), пороговый балл – не менее 80;</w:t>
            </w:r>
          </w:p>
          <w:p>
            <w:pPr>
              <w:spacing w:after="20"/>
              <w:ind w:left="20"/>
              <w:jc w:val="both"/>
            </w:pPr>
            <w:r>
              <w:rPr>
                <w:rFonts w:ascii="Times New Roman"/>
                <w:b w:val="false"/>
                <w:i w:val="false"/>
                <w:color w:val="000000"/>
                <w:sz w:val="20"/>
              </w:rPr>
              <w:t>по владению немецким языком:</w:t>
            </w:r>
          </w:p>
          <w:p>
            <w:pPr>
              <w:spacing w:after="20"/>
              <w:ind w:left="20"/>
              <w:jc w:val="both"/>
            </w:pPr>
            <w:r>
              <w:rPr>
                <w:rFonts w:ascii="Times New Roman"/>
                <w:b w:val="false"/>
                <w:i w:val="false"/>
                <w:color w:val="000000"/>
                <w:sz w:val="20"/>
              </w:rPr>
              <w:t>Deutsche Sprachpruеfung fuеr den Hochschulzugang (дойче щпрахпрюфун фюр дейн хохшулцуган) (DSH) (ДЙСИЭИЧ) - не ниже уровня B1;</w:t>
            </w:r>
          </w:p>
          <w:p>
            <w:pPr>
              <w:spacing w:after="20"/>
              <w:ind w:left="20"/>
              <w:jc w:val="both"/>
            </w:pPr>
            <w:r>
              <w:rPr>
                <w:rFonts w:ascii="Times New Roman"/>
                <w:b w:val="false"/>
                <w:i w:val="false"/>
                <w:color w:val="000000"/>
                <w:sz w:val="20"/>
              </w:rPr>
              <w:t>TestDaF-Prufung (тестдаф-прюфун) (TDF) (ТЙДИЭФ, ниво В1) - не ниже уровня B1;</w:t>
            </w:r>
          </w:p>
          <w:p>
            <w:pPr>
              <w:spacing w:after="20"/>
              <w:ind w:left="20"/>
              <w:jc w:val="both"/>
            </w:pPr>
            <w:r>
              <w:rPr>
                <w:rFonts w:ascii="Times New Roman"/>
                <w:b w:val="false"/>
                <w:i w:val="false"/>
                <w:color w:val="000000"/>
                <w:sz w:val="20"/>
              </w:rPr>
              <w:t>по владению французским языком:</w:t>
            </w:r>
          </w:p>
          <w:p>
            <w:pPr>
              <w:spacing w:after="20"/>
              <w:ind w:left="20"/>
              <w:jc w:val="both"/>
            </w:pPr>
            <w:r>
              <w:rPr>
                <w:rFonts w:ascii="Times New Roman"/>
                <w:b w:val="false"/>
                <w:i w:val="false"/>
                <w:color w:val="000000"/>
                <w:sz w:val="20"/>
              </w:rPr>
              <w:t>Test de Français International (Тест де франсэ Интернасиональ) (TFI) (ТФИ) – не ниже уровня В1 по секциям чтения и аудирования;</w:t>
            </w:r>
          </w:p>
          <w:p>
            <w:pPr>
              <w:spacing w:after="20"/>
              <w:ind w:left="20"/>
              <w:jc w:val="both"/>
            </w:pPr>
            <w:r>
              <w:rPr>
                <w:rFonts w:ascii="Times New Roman"/>
                <w:b w:val="false"/>
                <w:i w:val="false"/>
                <w:color w:val="000000"/>
                <w:sz w:val="20"/>
              </w:rPr>
              <w:t>Diplome d’Etudes en Langue français (Диплом дэтюд ан Ланг франсэз) (DELF) (ДЭЛФ) - не ниже уровня B1;</w:t>
            </w:r>
          </w:p>
          <w:p>
            <w:pPr>
              <w:spacing w:after="20"/>
              <w:ind w:left="20"/>
              <w:jc w:val="both"/>
            </w:pPr>
            <w:r>
              <w:rPr>
                <w:rFonts w:ascii="Times New Roman"/>
                <w:b w:val="false"/>
                <w:i w:val="false"/>
                <w:color w:val="000000"/>
                <w:sz w:val="20"/>
              </w:rPr>
              <w:t>Diplome Approfondi de Langue français (Диплом Аппрофонди де Ланг Франсэз) (DALF) (ДАЛФ) - не ниже уровня B1;</w:t>
            </w:r>
          </w:p>
          <w:p>
            <w:pPr>
              <w:spacing w:after="20"/>
              <w:ind w:left="20"/>
              <w:jc w:val="both"/>
            </w:pPr>
            <w:r>
              <w:rPr>
                <w:rFonts w:ascii="Times New Roman"/>
                <w:b w:val="false"/>
                <w:i w:val="false"/>
                <w:color w:val="000000"/>
                <w:sz w:val="20"/>
              </w:rPr>
              <w:t>Test de connaissance du français (Тест де коннэссанс дю франсэ) (TCF) (ТСФ) – не ниже уровня B1.</w:t>
            </w:r>
          </w:p>
          <w:p>
            <w:pPr>
              <w:spacing w:after="20"/>
              <w:ind w:left="20"/>
              <w:jc w:val="both"/>
            </w:pPr>
            <w:r>
              <w:rPr>
                <w:rFonts w:ascii="Times New Roman"/>
                <w:b w:val="false"/>
                <w:i w:val="false"/>
                <w:color w:val="000000"/>
                <w:sz w:val="20"/>
              </w:rPr>
              <w:t>6) цифровое фото размером 3x4 сантиметров;</w:t>
            </w:r>
          </w:p>
          <w:p>
            <w:pPr>
              <w:spacing w:after="20"/>
              <w:ind w:left="20"/>
              <w:jc w:val="both"/>
            </w:pPr>
            <w:r>
              <w:rPr>
                <w:rFonts w:ascii="Times New Roman"/>
                <w:b w:val="false"/>
                <w:i w:val="false"/>
                <w:color w:val="000000"/>
                <w:sz w:val="20"/>
              </w:rPr>
              <w:t>7) медицинскую справку по форме 075/у в электронном формате, утвержденную приказом № ҚР ДСМ-175/2020);</w:t>
            </w:r>
          </w:p>
          <w:p>
            <w:pPr>
              <w:spacing w:after="20"/>
              <w:ind w:left="20"/>
              <w:jc w:val="both"/>
            </w:pPr>
            <w:r>
              <w:rPr>
                <w:rFonts w:ascii="Times New Roman"/>
                <w:b w:val="false"/>
                <w:i w:val="false"/>
                <w:color w:val="000000"/>
                <w:sz w:val="20"/>
              </w:rPr>
              <w:t>В случаях осуществления ограничительных мероприятий, введения чрезвычайного положения, возникновения чрезвычайных ситуаций социального, природного и техногенного характера на определенной территории предоставляют непосредственно в организации образования медицинскую справку по мере снятия данных мероприятий.</w:t>
            </w:r>
          </w:p>
          <w:p>
            <w:pPr>
              <w:spacing w:after="20"/>
              <w:ind w:left="20"/>
              <w:jc w:val="both"/>
            </w:pPr>
            <w:r>
              <w:rPr>
                <w:rFonts w:ascii="Times New Roman"/>
                <w:b w:val="false"/>
                <w:i w:val="false"/>
                <w:color w:val="000000"/>
                <w:sz w:val="20"/>
              </w:rPr>
              <w:t>8) электронный документ, подтверждающий трудовую деятельность согласно Трудовому кодексу Республики Казахстан, за исключением иностранных граждан;</w:t>
            </w:r>
          </w:p>
          <w:p>
            <w:pPr>
              <w:spacing w:after="20"/>
              <w:ind w:left="20"/>
              <w:jc w:val="both"/>
            </w:pPr>
            <w:r>
              <w:rPr>
                <w:rFonts w:ascii="Times New Roman"/>
                <w:b w:val="false"/>
                <w:i w:val="false"/>
                <w:color w:val="000000"/>
                <w:sz w:val="20"/>
              </w:rPr>
              <w:t>9) список научных публикаций за последние 3 календарных года (при наличии), план проведения исследования и эссе;</w:t>
            </w:r>
          </w:p>
          <w:p>
            <w:pPr>
              <w:spacing w:after="20"/>
              <w:ind w:left="20"/>
              <w:jc w:val="both"/>
            </w:pPr>
            <w:r>
              <w:rPr>
                <w:rFonts w:ascii="Times New Roman"/>
                <w:b w:val="false"/>
                <w:i w:val="false"/>
                <w:color w:val="000000"/>
                <w:sz w:val="20"/>
              </w:rPr>
              <w:t>Сведения о документах, удостоверяющих личность, документ о высшем образовании, медицинскую справку, свидетельство об окончании интернатуры предоставляются услугодателю из соответствующих государственных информационных систем через шлюз "электронного правительства".</w:t>
            </w:r>
          </w:p>
          <w:p>
            <w:pPr>
              <w:spacing w:after="20"/>
              <w:ind w:left="20"/>
              <w:jc w:val="both"/>
            </w:pPr>
            <w:r>
              <w:rPr>
                <w:rFonts w:ascii="Times New Roman"/>
                <w:b w:val="false"/>
                <w:i w:val="false"/>
                <w:color w:val="000000"/>
                <w:sz w:val="20"/>
              </w:rPr>
              <w:t>При обращении через портал услугополучателю в "личный кабинет" направляется уведомление о принятии запроса для оказания государственной услуги в форме электронного документа, удостоверенного ЭЦП.</w:t>
            </w:r>
          </w:p>
          <w:p>
            <w:pPr>
              <w:spacing w:after="20"/>
              <w:ind w:left="20"/>
              <w:jc w:val="both"/>
            </w:pPr>
            <w:r>
              <w:rPr>
                <w:rFonts w:ascii="Times New Roman"/>
                <w:b w:val="false"/>
                <w:i w:val="false"/>
                <w:color w:val="000000"/>
                <w:sz w:val="20"/>
              </w:rPr>
              <w:t>Услугополучателю выдается расписка о приеме документов.</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для отказа в оказании государственной услуги, установленные законами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Услугодатель отказывает в оказании государственной услуги по следующим основаниям:</w:t>
            </w:r>
          </w:p>
          <w:p>
            <w:pPr>
              <w:spacing w:after="20"/>
              <w:ind w:left="20"/>
              <w:jc w:val="both"/>
            </w:pPr>
            <w:r>
              <w:rPr>
                <w:rFonts w:ascii="Times New Roman"/>
                <w:b w:val="false"/>
                <w:i w:val="false"/>
                <w:color w:val="000000"/>
                <w:sz w:val="20"/>
              </w:rPr>
              <w:t>1) установление недостоверности документов, представленных услугополучателем для получения государственной услуги, и (или) данных (сведений), содержащихся в них;</w:t>
            </w:r>
          </w:p>
          <w:p>
            <w:pPr>
              <w:spacing w:after="20"/>
              <w:ind w:left="20"/>
              <w:jc w:val="both"/>
            </w:pPr>
            <w:r>
              <w:rPr>
                <w:rFonts w:ascii="Times New Roman"/>
                <w:b w:val="false"/>
                <w:i w:val="false"/>
                <w:color w:val="000000"/>
                <w:sz w:val="20"/>
              </w:rPr>
              <w:t>2) несоответствие услугополучателя и (или) представленных материалов, объектов, данных и сведений, необходимых для оказания государственной услуги, требованиям, установленным нормативными правовыми актами Республики Казахстан.</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требования с учетом особенностей оказания государственной услуги, в том числе оказываемой в электронной форме и через Государственную корпорацию</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максимально допустимое время ожидания для сдачи пакета документов услугополучателем – 15 минут;</w:t>
            </w:r>
          </w:p>
          <w:p>
            <w:pPr>
              <w:spacing w:after="20"/>
              <w:ind w:left="20"/>
              <w:jc w:val="both"/>
            </w:pPr>
            <w:r>
              <w:rPr>
                <w:rFonts w:ascii="Times New Roman"/>
                <w:b w:val="false"/>
                <w:i w:val="false"/>
                <w:color w:val="000000"/>
                <w:sz w:val="20"/>
              </w:rPr>
              <w:t>2) максимально допустимое время обслуживания услугополучателя – 15 минут (с учетом практики).</w:t>
            </w:r>
          </w:p>
          <w:p>
            <w:pPr>
              <w:spacing w:after="20"/>
              <w:ind w:left="20"/>
              <w:jc w:val="both"/>
            </w:pPr>
            <w:r>
              <w:rPr>
                <w:rFonts w:ascii="Times New Roman"/>
                <w:b w:val="false"/>
                <w:i w:val="false"/>
                <w:color w:val="000000"/>
                <w:sz w:val="20"/>
              </w:rPr>
              <w:t>Услугополучатель получает государственную услугу в электронной форме через портал при условии наличия ЭЦП.</w:t>
            </w:r>
          </w:p>
          <w:p>
            <w:pPr>
              <w:spacing w:after="20"/>
              <w:ind w:left="20"/>
              <w:jc w:val="both"/>
            </w:pPr>
            <w:r>
              <w:rPr>
                <w:rFonts w:ascii="Times New Roman"/>
                <w:b w:val="false"/>
                <w:i w:val="false"/>
                <w:color w:val="000000"/>
                <w:sz w:val="20"/>
              </w:rPr>
              <w:t>Услугополучатель имеет возможность получения информации о порядке и статусе оказания государственной услуги в режиме удаленного доступа посредством справочных служб услугодателя по вопросам оказания государственной услуги, Единого контакт-центра.</w:t>
            </w:r>
          </w:p>
          <w:p>
            <w:pPr>
              <w:spacing w:after="20"/>
              <w:ind w:left="20"/>
              <w:jc w:val="both"/>
            </w:pPr>
            <w:r>
              <w:rPr>
                <w:rFonts w:ascii="Times New Roman"/>
                <w:b w:val="false"/>
                <w:i w:val="false"/>
                <w:color w:val="000000"/>
                <w:sz w:val="20"/>
              </w:rPr>
              <w:t>Контактные телефоны справочных служб услугодателя по вопросам оказания государственной услуги размещены на интернет-ресурсе Министерства:</w:t>
            </w:r>
          </w:p>
          <w:p>
            <w:pPr>
              <w:spacing w:after="20"/>
              <w:ind w:left="20"/>
              <w:jc w:val="both"/>
            </w:pPr>
            <w:r>
              <w:rPr>
                <w:rFonts w:ascii="Times New Roman"/>
                <w:b w:val="false"/>
                <w:i w:val="false"/>
                <w:color w:val="000000"/>
                <w:sz w:val="20"/>
              </w:rPr>
              <w:t>www.edu.gov.kz и Единого контакт-центра: 8-800-080-7777, 1414.</w:t>
            </w:r>
          </w:p>
          <w:p>
            <w:pPr>
              <w:spacing w:after="20"/>
              <w:ind w:left="20"/>
              <w:jc w:val="both"/>
            </w:pPr>
            <w:r>
              <w:rPr>
                <w:rFonts w:ascii="Times New Roman"/>
                <w:b w:val="false"/>
                <w:i w:val="false"/>
                <w:color w:val="000000"/>
                <w:sz w:val="20"/>
              </w:rPr>
              <w:t>Единого контакт-центра "1414", 8-800-080-7777.</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1-2</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435" w:id="397"/>
    <w:p>
      <w:pPr>
        <w:spacing w:after="0"/>
        <w:ind w:left="0"/>
        <w:jc w:val="left"/>
      </w:pPr>
      <w:r>
        <w:rPr>
          <w:rFonts w:ascii="Times New Roman"/>
          <w:b/>
          <w:i w:val="false"/>
          <w:color w:val="000000"/>
        </w:rPr>
        <w:t xml:space="preserve"> Шкала перевода баллов международного сертификата, подтверждающего владение иностранным языком в соответствии с общеевропейскими компетенциями (стандартами) владения иностранным языком в баллы по тесту иностранного языка КТ в магистратуру с казахским или русским языком обучения</w:t>
      </w:r>
    </w:p>
    <w:bookmarkEnd w:id="397"/>
    <w:p>
      <w:pPr>
        <w:spacing w:after="0"/>
        <w:ind w:left="0"/>
        <w:jc w:val="both"/>
      </w:pPr>
      <w:r>
        <w:rPr>
          <w:rFonts w:ascii="Times New Roman"/>
          <w:b w:val="false"/>
          <w:i w:val="false"/>
          <w:color w:val="ff0000"/>
          <w:sz w:val="28"/>
        </w:rPr>
        <w:t xml:space="preserve">
      Сноска. Типовые правила дополнены приложением 1-2 в соответствии с приказом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и.о. Министра науки и высшего образования РК от 27.10.2023 </w:t>
      </w:r>
      <w:r>
        <w:rPr>
          <w:rFonts w:ascii="Times New Roman"/>
          <w:b w:val="false"/>
          <w:i w:val="false"/>
          <w:color w:val="ff0000"/>
          <w:sz w:val="28"/>
        </w:rPr>
        <w:t>№ 547</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теста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по иностранному языку</w:t>
            </w:r>
          </w:p>
        </w:tc>
      </w:tr>
      <w:tr>
        <w:trPr>
          <w:trHeight w:val="30" w:hRule="atLeast"/>
        </w:trPr>
        <w:tc>
          <w:tcPr>
            <w:tcW w:w="410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IELTS</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 менее 6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6,5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 менее 7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7,5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45</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 менее 8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410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TOEFL IBT</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 менее 60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 менее 79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94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102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45</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 менее 110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410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DSH, TestDaF-Prufung</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уровня В2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Niveau С1/уровень C1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Niveau С2/уровень C2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410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TFI,DELF, DALF, TCF</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уровня B2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уровня C1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w:t>
            </w:r>
          </w:p>
        </w:tc>
      </w:tr>
      <w:tr>
        <w:trPr>
          <w:trHeight w:val="30" w:hRule="atLeast"/>
        </w:trPr>
        <w:tc>
          <w:tcPr>
            <w:tcW w:w="0" w:type="auto"/>
            <w:vMerge/>
            <w:tcBorders>
              <w:top w:val="nil"/>
              <w:left w:val="single" w:color="cfcfcf" w:sz="5"/>
              <w:bottom w:val="single" w:color="cfcfcf" w:sz="5"/>
              <w:right w:val="single" w:color="cfcfcf" w:sz="5"/>
            </w:tcBorders>
          </w:tc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уровня C2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436" w:id="398"/>
    <w:p>
      <w:pPr>
        <w:spacing w:after="0"/>
        <w:ind w:left="0"/>
        <w:jc w:val="left"/>
      </w:pPr>
      <w:r>
        <w:rPr>
          <w:rFonts w:ascii="Times New Roman"/>
          <w:b/>
          <w:i w:val="false"/>
          <w:color w:val="000000"/>
        </w:rPr>
        <w:t xml:space="preserve"> Шкала перевода баллов международного сертификата стандартизированного теста GRE в баллы КТ в магистратуру с казахским или русским языком обучения</w:t>
      </w:r>
    </w:p>
    <w:bookmarkEnd w:id="398"/>
    <w:p>
      <w:pPr>
        <w:spacing w:after="0"/>
        <w:ind w:left="0"/>
        <w:jc w:val="both"/>
      </w:pPr>
      <w:r>
        <w:rPr>
          <w:rFonts w:ascii="Times New Roman"/>
          <w:b w:val="false"/>
          <w:i w:val="false"/>
          <w:color w:val="ff0000"/>
          <w:sz w:val="28"/>
        </w:rPr>
        <w:t xml:space="preserve">
      Сноска. Приложение 2 - в редакции приказа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Международный стандартизированный тест GRE</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Комплексное тестирование</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Секции теста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для областей образования "Педагогические науки", направлений подготовки кадров "Гуманитарные науки", "Социальные науки"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для областей образования "Естественные науки, математика и статистика", "Информационно-коммуникационные технологии", "Инженерные, обрабатывающие и строительные отрасли", направлений подготовки кадров "Бизнес и управление"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теста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Quantitative Reasoning</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155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160 баллов</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на определение готовности к обучению</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Analytical Writing</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3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3 баллов</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Quantitative Reasoning</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160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165 баллов</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на определение готовности к обучению</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Analytical Writing</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4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4 баллов</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Quantitative Reasoning</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165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170 баллов</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на определение готовности к обучению</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Analytical Writing</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5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5 баллов</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Verbal Reasoning</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145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145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иностранному языку</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Verbal Reasoning</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155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155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иностранному языку</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Verbal Reasoning</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165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165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иностранному языку</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437" w:id="399"/>
    <w:p>
      <w:pPr>
        <w:spacing w:after="0"/>
        <w:ind w:left="0"/>
        <w:jc w:val="left"/>
      </w:pPr>
      <w:r>
        <w:rPr>
          <w:rFonts w:ascii="Times New Roman"/>
          <w:b/>
          <w:i w:val="false"/>
          <w:color w:val="000000"/>
        </w:rPr>
        <w:t xml:space="preserve"> Шкала перевода баллов международного сертификата стандартизированного теста GRE в баллы КТ в профильную магистратуру с казахским, русским или английским языком обучения</w:t>
      </w:r>
    </w:p>
    <w:bookmarkEnd w:id="399"/>
    <w:p>
      <w:pPr>
        <w:spacing w:after="0"/>
        <w:ind w:left="0"/>
        <w:jc w:val="both"/>
      </w:pPr>
      <w:r>
        <w:rPr>
          <w:rFonts w:ascii="Times New Roman"/>
          <w:b w:val="false"/>
          <w:i w:val="false"/>
          <w:color w:val="ff0000"/>
          <w:sz w:val="28"/>
        </w:rPr>
        <w:t xml:space="preserve">
      Сноска. Приложение 3 исключено приказом Министра науки и высшего образования РК от 26.07.2024 </w:t>
      </w:r>
      <w:r>
        <w:rPr>
          <w:rFonts w:ascii="Times New Roman"/>
          <w:b w:val="false"/>
          <w:i w:val="false"/>
          <w:color w:val="ff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438" w:id="400"/>
    <w:p>
      <w:pPr>
        <w:spacing w:after="0"/>
        <w:ind w:left="0"/>
        <w:jc w:val="left"/>
      </w:pPr>
      <w:r>
        <w:rPr>
          <w:rFonts w:ascii="Times New Roman"/>
          <w:b/>
          <w:i w:val="false"/>
          <w:color w:val="000000"/>
        </w:rPr>
        <w:t xml:space="preserve"> Шкала перевода баллов международного сертификата стандартизированного теста GMAT в баллы КТ в магистратуру с казахским или русским языком обучения</w:t>
      </w:r>
    </w:p>
    <w:bookmarkEnd w:id="400"/>
    <w:p>
      <w:pPr>
        <w:spacing w:after="0"/>
        <w:ind w:left="0"/>
        <w:jc w:val="both"/>
      </w:pPr>
      <w:r>
        <w:rPr>
          <w:rFonts w:ascii="Times New Roman"/>
          <w:b w:val="false"/>
          <w:i w:val="false"/>
          <w:color w:val="ff0000"/>
          <w:sz w:val="28"/>
        </w:rPr>
        <w:t xml:space="preserve">
      Сноска. Приложение 4 - в редакции приказа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Международный стандартизированный тест GMAT</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Комплексное тестирование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Секции теста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для направления подготовки кадров "Бизнес и управление"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теста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Quantitative Reasoning</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40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на определение готовности к обучению</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Integrated Reasoning</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4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профилю группы образовательных программ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Verbal Reasoning</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20 баллов</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иностранному языку</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Analytical Writing</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3 баллов</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Quantitative Reasoning</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50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на определение готовности к обучению</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Integrated Reasoning</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6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профилю группы образовательных программ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Verbal Reasoning</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40 баллов</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иностранному языку</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Analytical Writing</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4 баллов</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Quantitative Reasoning</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60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на определение готовности к обучению</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Integrated Reasoning</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8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профилю группы образовательных программ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Verbal Reasoning</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60 баллов</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иностранному языку</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Analytical Writing</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5 баллов</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652" w:id="401"/>
    <w:p>
      <w:pPr>
        <w:spacing w:after="0"/>
        <w:ind w:left="0"/>
        <w:jc w:val="left"/>
      </w:pPr>
      <w:r>
        <w:rPr>
          <w:rFonts w:ascii="Times New Roman"/>
          <w:b/>
          <w:i w:val="false"/>
          <w:color w:val="000000"/>
        </w:rPr>
        <w:t xml:space="preserve"> Перечень групп образовательных программ докторантуры</w:t>
      </w:r>
    </w:p>
    <w:bookmarkEnd w:id="401"/>
    <w:p>
      <w:pPr>
        <w:spacing w:after="0"/>
        <w:ind w:left="0"/>
        <w:jc w:val="both"/>
      </w:pPr>
      <w:r>
        <w:rPr>
          <w:rFonts w:ascii="Times New Roman"/>
          <w:b w:val="false"/>
          <w:i w:val="false"/>
          <w:color w:val="ff0000"/>
          <w:sz w:val="28"/>
        </w:rPr>
        <w:t xml:space="preserve">
      Сноска. Приложение 5 - в редакции приказа Министра науки и высшего образования РК от 03.05.2024 </w:t>
      </w:r>
      <w:r>
        <w:rPr>
          <w:rFonts w:ascii="Times New Roman"/>
          <w:b w:val="false"/>
          <w:i w:val="false"/>
          <w:color w:val="ff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группы образовательной программы</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групп образовательных программ докторантуры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D001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Педагогика и психология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D002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Дошкольное обучение и воспитание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D003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без предметной специализации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D004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начальной военной подготовки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D005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физической культуры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D006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музыки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D007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художественного труда, графики и проектирования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D200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профессионального обучения (по профилю)</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D009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права и экономики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D010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математики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D011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физики (казахский, русский, английский языки)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D012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информатики (казахский, русский, английский языки)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D013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химии (казахский, русский, английский языки)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D014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биологии (казахский, русский, английский языки)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D015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географии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D016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истории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D017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казахского языка и литературы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D018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русского языка и литературы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D019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иностранного языка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D020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кадров по социальной педагогике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D021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Специальная педагогика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D022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Музыковедение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D023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Инструментальное исполнительство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D024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Вокальное искусство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D025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Традиционное музыкальное искусство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D026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Композиция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D027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Дирижирование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D028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D029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Театральное искусство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D030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Искусство эстрады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D031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Хореография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D032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Аудиовизуальное искусство и медиа производство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D033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Изобразительное искусство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D034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Искусствоведение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D035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Мода, дизайн</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D036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Полиграфия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D037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Арт-менеджмент</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D050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Философия и этика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D051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Религия и теология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D052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Исламоведение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D053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D153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Археология и этнология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D054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Тюркология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D055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Востоковедение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D056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Переводческое дело, синхронный перевод</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D057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Лингвистика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D058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Литература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D059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Иностранная филология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D060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Филология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D061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Социология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D062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Культурология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D063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Политология и конфликтология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D064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Международные отношения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D065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Регионоведение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D066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Психология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D067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Журналистика и репортерское дело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D068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Связь с общественностью</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D069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Библиотечное дело, обработка информации и архивное дело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D070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Экономика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D071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Государственное и местное управление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D072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Менеджмент и управление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D073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Аудит и налогообложение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D173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Государственный аудит</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D074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Финансы, банковское и страховое дело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D075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Маркетинг и реклама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D076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Трудовые навыки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D077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D078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Право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D079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Судебная экспертиза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D080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D081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Генетика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D082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Биотехнология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D083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Геоботаника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D084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D085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Гидрология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D086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Метеорология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D087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Технология охраны окружающей среды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D088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Гидрогеология и инженерная геология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D089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D090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D091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Сейсмология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D092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 и статистика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D093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Механика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D094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Информационные технологии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D095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Информационная безопасность</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D195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Криптология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D096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Коммуникации и коммуникационные технологии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D097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Химическая инженерия и процессы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D098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Теплоэнергетика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D099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Энергетика и электротехника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D100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Автоматизация и управление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D101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Материаловедение и технология новых материалов</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D102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Робототехника и мехатроника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D103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Механика и металлообработка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D104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Транспорт, транспортная техника и технологии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D105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Авиационная техника и технологии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D106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Летная эксплуатация летательных аппаратов и двигателей</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D107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Космическая инженерия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D108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Наноматериалы и нанотехнологии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D109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Нефтяная и рудная геофизика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D110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Морская техника и технологии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D210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Магистральные сети и инфраструктура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D310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Транспортные сооружения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D111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Производство продуктов питания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D112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Технология деревообработки (по областям применения)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D113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Технология обработки материалов давлением</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D114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Текстиль: одежда, обувь и кожаные изделия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D115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Нефтяная инженерия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D116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Горная инженерия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D117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Металлургическая инженерия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D118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Обогащение полезных ископаемых</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D119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Технология фармацевтического производства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D120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Маркшейдерское дело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D121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Геология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D122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Архитектура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D123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Геодезия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D124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Строительство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D125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Производство строительных материалов, изделий и конструкций</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D126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Транспортное строительство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D127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Инженерные системы и сети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D128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Землеустройство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D129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Гидротехническое строительство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D229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Гидромелиорация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D329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Водоснабжение и водоотведение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D429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Гидротехническое строительство и управление водными ресурсами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D130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Стандартизация, сертификация и метрология (по отраслям)</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D131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Растениеводство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D132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Животноводство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D133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Лесное хозяйство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D134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Рыбное хозяйство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D135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Энергообеспечение сельского хозяйства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D136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Автотранспортные средства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D137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Водные ресурсы и водопользования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D138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Ветеринария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D139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Общественное здравоохранение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D140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Фармация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D141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Медицина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D142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Социальная работа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D143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Туризм</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D144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Досуг</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D145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Ресторанное дело и гостиничный бизнес</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D146</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Санитарно-профилактические мероприятия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D147</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Транспортные услуги</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D148</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Логистика (по отраслям)</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D149</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Правоохранительная деятельность</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D150</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Пожарная безопасность</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D151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Сестринская наука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D152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Спорт</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w:t>
            </w:r>
            <w:r>
              <w:br/>
            </w:r>
            <w:r>
              <w:rPr>
                <w:rFonts w:ascii="Times New Roman"/>
                <w:b w:val="false"/>
                <w:i w:val="false"/>
                <w:color w:val="000000"/>
                <w:sz w:val="20"/>
              </w:rPr>
              <w:t>к Типовым правилам</w:t>
            </w:r>
            <w:r>
              <w:br/>
            </w:r>
            <w:r>
              <w:rPr>
                <w:rFonts w:ascii="Times New Roman"/>
                <w:b w:val="false"/>
                <w:i w:val="false"/>
                <w:color w:val="000000"/>
                <w:sz w:val="20"/>
              </w:rPr>
              <w:t>приема на обучение</w:t>
            </w:r>
            <w:r>
              <w:br/>
            </w:r>
            <w:r>
              <w:rPr>
                <w:rFonts w:ascii="Times New Roman"/>
                <w:b w:val="false"/>
                <w:i w:val="false"/>
                <w:color w:val="000000"/>
                <w:sz w:val="20"/>
              </w:rPr>
              <w:t>в организации образования,</w:t>
            </w:r>
            <w:r>
              <w:br/>
            </w:r>
            <w:r>
              <w:rPr>
                <w:rFonts w:ascii="Times New Roman"/>
                <w:b w:val="false"/>
                <w:i w:val="false"/>
                <w:color w:val="000000"/>
                <w:sz w:val="20"/>
              </w:rPr>
              <w:t>реализующие образовательные</w:t>
            </w:r>
            <w:r>
              <w:br/>
            </w:r>
            <w:r>
              <w:rPr>
                <w:rFonts w:ascii="Times New Roman"/>
                <w:b w:val="false"/>
                <w:i w:val="false"/>
                <w:color w:val="000000"/>
                <w:sz w:val="20"/>
              </w:rPr>
              <w:t>программы послевузовского образования</w:t>
            </w:r>
          </w:p>
        </w:tc>
      </w:tr>
    </w:tbl>
    <w:bookmarkStart w:name="z3653" w:id="402"/>
    <w:p>
      <w:pPr>
        <w:spacing w:after="0"/>
        <w:ind w:left="0"/>
        <w:jc w:val="left"/>
      </w:pPr>
      <w:r>
        <w:rPr>
          <w:rFonts w:ascii="Times New Roman"/>
          <w:b/>
          <w:i w:val="false"/>
          <w:color w:val="000000"/>
        </w:rPr>
        <w:t xml:space="preserve"> Шкала перевода баллов международного сертификата стандартизированного теста GRE в баллы вступительного экзамена в докторантуру</w:t>
      </w:r>
    </w:p>
    <w:bookmarkEnd w:id="402"/>
    <w:p>
      <w:pPr>
        <w:spacing w:after="0"/>
        <w:ind w:left="0"/>
        <w:jc w:val="both"/>
      </w:pPr>
      <w:r>
        <w:rPr>
          <w:rFonts w:ascii="Times New Roman"/>
          <w:b w:val="false"/>
          <w:i w:val="false"/>
          <w:color w:val="ff0000"/>
          <w:sz w:val="28"/>
        </w:rPr>
        <w:t xml:space="preserve">
      Сноска. Приложение 6 - в редакции приказа Министра науки и высшего образования РК от 26.07.2024 </w:t>
      </w:r>
      <w:r>
        <w:rPr>
          <w:rFonts w:ascii="Times New Roman"/>
          <w:b w:val="false"/>
          <w:i w:val="false"/>
          <w:color w:val="ff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Международный стандартизированный тест GRE</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Блоки вступительного экзамена</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Секции теста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для областей образования "Педагогические науки", направлений подготовки кадров "Гуманитарные науки", "Социальные науки"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 для областей образования "Естественные науки, математика и статистика", "Информационно-коммуникационные технологии", "Инженерные, обрабатывающие и строительные отрасли", направлений подготовки кадров "Бизнес и управление"</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Verbal Reasoning</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149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145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Написание эссе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Verbal Reasoning</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160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150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Написание эссе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Verbal Reasoning</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165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менее 160 баллов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Написание эссе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7</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440" w:id="403"/>
    <w:p>
      <w:pPr>
        <w:spacing w:after="0"/>
        <w:ind w:left="0"/>
        <w:jc w:val="left"/>
      </w:pPr>
      <w:r>
        <w:rPr>
          <w:rFonts w:ascii="Times New Roman"/>
          <w:b/>
          <w:i w:val="false"/>
          <w:color w:val="000000"/>
        </w:rPr>
        <w:t xml:space="preserve"> Шкала 150-балльной системы оценок для комплексного тестирования в магистратуру с казахским или русским языком обучения</w:t>
      </w:r>
    </w:p>
    <w:bookmarkEnd w:id="403"/>
    <w:p>
      <w:pPr>
        <w:spacing w:after="0"/>
        <w:ind w:left="0"/>
        <w:jc w:val="both"/>
      </w:pPr>
      <w:r>
        <w:rPr>
          <w:rFonts w:ascii="Times New Roman"/>
          <w:b w:val="false"/>
          <w:i w:val="false"/>
          <w:color w:val="ff0000"/>
          <w:sz w:val="28"/>
        </w:rPr>
        <w:t xml:space="preserve">
      Сноска. Приложение 7 - в редакции приказа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теста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заданий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Язык сдачи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тестов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Пороговый балл</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иностранному языку*</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Аудирование Лексико-грамматический тест Чтение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Английский / Немецкий / Французский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на определение готовности к обучению</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выбором одного правильного ответа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 Русский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профилю группы образовательных программ**</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 первой профильной дисциплине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 Русский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 второй профильной дисциплине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 Русский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Всего</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75</w:t>
            </w:r>
          </w:p>
        </w:tc>
      </w:tr>
    </w:tbl>
    <w:p>
      <w:pPr>
        <w:spacing w:after="0"/>
        <w:ind w:left="0"/>
        <w:jc w:val="both"/>
      </w:pPr>
      <w:r>
        <w:rPr>
          <w:rFonts w:ascii="Times New Roman"/>
          <w:b w:val="false"/>
          <w:i w:val="false"/>
          <w:color w:val="000000"/>
          <w:sz w:val="28"/>
        </w:rPr>
        <w:t>
      Примечание:</w:t>
      </w:r>
    </w:p>
    <w:p>
      <w:pPr>
        <w:spacing w:after="0"/>
        <w:ind w:left="0"/>
        <w:jc w:val="both"/>
      </w:pPr>
      <w:r>
        <w:rPr>
          <w:rFonts w:ascii="Times New Roman"/>
          <w:b w:val="false"/>
          <w:i w:val="false"/>
          <w:color w:val="000000"/>
          <w:sz w:val="28"/>
        </w:rPr>
        <w:t>*для поступления в магистратуру по группам образовательных программ, требующих знания арабского языка сдается вступительный экзамен по арабскому языку.</w:t>
      </w:r>
    </w:p>
    <w:p>
      <w:pPr>
        <w:spacing w:after="0"/>
        <w:ind w:left="0"/>
        <w:jc w:val="both"/>
      </w:pPr>
      <w:r>
        <w:rPr>
          <w:rFonts w:ascii="Times New Roman"/>
          <w:b w:val="false"/>
          <w:i w:val="false"/>
          <w:color w:val="000000"/>
          <w:sz w:val="28"/>
        </w:rPr>
        <w:t>**для поступления в магистратуру по группам образовательных программ, требующих творческой подготовки сдаются творческие экзамены.</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7-1</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083" w:id="404"/>
    <w:p>
      <w:pPr>
        <w:spacing w:after="0"/>
        <w:ind w:left="0"/>
        <w:jc w:val="left"/>
      </w:pPr>
      <w:r>
        <w:rPr>
          <w:rFonts w:ascii="Times New Roman"/>
          <w:b/>
          <w:i w:val="false"/>
          <w:color w:val="000000"/>
        </w:rPr>
        <w:t xml:space="preserve"> Шкала 70-балльной системы оценок для комплексного тестирования в профильную магистратуру казахским или русским языком обучения</w:t>
      </w:r>
    </w:p>
    <w:bookmarkEnd w:id="404"/>
    <w:p>
      <w:pPr>
        <w:spacing w:after="0"/>
        <w:ind w:left="0"/>
        <w:jc w:val="both"/>
      </w:pPr>
      <w:r>
        <w:rPr>
          <w:rFonts w:ascii="Times New Roman"/>
          <w:b w:val="false"/>
          <w:i w:val="false"/>
          <w:color w:val="ff0000"/>
          <w:sz w:val="28"/>
        </w:rPr>
        <w:t xml:space="preserve">
      Сноска. Типовые правила дополнены приложением 7-1 в соответствии с приказом Министра образования и науки РК от 09.08.2021 </w:t>
      </w:r>
      <w:r>
        <w:rPr>
          <w:rFonts w:ascii="Times New Roman"/>
          <w:b w:val="false"/>
          <w:i w:val="false"/>
          <w:color w:val="ff0000"/>
          <w:sz w:val="28"/>
        </w:rPr>
        <w:t>№ 388</w:t>
      </w:r>
      <w:r>
        <w:rPr>
          <w:rFonts w:ascii="Times New Roman"/>
          <w:b w:val="false"/>
          <w:i w:val="false"/>
          <w:color w:val="ff0000"/>
          <w:sz w:val="28"/>
        </w:rPr>
        <w:t xml:space="preserve"> (водится в действие после дня его первого официального опубликования); в редакции приказа Министра науки и высшего образования РК от 03.05.2024 </w:t>
      </w:r>
      <w:r>
        <w:rPr>
          <w:rFonts w:ascii="Times New Roman"/>
          <w:b w:val="false"/>
          <w:i w:val="false"/>
          <w:color w:val="ff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теста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заданий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Язык сдачи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тестов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Пороговый балл</w:t>
            </w:r>
          </w:p>
        </w:tc>
      </w:tr>
      <w:tr>
        <w:trPr>
          <w:trHeight w:val="30" w:hRule="atLeast"/>
        </w:trPr>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профилю группы образовательных программ**</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 первой профильной дисциплине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Русский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 второй профильной дисциплине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Русский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Всего</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8</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654" w:id="405"/>
    <w:p>
      <w:pPr>
        <w:spacing w:after="0"/>
        <w:ind w:left="0"/>
        <w:jc w:val="left"/>
      </w:pPr>
      <w:r>
        <w:rPr>
          <w:rFonts w:ascii="Times New Roman"/>
          <w:b/>
          <w:i w:val="false"/>
          <w:color w:val="000000"/>
        </w:rPr>
        <w:t xml:space="preserve"> Шкала 70-балльной системы оценок для комплексного тестирования в профильную магистратуру с английским языком обучения</w:t>
      </w:r>
    </w:p>
    <w:bookmarkEnd w:id="405"/>
    <w:p>
      <w:pPr>
        <w:spacing w:after="0"/>
        <w:ind w:left="0"/>
        <w:jc w:val="both"/>
      </w:pPr>
      <w:r>
        <w:rPr>
          <w:rFonts w:ascii="Times New Roman"/>
          <w:b w:val="false"/>
          <w:i w:val="false"/>
          <w:color w:val="ff0000"/>
          <w:sz w:val="28"/>
        </w:rPr>
        <w:t xml:space="preserve">
      Сноска. Приложение 8 - в редакции приказа Министра науки и высшего образования РК от 03.05.2024 </w:t>
      </w:r>
      <w:r>
        <w:rPr>
          <w:rFonts w:ascii="Times New Roman"/>
          <w:b w:val="false"/>
          <w:i w:val="false"/>
          <w:color w:val="ff0000"/>
          <w:sz w:val="28"/>
        </w:rPr>
        <w:t>№ 212</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теста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заданий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Язык сдачи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тестов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Пороговый балл</w:t>
            </w:r>
          </w:p>
        </w:tc>
      </w:tr>
      <w:tr>
        <w:trPr>
          <w:trHeight w:val="30" w:hRule="atLeast"/>
        </w:trPr>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Тест по профилю группы образовательных программ</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выбором одного правильного ответа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Английский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выбором одного или нескольких правильных ответов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Английский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Всего</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9 к Типовым</w:t>
            </w:r>
            <w:r>
              <w:br/>
            </w:r>
            <w:r>
              <w:rPr>
                <w:rFonts w:ascii="Times New Roman"/>
                <w:b w:val="false"/>
                <w:i w:val="false"/>
                <w:color w:val="000000"/>
                <w:sz w:val="20"/>
              </w:rPr>
              <w:t>правилам приема на обучение</w:t>
            </w:r>
            <w:r>
              <w:br/>
            </w:r>
            <w:r>
              <w:rPr>
                <w:rFonts w:ascii="Times New Roman"/>
                <w:b w:val="false"/>
                <w:i w:val="false"/>
                <w:color w:val="000000"/>
                <w:sz w:val="20"/>
              </w:rPr>
              <w:t>в организации образования,</w:t>
            </w:r>
            <w:r>
              <w:br/>
            </w:r>
            <w:r>
              <w:rPr>
                <w:rFonts w:ascii="Times New Roman"/>
                <w:b w:val="false"/>
                <w:i w:val="false"/>
                <w:color w:val="000000"/>
                <w:sz w:val="20"/>
              </w:rPr>
              <w:t>реализующие образовательные</w:t>
            </w:r>
            <w:r>
              <w:br/>
            </w:r>
            <w:r>
              <w:rPr>
                <w:rFonts w:ascii="Times New Roman"/>
                <w:b w:val="false"/>
                <w:i w:val="false"/>
                <w:color w:val="000000"/>
                <w:sz w:val="20"/>
              </w:rPr>
              <w:t>программы послевузовского образования</w:t>
            </w:r>
          </w:p>
        </w:tc>
      </w:tr>
    </w:tbl>
    <w:bookmarkStart w:name="z3215" w:id="406"/>
    <w:p>
      <w:pPr>
        <w:spacing w:after="0"/>
        <w:ind w:left="0"/>
        <w:jc w:val="left"/>
      </w:pPr>
      <w:r>
        <w:rPr>
          <w:rFonts w:ascii="Times New Roman"/>
          <w:b/>
          <w:i w:val="false"/>
          <w:color w:val="000000"/>
        </w:rPr>
        <w:t xml:space="preserve"> Шкала 100-балльной системы оценок для поступления в докторантуру по программе докторов философии (PhD)</w:t>
      </w:r>
    </w:p>
    <w:bookmarkEnd w:id="406"/>
    <w:p>
      <w:pPr>
        <w:spacing w:after="0"/>
        <w:ind w:left="0"/>
        <w:jc w:val="both"/>
      </w:pPr>
      <w:r>
        <w:rPr>
          <w:rFonts w:ascii="Times New Roman"/>
          <w:b w:val="false"/>
          <w:i w:val="false"/>
          <w:color w:val="ff0000"/>
          <w:sz w:val="28"/>
        </w:rPr>
        <w:t xml:space="preserve">
      Сноска. Типовые правила дополнены приложением 9 в соответствии с приказом Министра образования и науки РК от 24.05.2021 </w:t>
      </w:r>
      <w:r>
        <w:rPr>
          <w:rFonts w:ascii="Times New Roman"/>
          <w:b w:val="false"/>
          <w:i w:val="false"/>
          <w:color w:val="ff0000"/>
          <w:sz w:val="28"/>
        </w:rPr>
        <w:t>№ 241</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26.07.2024 </w:t>
      </w:r>
      <w:r>
        <w:rPr>
          <w:rFonts w:ascii="Times New Roman"/>
          <w:b w:val="false"/>
          <w:i w:val="false"/>
          <w:color w:val="ff0000"/>
          <w:sz w:val="28"/>
        </w:rPr>
        <w:t>№ 372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Блок экзамена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Собеседование с поступающим, проводимое экзаменационной комиссией ОВПО</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Эссе</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Экзамен по профилю группы образовательной программы</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Всего</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w:t>
            </w:r>
          </w:p>
        </w:tc>
      </w:tr>
    </w:tbl>
    <w:p>
      <w:pPr>
        <w:spacing w:after="0"/>
        <w:ind w:left="0"/>
        <w:jc w:val="left"/>
      </w:pPr>
      <w:r>
        <w:rPr>
          <w:rFonts w:ascii="Times New Roman"/>
          <w:b/>
          <w:i w:val="false"/>
          <w:color w:val="000000"/>
        </w:rPr>
        <w:t xml:space="preserve"> Шкала 80-балльной системы оценок для поступления в докторантуру по программе докторов по профилю</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Блок экзамена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Собеседование с поступающим, проводимое экзаменационной комиссией ОВПО</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Экзамен по профилю группы образовательной программы</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Всего</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w:t>
            </w:r>
          </w:p>
        </w:tc>
      </w:tr>
    </w:tbl>
    <w:bookmarkStart w:name="z3736" w:id="407"/>
    <w:p>
      <w:pPr>
        <w:spacing w:after="0"/>
        <w:ind w:left="0"/>
        <w:jc w:val="both"/>
      </w:pPr>
      <w:r>
        <w:rPr>
          <w:rFonts w:ascii="Times New Roman"/>
          <w:b w:val="false"/>
          <w:i w:val="false"/>
          <w:color w:val="000000"/>
          <w:sz w:val="28"/>
        </w:rPr>
        <w:t>
      * При наличии рекомендательного письма от предприятий и организаций начисляются дополнительные 5 баллов.</w:t>
      </w:r>
    </w:p>
    <w:bookmarkEnd w:id="407"/>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9-1</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443" w:id="408"/>
    <w:p>
      <w:pPr>
        <w:spacing w:after="0"/>
        <w:ind w:left="0"/>
        <w:jc w:val="left"/>
      </w:pPr>
      <w:r>
        <w:rPr>
          <w:rFonts w:ascii="Times New Roman"/>
          <w:b/>
          <w:i w:val="false"/>
          <w:color w:val="000000"/>
        </w:rPr>
        <w:t xml:space="preserve"> Минимальные технические требования по техническому оснащению при проведении дополнительного тестирования и вступительного экзамена</w:t>
      </w:r>
    </w:p>
    <w:bookmarkEnd w:id="408"/>
    <w:p>
      <w:pPr>
        <w:spacing w:after="0"/>
        <w:ind w:left="0"/>
        <w:jc w:val="both"/>
      </w:pPr>
      <w:r>
        <w:rPr>
          <w:rFonts w:ascii="Times New Roman"/>
          <w:b w:val="false"/>
          <w:i w:val="false"/>
          <w:color w:val="ff0000"/>
          <w:sz w:val="28"/>
        </w:rPr>
        <w:t xml:space="preserve">
      Сноска. Типовые правила дополнены приложением 9-1 в соответствии с приказом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bookmarkStart w:name="z3444" w:id="409"/>
    <w:p>
      <w:pPr>
        <w:spacing w:after="0"/>
        <w:ind w:left="0"/>
        <w:jc w:val="both"/>
      </w:pPr>
      <w:r>
        <w:rPr>
          <w:rFonts w:ascii="Times New Roman"/>
          <w:b w:val="false"/>
          <w:i w:val="false"/>
          <w:color w:val="000000"/>
          <w:sz w:val="28"/>
        </w:rPr>
        <w:t>
      1. При проведении тестирования, экзаменуемые лица проходят идентификацию по предоставлению документа, удостоверяющего личность.</w:t>
      </w:r>
    </w:p>
    <w:bookmarkEnd w:id="409"/>
    <w:bookmarkStart w:name="z3445" w:id="410"/>
    <w:p>
      <w:pPr>
        <w:spacing w:after="0"/>
        <w:ind w:left="0"/>
        <w:jc w:val="both"/>
      </w:pPr>
      <w:r>
        <w:rPr>
          <w:rFonts w:ascii="Times New Roman"/>
          <w:b w:val="false"/>
          <w:i w:val="false"/>
          <w:color w:val="000000"/>
          <w:sz w:val="28"/>
        </w:rPr>
        <w:t>
      2. При запуске на тестирование используются металлоискатели ручного или рамочного типа. Применение металлоискателей при запуске на тестирование осуществляется в рамках обеспечения безопасности экзаменуемых лиц при проведении тестирования, а также недопущения проноса ими в здание средств связи, электронно-вычислительной техники, фото-, аудио- и видеоаппаратуры, справочных материалов, письменных заметок и иных средств хранения и передачи информации.</w:t>
      </w:r>
    </w:p>
    <w:bookmarkEnd w:id="410"/>
    <w:bookmarkStart w:name="z3446" w:id="411"/>
    <w:p>
      <w:pPr>
        <w:spacing w:after="0"/>
        <w:ind w:left="0"/>
        <w:jc w:val="both"/>
      </w:pPr>
      <w:r>
        <w:rPr>
          <w:rFonts w:ascii="Times New Roman"/>
          <w:b w:val="false"/>
          <w:i w:val="false"/>
          <w:color w:val="000000"/>
          <w:sz w:val="28"/>
        </w:rPr>
        <w:t>
      3. Для того, чтобы начать тестирование, экзаменуемому лицу необходимо подтвердить личность посредством биометрической идентификации.</w:t>
      </w:r>
    </w:p>
    <w:bookmarkEnd w:id="411"/>
    <w:bookmarkStart w:name="z3447" w:id="412"/>
    <w:p>
      <w:pPr>
        <w:spacing w:after="0"/>
        <w:ind w:left="0"/>
        <w:jc w:val="both"/>
      </w:pPr>
      <w:r>
        <w:rPr>
          <w:rFonts w:ascii="Times New Roman"/>
          <w:b w:val="false"/>
          <w:i w:val="false"/>
          <w:color w:val="000000"/>
          <w:sz w:val="28"/>
        </w:rPr>
        <w:t>
      4. Залы тестирования должны быть оборудованы рабочими станциями (процессор не менее Intel Core i3, оперативная память не менее 4 Гб), системы кондиционирования помещений, диспенсер, зал ожидания.</w:t>
      </w:r>
    </w:p>
    <w:bookmarkEnd w:id="412"/>
    <w:bookmarkStart w:name="z3448" w:id="413"/>
    <w:p>
      <w:pPr>
        <w:spacing w:after="0"/>
        <w:ind w:left="0"/>
        <w:jc w:val="both"/>
      </w:pPr>
      <w:r>
        <w:rPr>
          <w:rFonts w:ascii="Times New Roman"/>
          <w:b w:val="false"/>
          <w:i w:val="false"/>
          <w:color w:val="000000"/>
          <w:sz w:val="28"/>
        </w:rPr>
        <w:t>
      5. Каждая рабочая станция должна быть оснащена веб-камерами для ведения видеозаписи процесса тестирования.</w:t>
      </w:r>
    </w:p>
    <w:bookmarkEnd w:id="413"/>
    <w:bookmarkStart w:name="z3449" w:id="414"/>
    <w:p>
      <w:pPr>
        <w:spacing w:after="0"/>
        <w:ind w:left="0"/>
        <w:jc w:val="both"/>
      </w:pPr>
      <w:r>
        <w:rPr>
          <w:rFonts w:ascii="Times New Roman"/>
          <w:b w:val="false"/>
          <w:i w:val="false"/>
          <w:color w:val="000000"/>
          <w:sz w:val="28"/>
        </w:rPr>
        <w:t>
      6. Залы тестирования должны быть оборудованы современной системой цифрового видео наблюдения. Для обеспечения прозрачности и объективности проведения тестирования аудитории в пунктах проведения обеспечиваются системой общего видеонаблюдения.</w:t>
      </w:r>
    </w:p>
    <w:bookmarkEnd w:id="414"/>
    <w:bookmarkStart w:name="z3450" w:id="415"/>
    <w:p>
      <w:pPr>
        <w:spacing w:after="0"/>
        <w:ind w:left="0"/>
        <w:jc w:val="both"/>
      </w:pPr>
      <w:r>
        <w:rPr>
          <w:rFonts w:ascii="Times New Roman"/>
          <w:b w:val="false"/>
          <w:i w:val="false"/>
          <w:color w:val="000000"/>
          <w:sz w:val="28"/>
        </w:rPr>
        <w:t>
      7. В каждом зале тестирования должен быть установлен принтер с возможностью печати.</w:t>
      </w:r>
    </w:p>
    <w:bookmarkEnd w:id="415"/>
    <w:bookmarkStart w:name="z3451" w:id="416"/>
    <w:p>
      <w:pPr>
        <w:spacing w:after="0"/>
        <w:ind w:left="0"/>
        <w:jc w:val="both"/>
      </w:pPr>
      <w:r>
        <w:rPr>
          <w:rFonts w:ascii="Times New Roman"/>
          <w:b w:val="false"/>
          <w:i w:val="false"/>
          <w:color w:val="000000"/>
          <w:sz w:val="28"/>
        </w:rPr>
        <w:t>
      8. Каждый зал тестирования должен быть оборудован управляемым коммутатором и локальной сетью, и соответствовать требованиям информационной.</w:t>
      </w:r>
    </w:p>
    <w:bookmarkEnd w:id="416"/>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10</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085" w:id="417"/>
    <w:p>
      <w:pPr>
        <w:spacing w:after="0"/>
        <w:ind w:left="0"/>
        <w:jc w:val="left"/>
      </w:pPr>
      <w:r>
        <w:rPr>
          <w:rFonts w:ascii="Times New Roman"/>
          <w:b/>
          <w:i w:val="false"/>
          <w:color w:val="000000"/>
        </w:rPr>
        <w:t xml:space="preserve">        Акт выявления запрещенных предметов в ходе запуска на дополнительное тестирование и вступительный экзамен в докторантуру в компьютерном формате</w:t>
      </w:r>
    </w:p>
    <w:bookmarkEnd w:id="417"/>
    <w:p>
      <w:pPr>
        <w:spacing w:after="0"/>
        <w:ind w:left="0"/>
        <w:jc w:val="both"/>
      </w:pPr>
      <w:r>
        <w:rPr>
          <w:rFonts w:ascii="Times New Roman"/>
          <w:b w:val="false"/>
          <w:i w:val="false"/>
          <w:color w:val="ff0000"/>
          <w:sz w:val="28"/>
        </w:rPr>
        <w:t xml:space="preserve">
      Сноска. Типовые правила дополнены приложением 10 в соответствии с приказом Министра образования и науки РК от 09.08.2021 </w:t>
      </w:r>
      <w:r>
        <w:rPr>
          <w:rFonts w:ascii="Times New Roman"/>
          <w:b w:val="false"/>
          <w:i w:val="false"/>
          <w:color w:val="ff0000"/>
          <w:sz w:val="28"/>
        </w:rPr>
        <w:t>№ 388</w:t>
      </w:r>
      <w:r>
        <w:rPr>
          <w:rFonts w:ascii="Times New Roman"/>
          <w:b w:val="false"/>
          <w:i w:val="false"/>
          <w:color w:val="ff0000"/>
          <w:sz w:val="28"/>
        </w:rPr>
        <w:t xml:space="preserve"> (водится в действие после дня его первого официального опубликования); в редакции приказа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p>
      <w:pPr>
        <w:spacing w:after="0"/>
        <w:ind w:left="0"/>
        <w:jc w:val="both"/>
      </w:pPr>
      <w:r>
        <w:rPr>
          <w:rFonts w:ascii="Times New Roman"/>
          <w:b w:val="false"/>
          <w:i w:val="false"/>
          <w:color w:val="000000"/>
          <w:sz w:val="28"/>
        </w:rPr>
        <w:t>
      ________________________________________________________________________</w:t>
      </w:r>
    </w:p>
    <w:p>
      <w:pPr>
        <w:spacing w:after="0"/>
        <w:ind w:left="0"/>
        <w:jc w:val="both"/>
      </w:pPr>
      <w:r>
        <w:rPr>
          <w:rFonts w:ascii="Times New Roman"/>
          <w:b w:val="false"/>
          <w:i w:val="false"/>
          <w:color w:val="000000"/>
          <w:sz w:val="28"/>
        </w:rPr>
        <w:t>(код и наименование организации)</w:t>
      </w:r>
    </w:p>
    <w:p>
      <w:pPr>
        <w:spacing w:after="0"/>
        <w:ind w:left="0"/>
        <w:jc w:val="both"/>
      </w:pPr>
      <w:r>
        <w:rPr>
          <w:rFonts w:ascii="Times New Roman"/>
          <w:b w:val="false"/>
          <w:i w:val="false"/>
          <w:color w:val="000000"/>
          <w:sz w:val="28"/>
        </w:rPr>
        <w:t>Дата "______" _______________ 202____ год</w:t>
      </w:r>
    </w:p>
    <w:p>
      <w:pPr>
        <w:spacing w:after="0"/>
        <w:ind w:left="0"/>
        <w:jc w:val="both"/>
      </w:pPr>
      <w:r>
        <w:rPr>
          <w:rFonts w:ascii="Times New Roman"/>
          <w:b w:val="false"/>
          <w:i w:val="false"/>
          <w:color w:val="000000"/>
          <w:sz w:val="28"/>
        </w:rPr>
        <w:t>Время "_______" часов " ____" минут</w:t>
      </w:r>
    </w:p>
    <w:p>
      <w:pPr>
        <w:spacing w:after="0"/>
        <w:ind w:left="0"/>
        <w:jc w:val="both"/>
      </w:pPr>
      <w:r>
        <w:rPr>
          <w:rFonts w:ascii="Times New Roman"/>
          <w:b w:val="false"/>
          <w:i w:val="false"/>
          <w:color w:val="000000"/>
          <w:sz w:val="28"/>
        </w:rPr>
        <w:t>Руководитель группы администраторов тестирования</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Ф.И.О. (при его наличии))</w:t>
      </w:r>
    </w:p>
    <w:p>
      <w:pPr>
        <w:spacing w:after="0"/>
        <w:ind w:left="0"/>
        <w:jc w:val="both"/>
      </w:pPr>
      <w:r>
        <w:rPr>
          <w:rFonts w:ascii="Times New Roman"/>
          <w:b w:val="false"/>
          <w:i w:val="false"/>
          <w:color w:val="000000"/>
          <w:sz w:val="28"/>
        </w:rPr>
        <w:t>Наблюдатель</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(Ф.И.О. (при его наличии))</w:t>
      </w:r>
    </w:p>
    <w:p>
      <w:pPr>
        <w:spacing w:after="0"/>
        <w:ind w:left="0"/>
        <w:jc w:val="both"/>
      </w:pPr>
      <w:r>
        <w:rPr>
          <w:rFonts w:ascii="Times New Roman"/>
          <w:b w:val="false"/>
          <w:i w:val="false"/>
          <w:color w:val="000000"/>
          <w:sz w:val="28"/>
        </w:rPr>
        <w:t>Настоящий акт составлен о том, что у поступающего:</w:t>
      </w:r>
    </w:p>
    <w:p>
      <w:pPr>
        <w:spacing w:after="0"/>
        <w:ind w:left="0"/>
        <w:jc w:val="both"/>
      </w:pPr>
      <w:r>
        <w:rPr>
          <w:rFonts w:ascii="Times New Roman"/>
          <w:b w:val="false"/>
          <w:i w:val="false"/>
          <w:color w:val="000000"/>
          <w:sz w:val="28"/>
        </w:rPr>
        <w:t>Ф.И.О. (при его наличии) __________________________________________________,</w:t>
      </w:r>
    </w:p>
    <w:p>
      <w:pPr>
        <w:spacing w:after="0"/>
        <w:ind w:left="0"/>
        <w:jc w:val="both"/>
      </w:pPr>
      <w:r>
        <w:rPr>
          <w:rFonts w:ascii="Times New Roman"/>
          <w:b w:val="false"/>
          <w:i w:val="false"/>
          <w:color w:val="000000"/>
          <w:sz w:val="28"/>
        </w:rPr>
        <w:t>ИИН ____________________________________________________________________</w:t>
      </w:r>
    </w:p>
    <w:p>
      <w:pPr>
        <w:spacing w:after="0"/>
        <w:ind w:left="0"/>
        <w:jc w:val="both"/>
      </w:pPr>
      <w:r>
        <w:rPr>
          <w:rFonts w:ascii="Times New Roman"/>
          <w:b w:val="false"/>
          <w:i w:val="false"/>
          <w:color w:val="000000"/>
          <w:sz w:val="28"/>
        </w:rPr>
        <w:t>во время запуска в здание обнаружены запрещенные предметы:</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(обнаруженный предмет (наименование, марка, количество))</w:t>
      </w:r>
    </w:p>
    <w:p>
      <w:pPr>
        <w:spacing w:after="0"/>
        <w:ind w:left="0"/>
        <w:jc w:val="both"/>
      </w:pPr>
      <w:r>
        <w:rPr>
          <w:rFonts w:ascii="Times New Roman"/>
          <w:b w:val="false"/>
          <w:i w:val="false"/>
          <w:color w:val="000000"/>
          <w:sz w:val="28"/>
        </w:rPr>
        <w:t>что является нарушением пунктов 20-3, 20-4 Типовых правил приема на обучение</w:t>
      </w:r>
    </w:p>
    <w:p>
      <w:pPr>
        <w:spacing w:after="0"/>
        <w:ind w:left="0"/>
        <w:jc w:val="both"/>
      </w:pPr>
      <w:r>
        <w:rPr>
          <w:rFonts w:ascii="Times New Roman"/>
          <w:b w:val="false"/>
          <w:i w:val="false"/>
          <w:color w:val="000000"/>
          <w:sz w:val="28"/>
        </w:rPr>
        <w:t>в организации образования, реализующие образовательные программы</w:t>
      </w:r>
    </w:p>
    <w:p>
      <w:pPr>
        <w:spacing w:after="0"/>
        <w:ind w:left="0"/>
        <w:jc w:val="both"/>
      </w:pPr>
      <w:r>
        <w:rPr>
          <w:rFonts w:ascii="Times New Roman"/>
          <w:b w:val="false"/>
          <w:i w:val="false"/>
          <w:color w:val="000000"/>
          <w:sz w:val="28"/>
        </w:rPr>
        <w:t>послевузовского образования.</w:t>
      </w:r>
    </w:p>
    <w:p>
      <w:pPr>
        <w:spacing w:after="0"/>
        <w:ind w:left="0"/>
        <w:jc w:val="both"/>
      </w:pPr>
      <w:r>
        <w:rPr>
          <w:rFonts w:ascii="Times New Roman"/>
          <w:b w:val="false"/>
          <w:i w:val="false"/>
          <w:color w:val="000000"/>
          <w:sz w:val="28"/>
        </w:rPr>
        <w:t>Учитывая данный факт, принято решение: исключить из здания и не допускать</w:t>
      </w:r>
    </w:p>
    <w:p>
      <w:pPr>
        <w:spacing w:after="0"/>
        <w:ind w:left="0"/>
        <w:jc w:val="both"/>
      </w:pPr>
      <w:r>
        <w:rPr>
          <w:rFonts w:ascii="Times New Roman"/>
          <w:b w:val="false"/>
          <w:i w:val="false"/>
          <w:color w:val="000000"/>
          <w:sz w:val="28"/>
        </w:rPr>
        <w:t>к дополнительному тестированию и вступительному экзамену поступающего.</w:t>
      </w:r>
    </w:p>
    <w:p>
      <w:pPr>
        <w:spacing w:after="0"/>
        <w:ind w:left="0"/>
        <w:jc w:val="both"/>
      </w:pPr>
      <w:r>
        <w:rPr>
          <w:rFonts w:ascii="Times New Roman"/>
          <w:b w:val="false"/>
          <w:i w:val="false"/>
          <w:color w:val="000000"/>
          <w:sz w:val="28"/>
        </w:rPr>
        <w:t>Подписывающие лица:</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w:t>
      </w:r>
    </w:p>
    <w:p>
      <w:pPr>
        <w:spacing w:after="0"/>
        <w:ind w:left="0"/>
        <w:jc w:val="both"/>
      </w:pPr>
      <w:r>
        <w:rPr>
          <w:rFonts w:ascii="Times New Roman"/>
          <w:b w:val="false"/>
          <w:i w:val="false"/>
          <w:color w:val="000000"/>
          <w:sz w:val="28"/>
        </w:rPr>
        <w:t>руководителя группы администраторов дополнительного тестирования</w:t>
      </w:r>
    </w:p>
    <w:p>
      <w:pPr>
        <w:spacing w:after="0"/>
        <w:ind w:left="0"/>
        <w:jc w:val="both"/>
      </w:pPr>
      <w:r>
        <w:rPr>
          <w:rFonts w:ascii="Times New Roman"/>
          <w:b w:val="false"/>
          <w:i w:val="false"/>
          <w:color w:val="000000"/>
          <w:sz w:val="28"/>
        </w:rPr>
        <w:t>и вступительного экзамена)</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w:t>
      </w:r>
    </w:p>
    <w:p>
      <w:pPr>
        <w:spacing w:after="0"/>
        <w:ind w:left="0"/>
        <w:jc w:val="both"/>
      </w:pPr>
      <w:r>
        <w:rPr>
          <w:rFonts w:ascii="Times New Roman"/>
          <w:b w:val="false"/>
          <w:i w:val="false"/>
          <w:color w:val="000000"/>
          <w:sz w:val="28"/>
        </w:rPr>
        <w:t>администратора дополнительного тестирования и вступительного экзамена,</w:t>
      </w:r>
    </w:p>
    <w:p>
      <w:pPr>
        <w:spacing w:after="0"/>
        <w:ind w:left="0"/>
        <w:jc w:val="both"/>
      </w:pPr>
      <w:r>
        <w:rPr>
          <w:rFonts w:ascii="Times New Roman"/>
          <w:b w:val="false"/>
          <w:i w:val="false"/>
          <w:color w:val="000000"/>
          <w:sz w:val="28"/>
        </w:rPr>
        <w:t>составившего акт)</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w:t>
      </w:r>
    </w:p>
    <w:p>
      <w:pPr>
        <w:spacing w:after="0"/>
        <w:ind w:left="0"/>
        <w:jc w:val="both"/>
      </w:pPr>
      <w:r>
        <w:rPr>
          <w:rFonts w:ascii="Times New Roman"/>
          <w:b w:val="false"/>
          <w:i w:val="false"/>
          <w:color w:val="000000"/>
          <w:sz w:val="28"/>
        </w:rPr>
        <w:t>представителя региональной государственной комиссии (в случае присутствия))</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наблюдателя (в случае присутствия))</w:t>
      </w:r>
    </w:p>
    <w:p>
      <w:pPr>
        <w:spacing w:after="0"/>
        <w:ind w:left="0"/>
        <w:jc w:val="both"/>
      </w:pPr>
      <w:r>
        <w:rPr>
          <w:rFonts w:ascii="Times New Roman"/>
          <w:b w:val="false"/>
          <w:i w:val="false"/>
          <w:color w:val="000000"/>
          <w:sz w:val="28"/>
        </w:rPr>
        <w:t>С актом ознакомлен (а)</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поступающего)</w:t>
      </w:r>
    </w:p>
    <w:p>
      <w:pPr>
        <w:spacing w:after="0"/>
        <w:ind w:left="0"/>
        <w:jc w:val="both"/>
      </w:pPr>
    </w:p>
    <w:p>
      <w:pPr>
        <w:spacing w:after="0"/>
        <w:ind w:left="0"/>
        <w:jc w:val="both"/>
      </w:pPr>
      <w:r>
        <w:drawing>
          <wp:inline distT="0" distB="0" distL="0" distR="0">
            <wp:extent cx="1308100" cy="12700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1308100" cy="1270000"/>
                    </a:xfrm>
                    <a:prstGeom prst="rect">
                      <a:avLst/>
                    </a:prstGeom>
                  </pic:spPr>
                </pic:pic>
              </a:graphicData>
            </a:graphic>
          </wp:inline>
        </w:drawing>
      </w:r>
    </w:p>
    <w:p>
      <w:pPr>
        <w:spacing w:after="0"/>
        <w:ind w:left="0"/>
        <w:jc w:val="left"/>
      </w:pPr>
      <w:r>
        <w:br/>
      </w: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p>
      <w:pPr>
        <w:spacing w:after="0"/>
        <w:ind w:left="0"/>
        <w:jc w:val="left"/>
      </w:pPr>
      <w:r>
        <w:rPr>
          <w:rFonts w:ascii="Times New Roman"/>
          <w:b/>
          <w:i w:val="false"/>
          <w:color w:val="000000"/>
        </w:rPr>
        <w:t xml:space="preserve"> Акт выявления подставного лица в ходе запуска на дополнительное тестирование</w:t>
      </w:r>
      <w:r>
        <w:br/>
      </w:r>
      <w:r>
        <w:rPr>
          <w:rFonts w:ascii="Times New Roman"/>
          <w:b/>
          <w:i w:val="false"/>
          <w:color w:val="000000"/>
        </w:rPr>
        <w:t>или вступительный экзамен в докторантуру в компьютерном формате</w:t>
      </w:r>
    </w:p>
    <w:p>
      <w:pPr>
        <w:spacing w:after="0"/>
        <w:ind w:left="0"/>
        <w:jc w:val="both"/>
      </w:pPr>
      <w:r>
        <w:rPr>
          <w:rFonts w:ascii="Times New Roman"/>
          <w:b w:val="false"/>
          <w:i w:val="false"/>
          <w:color w:val="ff0000"/>
          <w:sz w:val="28"/>
        </w:rPr>
        <w:t xml:space="preserve">
      Сноска. Типовые правила дополнены приложением 11 в соответствии с приказом Министра образования и науки РК от 09.08.2021 </w:t>
      </w:r>
      <w:r>
        <w:rPr>
          <w:rFonts w:ascii="Times New Roman"/>
          <w:b w:val="false"/>
          <w:i w:val="false"/>
          <w:color w:val="ff0000"/>
          <w:sz w:val="28"/>
        </w:rPr>
        <w:t>№ 388</w:t>
      </w:r>
      <w:r>
        <w:rPr>
          <w:rFonts w:ascii="Times New Roman"/>
          <w:b w:val="false"/>
          <w:i w:val="false"/>
          <w:color w:val="ff0000"/>
          <w:sz w:val="28"/>
        </w:rPr>
        <w:t xml:space="preserve"> (водится в действие после дня его первого официального опубликования); в редакции приказа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p>
      <w:pPr>
        <w:spacing w:after="0"/>
        <w:ind w:left="0"/>
        <w:jc w:val="both"/>
      </w:pPr>
      <w:r>
        <w:rPr>
          <w:rFonts w:ascii="Times New Roman"/>
          <w:b w:val="false"/>
          <w:i w:val="false"/>
          <w:color w:val="000000"/>
          <w:sz w:val="28"/>
        </w:rPr>
        <w:t>
      ________________________________________________________________________</w:t>
      </w:r>
    </w:p>
    <w:p>
      <w:pPr>
        <w:spacing w:after="0"/>
        <w:ind w:left="0"/>
        <w:jc w:val="both"/>
      </w:pPr>
      <w:r>
        <w:rPr>
          <w:rFonts w:ascii="Times New Roman"/>
          <w:b w:val="false"/>
          <w:i w:val="false"/>
          <w:color w:val="000000"/>
          <w:sz w:val="28"/>
        </w:rPr>
        <w:t>(код и наименование организации)</w:t>
      </w:r>
    </w:p>
    <w:p>
      <w:pPr>
        <w:spacing w:after="0"/>
        <w:ind w:left="0"/>
        <w:jc w:val="both"/>
      </w:pPr>
      <w:r>
        <w:rPr>
          <w:rFonts w:ascii="Times New Roman"/>
          <w:b w:val="false"/>
          <w:i w:val="false"/>
          <w:color w:val="000000"/>
          <w:sz w:val="28"/>
        </w:rPr>
        <w:t>Дата "_____"___________ 20 ____ год</w:t>
      </w:r>
    </w:p>
    <w:p>
      <w:pPr>
        <w:spacing w:after="0"/>
        <w:ind w:left="0"/>
        <w:jc w:val="both"/>
      </w:pPr>
      <w:r>
        <w:rPr>
          <w:rFonts w:ascii="Times New Roman"/>
          <w:b w:val="false"/>
          <w:i w:val="false"/>
          <w:color w:val="000000"/>
          <w:sz w:val="28"/>
        </w:rPr>
        <w:t>Время "_______" часов " ____" минут</w:t>
      </w:r>
    </w:p>
    <w:p>
      <w:pPr>
        <w:spacing w:after="0"/>
        <w:ind w:left="0"/>
        <w:jc w:val="both"/>
      </w:pPr>
      <w:r>
        <w:rPr>
          <w:rFonts w:ascii="Times New Roman"/>
          <w:b w:val="false"/>
          <w:i w:val="false"/>
          <w:color w:val="000000"/>
          <w:sz w:val="28"/>
        </w:rPr>
        <w:t>Руководитель группы администраторов тестирования</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(Ф.И.О. (при его наличии))</w:t>
      </w:r>
    </w:p>
    <w:p>
      <w:pPr>
        <w:spacing w:after="0"/>
        <w:ind w:left="0"/>
        <w:jc w:val="both"/>
      </w:pPr>
      <w:r>
        <w:rPr>
          <w:rFonts w:ascii="Times New Roman"/>
          <w:b w:val="false"/>
          <w:i w:val="false"/>
          <w:color w:val="000000"/>
          <w:sz w:val="28"/>
        </w:rPr>
        <w:t>Наблюдатель ____________________________________________________________</w:t>
      </w:r>
    </w:p>
    <w:p>
      <w:pPr>
        <w:spacing w:after="0"/>
        <w:ind w:left="0"/>
        <w:jc w:val="both"/>
      </w:pPr>
      <w:r>
        <w:rPr>
          <w:rFonts w:ascii="Times New Roman"/>
          <w:b w:val="false"/>
          <w:i w:val="false"/>
          <w:color w:val="000000"/>
          <w:sz w:val="28"/>
        </w:rPr>
        <w:t>(Ф.И.О. (при его наличии))</w:t>
      </w:r>
    </w:p>
    <w:p>
      <w:pPr>
        <w:spacing w:after="0"/>
        <w:ind w:left="0"/>
        <w:jc w:val="both"/>
      </w:pPr>
      <w:r>
        <w:rPr>
          <w:rFonts w:ascii="Times New Roman"/>
          <w:b w:val="false"/>
          <w:i w:val="false"/>
          <w:color w:val="000000"/>
          <w:sz w:val="28"/>
        </w:rPr>
        <w:t>Настоящий акт составлен о том, что вместо поступающего:</w:t>
      </w:r>
    </w:p>
    <w:p>
      <w:pPr>
        <w:spacing w:after="0"/>
        <w:ind w:left="0"/>
        <w:jc w:val="both"/>
      </w:pPr>
      <w:r>
        <w:rPr>
          <w:rFonts w:ascii="Times New Roman"/>
          <w:b w:val="false"/>
          <w:i w:val="false"/>
          <w:color w:val="000000"/>
          <w:sz w:val="28"/>
        </w:rPr>
        <w:t>Ф.И.О. (при его наличии) __________________________________________________</w:t>
      </w:r>
    </w:p>
    <w:p>
      <w:pPr>
        <w:spacing w:after="0"/>
        <w:ind w:left="0"/>
        <w:jc w:val="both"/>
      </w:pPr>
      <w:r>
        <w:rPr>
          <w:rFonts w:ascii="Times New Roman"/>
          <w:b w:val="false"/>
          <w:i w:val="false"/>
          <w:color w:val="000000"/>
          <w:sz w:val="28"/>
        </w:rPr>
        <w:t>ИИН ___________________________________________________________________</w:t>
      </w:r>
    </w:p>
    <w:p>
      <w:pPr>
        <w:spacing w:after="0"/>
        <w:ind w:left="0"/>
        <w:jc w:val="both"/>
      </w:pPr>
      <w:r>
        <w:rPr>
          <w:rFonts w:ascii="Times New Roman"/>
          <w:b w:val="false"/>
          <w:i w:val="false"/>
          <w:color w:val="000000"/>
          <w:sz w:val="28"/>
        </w:rPr>
        <w:t>выявлен факт попытки входа в здание гражданина (ки)</w:t>
      </w:r>
    </w:p>
    <w:p>
      <w:pPr>
        <w:spacing w:after="0"/>
        <w:ind w:left="0"/>
        <w:jc w:val="both"/>
      </w:pPr>
      <w:r>
        <w:rPr>
          <w:rFonts w:ascii="Times New Roman"/>
          <w:b w:val="false"/>
          <w:i w:val="false"/>
          <w:color w:val="000000"/>
          <w:sz w:val="28"/>
        </w:rPr>
        <w:t>(Ф.И.О. (при его наличии)) ________________________________________________</w:t>
      </w:r>
    </w:p>
    <w:p>
      <w:pPr>
        <w:spacing w:after="0"/>
        <w:ind w:left="0"/>
        <w:jc w:val="both"/>
      </w:pPr>
      <w:r>
        <w:rPr>
          <w:rFonts w:ascii="Times New Roman"/>
          <w:b w:val="false"/>
          <w:i w:val="false"/>
          <w:color w:val="000000"/>
          <w:sz w:val="28"/>
        </w:rPr>
        <w:t>Учитывая данный факт, принято решение: исключить из здания и не допускать</w:t>
      </w:r>
    </w:p>
    <w:p>
      <w:pPr>
        <w:spacing w:after="0"/>
        <w:ind w:left="0"/>
        <w:jc w:val="both"/>
      </w:pPr>
      <w:r>
        <w:rPr>
          <w:rFonts w:ascii="Times New Roman"/>
          <w:b w:val="false"/>
          <w:i w:val="false"/>
          <w:color w:val="000000"/>
          <w:sz w:val="28"/>
        </w:rPr>
        <w:t>к дополнительному тестированию и вступительному экзамену поступающего -</w:t>
      </w:r>
    </w:p>
    <w:p>
      <w:pPr>
        <w:spacing w:after="0"/>
        <w:ind w:left="0"/>
        <w:jc w:val="both"/>
      </w:pPr>
      <w:r>
        <w:rPr>
          <w:rFonts w:ascii="Times New Roman"/>
          <w:b w:val="false"/>
          <w:i w:val="false"/>
          <w:color w:val="000000"/>
          <w:sz w:val="28"/>
        </w:rPr>
        <w:t>подставного лица, нарушившего пункт 20-3 Типовых правил приема на обучение</w:t>
      </w:r>
    </w:p>
    <w:p>
      <w:pPr>
        <w:spacing w:after="0"/>
        <w:ind w:left="0"/>
        <w:jc w:val="both"/>
      </w:pPr>
      <w:r>
        <w:rPr>
          <w:rFonts w:ascii="Times New Roman"/>
          <w:b w:val="false"/>
          <w:i w:val="false"/>
          <w:color w:val="000000"/>
          <w:sz w:val="28"/>
        </w:rPr>
        <w:t>в организации образования, реализующие образовательные программы</w:t>
      </w:r>
    </w:p>
    <w:p>
      <w:pPr>
        <w:spacing w:after="0"/>
        <w:ind w:left="0"/>
        <w:jc w:val="both"/>
      </w:pPr>
      <w:r>
        <w:rPr>
          <w:rFonts w:ascii="Times New Roman"/>
          <w:b w:val="false"/>
          <w:i w:val="false"/>
          <w:color w:val="000000"/>
          <w:sz w:val="28"/>
        </w:rPr>
        <w:t>послевузовского образования</w:t>
      </w:r>
    </w:p>
    <w:p>
      <w:pPr>
        <w:spacing w:after="0"/>
        <w:ind w:left="0"/>
        <w:jc w:val="both"/>
      </w:pPr>
      <w:r>
        <w:rPr>
          <w:rFonts w:ascii="Times New Roman"/>
          <w:b w:val="false"/>
          <w:i w:val="false"/>
          <w:color w:val="000000"/>
          <w:sz w:val="28"/>
        </w:rPr>
        <w:t>Подписывающие лица:</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w:t>
      </w:r>
    </w:p>
    <w:p>
      <w:pPr>
        <w:spacing w:after="0"/>
        <w:ind w:left="0"/>
        <w:jc w:val="both"/>
      </w:pPr>
      <w:r>
        <w:rPr>
          <w:rFonts w:ascii="Times New Roman"/>
          <w:b w:val="false"/>
          <w:i w:val="false"/>
          <w:color w:val="000000"/>
          <w:sz w:val="28"/>
        </w:rPr>
        <w:t>руководителя группы администраторов дополнительного тестирования</w:t>
      </w:r>
    </w:p>
    <w:p>
      <w:pPr>
        <w:spacing w:after="0"/>
        <w:ind w:left="0"/>
        <w:jc w:val="both"/>
      </w:pPr>
      <w:r>
        <w:rPr>
          <w:rFonts w:ascii="Times New Roman"/>
          <w:b w:val="false"/>
          <w:i w:val="false"/>
          <w:color w:val="000000"/>
          <w:sz w:val="28"/>
        </w:rPr>
        <w:t>и вступительного экзамена)</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w:t>
      </w:r>
    </w:p>
    <w:p>
      <w:pPr>
        <w:spacing w:after="0"/>
        <w:ind w:left="0"/>
        <w:jc w:val="both"/>
      </w:pPr>
      <w:r>
        <w:rPr>
          <w:rFonts w:ascii="Times New Roman"/>
          <w:b w:val="false"/>
          <w:i w:val="false"/>
          <w:color w:val="000000"/>
          <w:sz w:val="28"/>
        </w:rPr>
        <w:t>администратора дополнительного тестирования и вступительного экзамена,</w:t>
      </w:r>
    </w:p>
    <w:p>
      <w:pPr>
        <w:spacing w:after="0"/>
        <w:ind w:left="0"/>
        <w:jc w:val="both"/>
      </w:pPr>
      <w:r>
        <w:rPr>
          <w:rFonts w:ascii="Times New Roman"/>
          <w:b w:val="false"/>
          <w:i w:val="false"/>
          <w:color w:val="000000"/>
          <w:sz w:val="28"/>
        </w:rPr>
        <w:t>составившего акт)</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w:t>
      </w:r>
    </w:p>
    <w:p>
      <w:pPr>
        <w:spacing w:after="0"/>
        <w:ind w:left="0"/>
        <w:jc w:val="both"/>
      </w:pPr>
      <w:r>
        <w:rPr>
          <w:rFonts w:ascii="Times New Roman"/>
          <w:b w:val="false"/>
          <w:i w:val="false"/>
          <w:color w:val="000000"/>
          <w:sz w:val="28"/>
        </w:rPr>
        <w:t>представителя региональной государственной комиссии (в случае присутствия))</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наблюдателя (в случае присутствия))</w:t>
      </w:r>
    </w:p>
    <w:p>
      <w:pPr>
        <w:spacing w:after="0"/>
        <w:ind w:left="0"/>
        <w:jc w:val="both"/>
      </w:pPr>
      <w:r>
        <w:rPr>
          <w:rFonts w:ascii="Times New Roman"/>
          <w:b w:val="false"/>
          <w:i w:val="false"/>
          <w:color w:val="000000"/>
          <w:sz w:val="28"/>
        </w:rPr>
        <w:t>С актом ознакомлен (а):</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поступающего-подставного лица)</w:t>
      </w:r>
    </w:p>
    <w:p>
      <w:pPr>
        <w:spacing w:after="0"/>
        <w:ind w:left="0"/>
        <w:jc w:val="both"/>
      </w:pPr>
    </w:p>
    <w:p>
      <w:pPr>
        <w:spacing w:after="0"/>
        <w:ind w:left="0"/>
        <w:jc w:val="both"/>
      </w:pPr>
      <w:r>
        <w:drawing>
          <wp:inline distT="0" distB="0" distL="0" distR="0">
            <wp:extent cx="1308100" cy="12700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1308100" cy="12700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11-1</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p>
      <w:pPr>
        <w:spacing w:after="0"/>
        <w:ind w:left="0"/>
        <w:jc w:val="both"/>
      </w:pPr>
      <w:r>
        <w:rPr>
          <w:rFonts w:ascii="Times New Roman"/>
          <w:b w:val="false"/>
          <w:i w:val="false"/>
          <w:color w:val="000000"/>
          <w:sz w:val="28"/>
        </w:rPr>
        <w:t xml:space="preserve">
      </w:t>
      </w:r>
      <w:r>
        <w:rPr>
          <w:rFonts w:ascii="Times New Roman"/>
          <w:b/>
          <w:i w:val="false"/>
          <w:color w:val="000000"/>
          <w:sz w:val="28"/>
        </w:rPr>
        <w:t>Руководитель группы администраторов</w:t>
      </w:r>
    </w:p>
    <w:p>
      <w:pPr>
        <w:spacing w:after="0"/>
        <w:ind w:left="0"/>
        <w:jc w:val="both"/>
      </w:pPr>
      <w:r>
        <w:rPr>
          <w:rFonts w:ascii="Times New Roman"/>
          <w:b/>
          <w:i w:val="false"/>
          <w:color w:val="000000"/>
          <w:sz w:val="28"/>
        </w:rPr>
        <w:t>дополнительного тестирования и вступительного экзамена</w:t>
      </w:r>
    </w:p>
    <w:p>
      <w:pPr>
        <w:spacing w:after="0"/>
        <w:ind w:left="0"/>
        <w:jc w:val="both"/>
      </w:pPr>
      <w:r>
        <w:rPr>
          <w:rFonts w:ascii="Times New Roman"/>
          <w:b w:val="false"/>
          <w:i w:val="false"/>
          <w:color w:val="000000"/>
          <w:sz w:val="28"/>
        </w:rPr>
        <w:t>__________________________________________________</w:t>
      </w:r>
    </w:p>
    <w:p>
      <w:pPr>
        <w:spacing w:after="0"/>
        <w:ind w:left="0"/>
        <w:jc w:val="both"/>
      </w:pPr>
      <w:r>
        <w:rPr>
          <w:rFonts w:ascii="Times New Roman"/>
          <w:b w:val="false"/>
          <w:i w:val="false"/>
          <w:color w:val="000000"/>
          <w:sz w:val="28"/>
        </w:rPr>
        <w:t>(Ф.И.О. (при его наличии) (подпись))</w:t>
      </w:r>
    </w:p>
    <w:bookmarkStart w:name="z3453" w:id="418"/>
    <w:p>
      <w:pPr>
        <w:spacing w:after="0"/>
        <w:ind w:left="0"/>
        <w:jc w:val="left"/>
      </w:pPr>
      <w:r>
        <w:rPr>
          <w:rFonts w:ascii="Times New Roman"/>
          <w:b/>
          <w:i w:val="false"/>
          <w:color w:val="000000"/>
        </w:rPr>
        <w:t xml:space="preserve"> Посадочный лист</w:t>
      </w:r>
    </w:p>
    <w:bookmarkEnd w:id="418"/>
    <w:p>
      <w:pPr>
        <w:spacing w:after="0"/>
        <w:ind w:left="0"/>
        <w:jc w:val="both"/>
      </w:pPr>
      <w:r>
        <w:rPr>
          <w:rFonts w:ascii="Times New Roman"/>
          <w:b w:val="false"/>
          <w:i w:val="false"/>
          <w:color w:val="ff0000"/>
          <w:sz w:val="28"/>
        </w:rPr>
        <w:t xml:space="preserve">
      Сноска. Типовые правила дополнены приложением 11-1 в соответствии с приказом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p>
      <w:pPr>
        <w:spacing w:after="0"/>
        <w:ind w:left="0"/>
        <w:jc w:val="both"/>
      </w:pPr>
      <w:r>
        <w:rPr>
          <w:rFonts w:ascii="Times New Roman"/>
          <w:b w:val="false"/>
          <w:i w:val="false"/>
          <w:color w:val="000000"/>
          <w:sz w:val="28"/>
        </w:rPr>
        <w:t>
      Организация __________________________________________________</w:t>
      </w:r>
    </w:p>
    <w:p>
      <w:pPr>
        <w:spacing w:after="0"/>
        <w:ind w:left="0"/>
        <w:jc w:val="both"/>
      </w:pPr>
      <w:r>
        <w:rPr>
          <w:rFonts w:ascii="Times New Roman"/>
          <w:b w:val="false"/>
          <w:i w:val="false"/>
          <w:color w:val="000000"/>
          <w:sz w:val="28"/>
        </w:rPr>
        <w:t>(код и наименование)</w:t>
      </w:r>
    </w:p>
    <w:p>
      <w:pPr>
        <w:spacing w:after="0"/>
        <w:ind w:left="0"/>
        <w:jc w:val="both"/>
      </w:pPr>
      <w:r>
        <w:rPr>
          <w:rFonts w:ascii="Times New Roman"/>
          <w:b w:val="false"/>
          <w:i w:val="false"/>
          <w:color w:val="000000"/>
          <w:sz w:val="28"/>
        </w:rPr>
        <w:t>Аудитория № ___</w:t>
      </w:r>
    </w:p>
    <w:p>
      <w:pPr>
        <w:spacing w:after="0"/>
        <w:ind w:left="0"/>
        <w:jc w:val="both"/>
      </w:pPr>
      <w:r>
        <w:rPr>
          <w:rFonts w:ascii="Times New Roman"/>
          <w:b w:val="false"/>
          <w:i w:val="false"/>
          <w:color w:val="000000"/>
          <w:sz w:val="28"/>
        </w:rPr>
        <w:t>Начало тестирования: ____ часов ___ минут</w:t>
      </w:r>
    </w:p>
    <w:p>
      <w:pPr>
        <w:spacing w:after="0"/>
        <w:ind w:left="0"/>
        <w:jc w:val="both"/>
      </w:pPr>
      <w:r>
        <w:rPr>
          <w:rFonts w:ascii="Times New Roman"/>
          <w:b w:val="false"/>
          <w:i w:val="false"/>
          <w:color w:val="000000"/>
          <w:sz w:val="28"/>
        </w:rPr>
        <w:t>Окончание тестирования: ___ часов ___ минут</w:t>
      </w:r>
    </w:p>
    <w:p>
      <w:pPr>
        <w:spacing w:after="0"/>
        <w:ind w:left="0"/>
        <w:jc w:val="both"/>
      </w:pPr>
      <w:r>
        <w:rPr>
          <w:rFonts w:ascii="Times New Roman"/>
          <w:b w:val="false"/>
          <w:i w:val="false"/>
          <w:color w:val="000000"/>
          <w:sz w:val="28"/>
        </w:rPr>
        <w:t>Поток № ____ Корпус _____ Дата 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025"/>
        <w:gridCol w:w="1025"/>
        <w:gridCol w:w="1025"/>
        <w:gridCol w:w="1025"/>
        <w:gridCol w:w="1025"/>
        <w:gridCol w:w="1025"/>
        <w:gridCol w:w="1025"/>
        <w:gridCol w:w="1025"/>
        <w:gridCol w:w="1025"/>
        <w:gridCol w:w="1025"/>
        <w:gridCol w:w="1025"/>
        <w:gridCol w:w="1025"/>
      </w:tblGrid>
      <w:tr>
        <w:trPr>
          <w:trHeight w:val="30" w:hRule="atLeast"/>
        </w:trPr>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(при его наличии)</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Логин</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Пароль</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 места </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выхода с аудитории/входа в аудиторию</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поступающего об ознакомлении с правилами поведения в аудитории</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выхода</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входа</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выхода</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входа</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Всего поступающих: _____</w:t>
      </w:r>
    </w:p>
    <w:p>
      <w:pPr>
        <w:spacing w:after="0"/>
        <w:ind w:left="0"/>
        <w:jc w:val="both"/>
      </w:pPr>
      <w:r>
        <w:rPr>
          <w:rFonts w:ascii="Times New Roman"/>
          <w:b w:val="false"/>
          <w:i w:val="false"/>
          <w:color w:val="000000"/>
          <w:sz w:val="28"/>
        </w:rPr>
        <w:t>Поле "Примечание" принимает значение "Не явился", "Удален", "Время и место пересадки"</w:t>
      </w:r>
    </w:p>
    <w:p>
      <w:pPr>
        <w:spacing w:after="0"/>
        <w:ind w:left="0"/>
        <w:jc w:val="both"/>
      </w:pPr>
      <w:r>
        <w:rPr>
          <w:rFonts w:ascii="Times New Roman"/>
          <w:b w:val="false"/>
          <w:i w:val="false"/>
          <w:color w:val="000000"/>
          <w:sz w:val="28"/>
        </w:rPr>
        <w:t>Поле "Подпись поступающего об ознакомлении с правилами поведения в аудитории"</w:t>
      </w:r>
    </w:p>
    <w:p>
      <w:pPr>
        <w:spacing w:after="0"/>
        <w:ind w:left="0"/>
        <w:jc w:val="both"/>
      </w:pPr>
      <w:r>
        <w:rPr>
          <w:rFonts w:ascii="Times New Roman"/>
          <w:b w:val="false"/>
          <w:i w:val="false"/>
          <w:color w:val="000000"/>
          <w:sz w:val="28"/>
        </w:rPr>
        <w:t>принимает значение "Ознакомлен"</w:t>
      </w:r>
    </w:p>
    <w:p>
      <w:pPr>
        <w:spacing w:after="0"/>
        <w:ind w:left="0"/>
        <w:jc w:val="both"/>
      </w:pPr>
      <w:r>
        <w:rPr>
          <w:rFonts w:ascii="Times New Roman"/>
          <w:b w:val="false"/>
          <w:i w:val="false"/>
          <w:color w:val="000000"/>
          <w:sz w:val="28"/>
        </w:rPr>
        <w:t>Несу ответственность за рассадку поступающих и соблюдение поступающими правил</w:t>
      </w:r>
    </w:p>
    <w:p>
      <w:pPr>
        <w:spacing w:after="0"/>
        <w:ind w:left="0"/>
        <w:jc w:val="both"/>
      </w:pPr>
      <w:r>
        <w:rPr>
          <w:rFonts w:ascii="Times New Roman"/>
          <w:b w:val="false"/>
          <w:i w:val="false"/>
          <w:color w:val="000000"/>
          <w:sz w:val="28"/>
        </w:rPr>
        <w:t>поведения в аудитории.</w:t>
      </w:r>
    </w:p>
    <w:p>
      <w:pPr>
        <w:spacing w:after="0"/>
        <w:ind w:left="0"/>
        <w:jc w:val="both"/>
      </w:pPr>
      <w:r>
        <w:rPr>
          <w:rFonts w:ascii="Times New Roman"/>
          <w:b w:val="false"/>
          <w:i w:val="false"/>
          <w:color w:val="000000"/>
          <w:sz w:val="28"/>
        </w:rPr>
        <w:t>Ответственный администратор дополнительного тестирования и вступительного</w:t>
      </w:r>
    </w:p>
    <w:p>
      <w:pPr>
        <w:spacing w:after="0"/>
        <w:ind w:left="0"/>
        <w:jc w:val="both"/>
      </w:pPr>
      <w:r>
        <w:rPr>
          <w:rFonts w:ascii="Times New Roman"/>
          <w:b w:val="false"/>
          <w:i w:val="false"/>
          <w:color w:val="000000"/>
          <w:sz w:val="28"/>
        </w:rPr>
        <w:t>экзамена по аудитории</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(Ф.И.О. (при его наличии) (подпись))</w:t>
      </w:r>
    </w:p>
    <w:p>
      <w:pPr>
        <w:spacing w:after="0"/>
        <w:ind w:left="0"/>
        <w:jc w:val="both"/>
      </w:pPr>
      <w:r>
        <w:rPr>
          <w:rFonts w:ascii="Times New Roman"/>
          <w:b w:val="false"/>
          <w:i w:val="false"/>
          <w:color w:val="000000"/>
          <w:sz w:val="28"/>
        </w:rPr>
        <w:t>________________________________________________________________________(Ф.И.О. (при его наличии) (подпись))</w:t>
      </w:r>
    </w:p>
    <w:p>
      <w:pPr>
        <w:spacing w:after="0"/>
        <w:ind w:left="0"/>
        <w:jc w:val="left"/>
      </w:pPr>
      <w:r>
        <w:rPr>
          <w:rFonts w:ascii="Times New Roman"/>
          <w:b w:val="false"/>
          <w:i w:val="false"/>
          <w:color w:val="000000"/>
          <w:sz w:val="28"/>
        </w:rPr>
        <w:t>
</w:t>
      </w:r>
      <w:r>
        <w:br/>
      </w:r>
    </w:p>
    <w:p>
      <w:pPr>
        <w:spacing w:after="0"/>
        <w:ind w:left="0"/>
        <w:jc w:val="both"/>
      </w:pPr>
      <w:r>
        <w:drawing>
          <wp:inline distT="0" distB="0" distL="0" distR="0">
            <wp:extent cx="1689100" cy="15621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1689100" cy="15621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11-2</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455" w:id="419"/>
    <w:p>
      <w:pPr>
        <w:spacing w:after="0"/>
        <w:ind w:left="0"/>
        <w:jc w:val="left"/>
      </w:pPr>
      <w:r>
        <w:rPr>
          <w:rFonts w:ascii="Times New Roman"/>
          <w:b/>
          <w:i w:val="false"/>
          <w:color w:val="000000"/>
        </w:rPr>
        <w:t xml:space="preserve"> Распределение администраторов дополнительного тестирования или вступительного экзамена по аудиториям</w:t>
      </w:r>
    </w:p>
    <w:bookmarkEnd w:id="419"/>
    <w:p>
      <w:pPr>
        <w:spacing w:after="0"/>
        <w:ind w:left="0"/>
        <w:jc w:val="both"/>
      </w:pPr>
      <w:r>
        <w:rPr>
          <w:rFonts w:ascii="Times New Roman"/>
          <w:b w:val="false"/>
          <w:i w:val="false"/>
          <w:color w:val="ff0000"/>
          <w:sz w:val="28"/>
        </w:rPr>
        <w:t xml:space="preserve">
      Сноска. Типовые правила дополнены приложением 11-2 в соответствии с приказом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p>
      <w:pPr>
        <w:spacing w:after="0"/>
        <w:ind w:left="0"/>
        <w:jc w:val="both"/>
      </w:pPr>
      <w:r>
        <w:rPr>
          <w:rFonts w:ascii="Times New Roman"/>
          <w:b w:val="false"/>
          <w:i w:val="false"/>
          <w:color w:val="000000"/>
          <w:sz w:val="28"/>
        </w:rPr>
        <w:t>
      Организация ___________________________________________________</w:t>
      </w:r>
    </w:p>
    <w:p>
      <w:pPr>
        <w:spacing w:after="0"/>
        <w:ind w:left="0"/>
        <w:jc w:val="both"/>
      </w:pPr>
      <w:r>
        <w:rPr>
          <w:rFonts w:ascii="Times New Roman"/>
          <w:b w:val="false"/>
          <w:i w:val="false"/>
          <w:color w:val="000000"/>
          <w:sz w:val="28"/>
        </w:rPr>
        <w:t>(код и наименование)</w:t>
      </w:r>
    </w:p>
    <w:p>
      <w:pPr>
        <w:spacing w:after="0"/>
        <w:ind w:left="0"/>
        <w:jc w:val="both"/>
      </w:pPr>
      <w:r>
        <w:rPr>
          <w:rFonts w:ascii="Times New Roman"/>
          <w:b w:val="false"/>
          <w:i w:val="false"/>
          <w:color w:val="000000"/>
          <w:sz w:val="28"/>
        </w:rPr>
        <w:t>      Поток №_____                        Дата:______________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аудитории, согласно аудиторному фонду</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Закрепленные посадочные места</w:t>
            </w:r>
          </w:p>
          <w:p>
            <w:pPr>
              <w:spacing w:after="20"/>
              <w:ind w:left="20"/>
              <w:jc w:val="both"/>
            </w:pPr>
            <w:r>
              <w:rPr>
                <w:rFonts w:ascii="Times New Roman"/>
                <w:b w:val="false"/>
                <w:i w:val="false"/>
                <w:color w:val="000000"/>
                <w:sz w:val="20"/>
              </w:rPr>
              <w:t>
(с места № __ по место № __)</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администратора дополнительного тестирования и вступительного экзамена, курирующего аудиторию</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Подпись администратора дополнительного тестирования и вступительного экзамена </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Руководитель администраторов дополнительного тестирования</w:t>
      </w:r>
    </w:p>
    <w:p>
      <w:pPr>
        <w:spacing w:after="0"/>
        <w:ind w:left="0"/>
        <w:jc w:val="both"/>
      </w:pPr>
      <w:r>
        <w:rPr>
          <w:rFonts w:ascii="Times New Roman"/>
          <w:b w:val="false"/>
          <w:i w:val="false"/>
          <w:color w:val="000000"/>
          <w:sz w:val="28"/>
        </w:rPr>
        <w:t>и вступительного экзамена _______________________________</w:t>
      </w:r>
    </w:p>
    <w:p>
      <w:pPr>
        <w:spacing w:after="0"/>
        <w:ind w:left="0"/>
        <w:jc w:val="both"/>
      </w:pPr>
      <w:r>
        <w:rPr>
          <w:rFonts w:ascii="Times New Roman"/>
          <w:b w:val="false"/>
          <w:i w:val="false"/>
          <w:color w:val="000000"/>
          <w:sz w:val="28"/>
        </w:rPr>
        <w:t>(подпись) (Ф.И.О.)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12</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216" w:id="420"/>
    <w:p>
      <w:pPr>
        <w:spacing w:after="0"/>
        <w:ind w:left="0"/>
        <w:jc w:val="left"/>
      </w:pPr>
      <w:r>
        <w:rPr>
          <w:rFonts w:ascii="Times New Roman"/>
          <w:b/>
          <w:i w:val="false"/>
          <w:color w:val="000000"/>
        </w:rPr>
        <w:t xml:space="preserve"> Акт обнаружения запрещенных предметов и удаления из аудитории поступающего,</w:t>
      </w:r>
      <w:r>
        <w:br/>
      </w:r>
      <w:r>
        <w:rPr>
          <w:rFonts w:ascii="Times New Roman"/>
          <w:b/>
          <w:i w:val="false"/>
          <w:color w:val="000000"/>
        </w:rPr>
        <w:t>нарушившего правила поведения в аудитории, и (или) попытку вмешательства и (или)</w:t>
      </w:r>
      <w:r>
        <w:br/>
      </w:r>
      <w:r>
        <w:rPr>
          <w:rFonts w:ascii="Times New Roman"/>
          <w:b/>
          <w:i w:val="false"/>
          <w:color w:val="000000"/>
        </w:rPr>
        <w:t>вмешательства в систему тестирования и иных нарушений при прохождении</w:t>
      </w:r>
      <w:r>
        <w:br/>
      </w:r>
      <w:r>
        <w:rPr>
          <w:rFonts w:ascii="Times New Roman"/>
          <w:b/>
          <w:i w:val="false"/>
          <w:color w:val="000000"/>
        </w:rPr>
        <w:t>дополнительного тестирования и вступительного экзамена</w:t>
      </w:r>
    </w:p>
    <w:bookmarkEnd w:id="420"/>
    <w:p>
      <w:pPr>
        <w:spacing w:after="0"/>
        <w:ind w:left="0"/>
        <w:jc w:val="both"/>
      </w:pPr>
      <w:r>
        <w:rPr>
          <w:rFonts w:ascii="Times New Roman"/>
          <w:b w:val="false"/>
          <w:i w:val="false"/>
          <w:color w:val="ff0000"/>
          <w:sz w:val="28"/>
        </w:rPr>
        <w:t xml:space="preserve">
      Сноска. Типовые правила дополнены приложением 12 в соответствии с приказом Министра образования и науки РК от 09.08.2021 </w:t>
      </w:r>
      <w:r>
        <w:rPr>
          <w:rFonts w:ascii="Times New Roman"/>
          <w:b w:val="false"/>
          <w:i w:val="false"/>
          <w:color w:val="ff0000"/>
          <w:sz w:val="28"/>
        </w:rPr>
        <w:t>№ 388</w:t>
      </w:r>
      <w:r>
        <w:rPr>
          <w:rFonts w:ascii="Times New Roman"/>
          <w:b w:val="false"/>
          <w:i w:val="false"/>
          <w:color w:val="ff0000"/>
          <w:sz w:val="28"/>
        </w:rPr>
        <w:t xml:space="preserve"> (водится в действие после дня его первого официального опубликования); в редакции приказа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p>
      <w:pPr>
        <w:spacing w:after="0"/>
        <w:ind w:left="0"/>
        <w:jc w:val="both"/>
      </w:pPr>
      <w:r>
        <w:rPr>
          <w:rFonts w:ascii="Times New Roman"/>
          <w:b w:val="false"/>
          <w:i w:val="false"/>
          <w:color w:val="000000"/>
          <w:sz w:val="28"/>
        </w:rPr>
        <w:t>
      ________________________________________________________________________</w:t>
      </w:r>
    </w:p>
    <w:p>
      <w:pPr>
        <w:spacing w:after="0"/>
        <w:ind w:left="0"/>
        <w:jc w:val="both"/>
      </w:pPr>
      <w:r>
        <w:rPr>
          <w:rFonts w:ascii="Times New Roman"/>
          <w:b w:val="false"/>
          <w:i w:val="false"/>
          <w:color w:val="000000"/>
          <w:sz w:val="28"/>
        </w:rPr>
        <w:t>(код и наименование организации)</w:t>
      </w:r>
    </w:p>
    <w:p>
      <w:pPr>
        <w:spacing w:after="0"/>
        <w:ind w:left="0"/>
        <w:jc w:val="both"/>
      </w:pPr>
      <w:r>
        <w:rPr>
          <w:rFonts w:ascii="Times New Roman"/>
          <w:b w:val="false"/>
          <w:i w:val="false"/>
          <w:color w:val="000000"/>
          <w:sz w:val="28"/>
        </w:rPr>
        <w:t>Дата "_____" ___________ 20 ____ год</w:t>
      </w:r>
    </w:p>
    <w:p>
      <w:pPr>
        <w:spacing w:after="0"/>
        <w:ind w:left="0"/>
        <w:jc w:val="both"/>
      </w:pPr>
      <w:r>
        <w:rPr>
          <w:rFonts w:ascii="Times New Roman"/>
          <w:b w:val="false"/>
          <w:i w:val="false"/>
          <w:color w:val="000000"/>
          <w:sz w:val="28"/>
        </w:rPr>
        <w:t>Время "_______" часов "____" минут</w:t>
      </w:r>
    </w:p>
    <w:p>
      <w:pPr>
        <w:spacing w:after="0"/>
        <w:ind w:left="0"/>
        <w:jc w:val="both"/>
      </w:pPr>
      <w:r>
        <w:rPr>
          <w:rFonts w:ascii="Times New Roman"/>
          <w:b w:val="false"/>
          <w:i w:val="false"/>
          <w:color w:val="000000"/>
          <w:sz w:val="28"/>
        </w:rPr>
        <w:t>Руководитель группы администраторов тестирования</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(Ф.И.О. (при его наличии))</w:t>
      </w:r>
    </w:p>
    <w:p>
      <w:pPr>
        <w:spacing w:after="0"/>
        <w:ind w:left="0"/>
        <w:jc w:val="both"/>
      </w:pPr>
      <w:r>
        <w:rPr>
          <w:rFonts w:ascii="Times New Roman"/>
          <w:b w:val="false"/>
          <w:i w:val="false"/>
          <w:color w:val="000000"/>
          <w:sz w:val="28"/>
        </w:rPr>
        <w:t>Наблюдатель</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(Ф.И.О. (при его наличии))</w:t>
      </w:r>
    </w:p>
    <w:p>
      <w:pPr>
        <w:spacing w:after="0"/>
        <w:ind w:left="0"/>
        <w:jc w:val="both"/>
      </w:pPr>
      <w:r>
        <w:rPr>
          <w:rFonts w:ascii="Times New Roman"/>
          <w:b w:val="false"/>
          <w:i w:val="false"/>
          <w:color w:val="000000"/>
          <w:sz w:val="28"/>
        </w:rPr>
        <w:t>Настоящий акт составлен о том, что у поступающего</w:t>
      </w:r>
    </w:p>
    <w:p>
      <w:pPr>
        <w:spacing w:after="0"/>
        <w:ind w:left="0"/>
        <w:jc w:val="both"/>
      </w:pPr>
      <w:r>
        <w:rPr>
          <w:rFonts w:ascii="Times New Roman"/>
          <w:b w:val="false"/>
          <w:i w:val="false"/>
          <w:color w:val="000000"/>
          <w:sz w:val="28"/>
        </w:rPr>
        <w:t>Ф.И.О. (при его наличии) __________________________________________________</w:t>
      </w:r>
    </w:p>
    <w:p>
      <w:pPr>
        <w:spacing w:after="0"/>
        <w:ind w:left="0"/>
        <w:jc w:val="both"/>
      </w:pPr>
      <w:r>
        <w:rPr>
          <w:rFonts w:ascii="Times New Roman"/>
          <w:b w:val="false"/>
          <w:i w:val="false"/>
          <w:color w:val="000000"/>
          <w:sz w:val="28"/>
        </w:rPr>
        <w:t>ИИН ___________________________________________________________________</w:t>
      </w:r>
    </w:p>
    <w:p>
      <w:pPr>
        <w:spacing w:after="0"/>
        <w:ind w:left="0"/>
        <w:jc w:val="both"/>
      </w:pPr>
      <w:r>
        <w:rPr>
          <w:rFonts w:ascii="Times New Roman"/>
          <w:b w:val="false"/>
          <w:i w:val="false"/>
          <w:color w:val="000000"/>
          <w:sz w:val="28"/>
        </w:rPr>
        <w:t>из аудитории № ________, место № __________</w:t>
      </w:r>
    </w:p>
    <w:p>
      <w:pPr>
        <w:spacing w:after="0"/>
        <w:ind w:left="0"/>
        <w:jc w:val="both"/>
      </w:pPr>
      <w:r>
        <w:rPr>
          <w:rFonts w:ascii="Times New Roman"/>
          <w:b w:val="false"/>
          <w:i w:val="false"/>
          <w:color w:val="000000"/>
          <w:sz w:val="28"/>
        </w:rPr>
        <w:t>во время дополнительного тестирования или вступительного экзамена обнаружили</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(наименование (марка, количество) обнаруженного предмета)</w:t>
      </w:r>
    </w:p>
    <w:p>
      <w:pPr>
        <w:spacing w:after="0"/>
        <w:ind w:left="0"/>
        <w:jc w:val="both"/>
      </w:pPr>
      <w:r>
        <w:rPr>
          <w:rFonts w:ascii="Times New Roman"/>
          <w:b w:val="false"/>
          <w:i w:val="false"/>
          <w:color w:val="000000"/>
          <w:sz w:val="28"/>
        </w:rPr>
        <w:t>что является нарушением пунктов 20-3, 20-4 Типовых правил приема на обучение</w:t>
      </w:r>
    </w:p>
    <w:p>
      <w:pPr>
        <w:spacing w:after="0"/>
        <w:ind w:left="0"/>
        <w:jc w:val="both"/>
      </w:pPr>
      <w:r>
        <w:rPr>
          <w:rFonts w:ascii="Times New Roman"/>
          <w:b w:val="false"/>
          <w:i w:val="false"/>
          <w:color w:val="000000"/>
          <w:sz w:val="28"/>
        </w:rPr>
        <w:t>в организации образования, реализующие образовательные программы</w:t>
      </w:r>
    </w:p>
    <w:p>
      <w:pPr>
        <w:spacing w:after="0"/>
        <w:ind w:left="0"/>
        <w:jc w:val="both"/>
      </w:pPr>
      <w:r>
        <w:rPr>
          <w:rFonts w:ascii="Times New Roman"/>
          <w:b w:val="false"/>
          <w:i w:val="false"/>
          <w:color w:val="000000"/>
          <w:sz w:val="28"/>
        </w:rPr>
        <w:t>послевузовского образования. Учитывая данный факт, принято решение: удалить</w:t>
      </w:r>
    </w:p>
    <w:p>
      <w:pPr>
        <w:spacing w:after="0"/>
        <w:ind w:left="0"/>
        <w:jc w:val="both"/>
      </w:pPr>
      <w:r>
        <w:rPr>
          <w:rFonts w:ascii="Times New Roman"/>
          <w:b w:val="false"/>
          <w:i w:val="false"/>
          <w:color w:val="000000"/>
          <w:sz w:val="28"/>
        </w:rPr>
        <w:t>из аудитории №______ и аннулировать результаты дополнительного тестирования</w:t>
      </w:r>
    </w:p>
    <w:p>
      <w:pPr>
        <w:spacing w:after="0"/>
        <w:ind w:left="0"/>
        <w:jc w:val="both"/>
      </w:pPr>
      <w:r>
        <w:rPr>
          <w:rFonts w:ascii="Times New Roman"/>
          <w:b w:val="false"/>
          <w:i w:val="false"/>
          <w:color w:val="000000"/>
          <w:sz w:val="28"/>
        </w:rPr>
        <w:t>и вступительного экзамена поступающего.</w:t>
      </w:r>
    </w:p>
    <w:p>
      <w:pPr>
        <w:spacing w:after="0"/>
        <w:ind w:left="0"/>
        <w:jc w:val="both"/>
      </w:pPr>
      <w:r>
        <w:rPr>
          <w:rFonts w:ascii="Times New Roman"/>
          <w:b w:val="false"/>
          <w:i w:val="false"/>
          <w:color w:val="000000"/>
          <w:sz w:val="28"/>
        </w:rPr>
        <w:t>Подписывающие лица:</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w:t>
      </w:r>
    </w:p>
    <w:p>
      <w:pPr>
        <w:spacing w:after="0"/>
        <w:ind w:left="0"/>
        <w:jc w:val="both"/>
      </w:pPr>
      <w:r>
        <w:rPr>
          <w:rFonts w:ascii="Times New Roman"/>
          <w:b w:val="false"/>
          <w:i w:val="false"/>
          <w:color w:val="000000"/>
          <w:sz w:val="28"/>
        </w:rPr>
        <w:t>руководителя группы администраторов дополнительного тестирования</w:t>
      </w:r>
    </w:p>
    <w:p>
      <w:pPr>
        <w:spacing w:after="0"/>
        <w:ind w:left="0"/>
        <w:jc w:val="both"/>
      </w:pPr>
      <w:r>
        <w:rPr>
          <w:rFonts w:ascii="Times New Roman"/>
          <w:b w:val="false"/>
          <w:i w:val="false"/>
          <w:color w:val="000000"/>
          <w:sz w:val="28"/>
        </w:rPr>
        <w:t>и вступительного экзамена)</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w:t>
      </w:r>
    </w:p>
    <w:p>
      <w:pPr>
        <w:spacing w:after="0"/>
        <w:ind w:left="0"/>
        <w:jc w:val="both"/>
      </w:pPr>
      <w:r>
        <w:rPr>
          <w:rFonts w:ascii="Times New Roman"/>
          <w:b w:val="false"/>
          <w:i w:val="false"/>
          <w:color w:val="000000"/>
          <w:sz w:val="28"/>
        </w:rPr>
        <w:t>администратора дополнительного /тестирования и вступительного экзамена,</w:t>
      </w:r>
    </w:p>
    <w:p>
      <w:pPr>
        <w:spacing w:after="0"/>
        <w:ind w:left="0"/>
        <w:jc w:val="both"/>
      </w:pPr>
      <w:r>
        <w:rPr>
          <w:rFonts w:ascii="Times New Roman"/>
          <w:b w:val="false"/>
          <w:i w:val="false"/>
          <w:color w:val="000000"/>
          <w:sz w:val="28"/>
        </w:rPr>
        <w:t>составившего акт)</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наблюдателя (в случае присутствия))</w:t>
      </w:r>
    </w:p>
    <w:p>
      <w:pPr>
        <w:spacing w:after="0"/>
        <w:ind w:left="0"/>
        <w:jc w:val="both"/>
      </w:pPr>
      <w:r>
        <w:rPr>
          <w:rFonts w:ascii="Times New Roman"/>
          <w:b w:val="false"/>
          <w:i w:val="false"/>
          <w:color w:val="000000"/>
          <w:sz w:val="28"/>
        </w:rPr>
        <w:t>С актом ознакомлен (а):</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поступающего)</w:t>
      </w:r>
    </w:p>
    <w:p>
      <w:pPr>
        <w:spacing w:after="0"/>
        <w:ind w:left="0"/>
        <w:jc w:val="both"/>
      </w:pPr>
    </w:p>
    <w:p>
      <w:pPr>
        <w:spacing w:after="0"/>
        <w:ind w:left="0"/>
        <w:jc w:val="both"/>
      </w:pPr>
      <w:r>
        <w:drawing>
          <wp:inline distT="0" distB="0" distL="0" distR="0">
            <wp:extent cx="1308100" cy="12700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1308100" cy="12700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12-1</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457" w:id="421"/>
    <w:p>
      <w:pPr>
        <w:spacing w:after="0"/>
        <w:ind w:left="0"/>
        <w:jc w:val="left"/>
      </w:pPr>
      <w:r>
        <w:rPr>
          <w:rFonts w:ascii="Times New Roman"/>
          <w:b/>
          <w:i w:val="false"/>
          <w:color w:val="000000"/>
        </w:rPr>
        <w:t xml:space="preserve"> Акт об обнаружении поступающих, использовавших запрещенные предметы,</w:t>
      </w:r>
      <w:r>
        <w:br/>
      </w:r>
      <w:r>
        <w:rPr>
          <w:rFonts w:ascii="Times New Roman"/>
          <w:b/>
          <w:i w:val="false"/>
          <w:color w:val="000000"/>
        </w:rPr>
        <w:t>нарушивших правила поведения и (или) совершивших попытку вмешательства</w:t>
      </w:r>
      <w:r>
        <w:br/>
      </w:r>
      <w:r>
        <w:rPr>
          <w:rFonts w:ascii="Times New Roman"/>
          <w:b/>
          <w:i w:val="false"/>
          <w:color w:val="000000"/>
        </w:rPr>
        <w:t>или вмешательство в систему тестирования во время дополнительного тестирования или вступительного экзамена</w:t>
      </w:r>
    </w:p>
    <w:bookmarkEnd w:id="421"/>
    <w:p>
      <w:pPr>
        <w:spacing w:after="0"/>
        <w:ind w:left="0"/>
        <w:jc w:val="both"/>
      </w:pPr>
      <w:r>
        <w:rPr>
          <w:rFonts w:ascii="Times New Roman"/>
          <w:b w:val="false"/>
          <w:i w:val="false"/>
          <w:color w:val="ff0000"/>
          <w:sz w:val="28"/>
        </w:rPr>
        <w:t xml:space="preserve">
      Сноска. Типовые правила дополнены приложением 12-1 в соответствии с приказом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Layout w:type="fixed"/>
      </w:tblPr>
      <w:tblGrid>
        <w:gridCol w:w="3075"/>
        <w:gridCol w:w="3075"/>
        <w:gridCol w:w="3075"/>
        <w:gridCol w:w="3075"/>
      </w:tblGrid>
      <w:tr>
        <w:trPr>
          <w:trHeight w:val="30" w:hRule="atLeast"/>
        </w:trPr>
        <w:tc>
          <w:tcPr>
            <w:tcW w:w="3075"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город ____________</w:t>
            </w:r>
          </w:p>
        </w:tc>
        <w:tc>
          <w:tcPr>
            <w:tcW w:w="3075"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 _________ 20___ год</w:t>
            </w:r>
          </w:p>
        </w:tc>
      </w:tr>
    </w:tbl>
    <w:p>
      <w:pPr>
        <w:spacing w:after="0"/>
        <w:ind w:left="0"/>
        <w:jc w:val="both"/>
      </w:pPr>
      <w:r>
        <w:rPr>
          <w:rFonts w:ascii="Times New Roman"/>
          <w:b w:val="false"/>
          <w:i w:val="false"/>
          <w:color w:val="000000"/>
          <w:sz w:val="28"/>
        </w:rPr>
        <w:t>
      Настоящий акт составлен о том, что выявлено использование запрещенных предметов и нарушение правил поведения и (или) совершение попытки вмешательства или вмешательство в систему тестирования во время проведения дополнительного тестирования и вступительного экзамена у следующих поступающих:</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025"/>
        <w:gridCol w:w="1025"/>
        <w:gridCol w:w="1025"/>
        <w:gridCol w:w="1025"/>
        <w:gridCol w:w="1025"/>
        <w:gridCol w:w="1025"/>
        <w:gridCol w:w="1025"/>
        <w:gridCol w:w="1025"/>
        <w:gridCol w:w="1025"/>
        <w:gridCol w:w="1025"/>
        <w:gridCol w:w="1025"/>
        <w:gridCol w:w="1025"/>
      </w:tblGrid>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w:t>
            </w:r>
          </w:p>
          <w:p>
            <w:pPr>
              <w:spacing w:after="20"/>
              <w:ind w:left="20"/>
              <w:jc w:val="both"/>
            </w:pPr>
            <w:r>
              <w:rPr>
                <w:rFonts w:ascii="Times New Roman"/>
                <w:b w:val="false"/>
                <w:i w:val="false"/>
                <w:color w:val="000000"/>
                <w:sz w:val="20"/>
              </w:rPr>
              <w:t>(при его наличии)</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ИКТ</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Дата </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Адрес </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Поток</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Аудитория </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Место </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Набранные баллы</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сертификата</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нарушения</w:t>
            </w: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Мы, нижеподписавшиеся, подтверждаем, что в результате анализа записей видеонаблюдения дополнительного тестирования и вступительного экзамена и проверки файлов регистрации (логов) поступающих в системе тестирования выявлено нарушение вышеуказанным поступающим правил поведения дополнительного тестирования и вступительного экзамена.</w:t>
      </w:r>
    </w:p>
    <w:p>
      <w:pPr>
        <w:spacing w:after="0"/>
        <w:ind w:left="0"/>
        <w:jc w:val="both"/>
      </w:pPr>
      <w:r>
        <w:rPr>
          <w:rFonts w:ascii="Times New Roman"/>
          <w:b w:val="false"/>
          <w:i w:val="false"/>
          <w:color w:val="000000"/>
          <w:sz w:val="28"/>
        </w:rPr>
        <w:t>
      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Председателя Комиссии)</w:t>
      </w:r>
    </w:p>
    <w:p>
      <w:pPr>
        <w:spacing w:after="0"/>
        <w:ind w:left="0"/>
        <w:jc w:val="both"/>
      </w:pPr>
      <w:r>
        <w:rPr>
          <w:rFonts w:ascii="Times New Roman"/>
          <w:b w:val="false"/>
          <w:i w:val="false"/>
          <w:color w:val="000000"/>
          <w:sz w:val="28"/>
        </w:rPr>
        <w:t>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члена Комиссии)</w:t>
      </w:r>
    </w:p>
    <w:p>
      <w:pPr>
        <w:spacing w:after="0"/>
        <w:ind w:left="0"/>
        <w:jc w:val="both"/>
      </w:pPr>
      <w:r>
        <w:rPr>
          <w:rFonts w:ascii="Times New Roman"/>
          <w:b w:val="false"/>
          <w:i w:val="false"/>
          <w:color w:val="000000"/>
          <w:sz w:val="28"/>
        </w:rPr>
        <w:t>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члена Комиссии)</w:t>
      </w:r>
    </w:p>
    <w:p>
      <w:pPr>
        <w:spacing w:after="0"/>
        <w:ind w:left="0"/>
        <w:jc w:val="both"/>
      </w:pPr>
      <w:r>
        <w:rPr>
          <w:rFonts w:ascii="Times New Roman"/>
          <w:b w:val="false"/>
          <w:i w:val="false"/>
          <w:color w:val="000000"/>
          <w:sz w:val="28"/>
        </w:rPr>
        <w:t>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члена Комиссии)</w:t>
      </w:r>
    </w:p>
    <w:p>
      <w:pPr>
        <w:spacing w:after="0"/>
        <w:ind w:left="0"/>
        <w:jc w:val="both"/>
      </w:pPr>
      <w:r>
        <w:rPr>
          <w:rFonts w:ascii="Times New Roman"/>
          <w:b w:val="false"/>
          <w:i w:val="false"/>
          <w:color w:val="000000"/>
          <w:sz w:val="28"/>
        </w:rPr>
        <w:t>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Секретаря Комиссии)</w:t>
      </w:r>
    </w:p>
    <w:p>
      <w:pPr>
        <w:spacing w:after="0"/>
        <w:ind w:left="0"/>
        <w:jc w:val="left"/>
      </w:pPr>
      <w:r>
        <w:rPr>
          <w:rFonts w:ascii="Times New Roman"/>
          <w:b w:val="false"/>
          <w:i w:val="false"/>
          <w:color w:val="000000"/>
          <w:sz w:val="28"/>
        </w:rPr>
        <w:t>
</w:t>
      </w:r>
      <w:r>
        <w:br/>
      </w:r>
    </w:p>
    <w:p>
      <w:pPr>
        <w:spacing w:after="0"/>
        <w:ind w:left="0"/>
        <w:jc w:val="both"/>
      </w:pPr>
      <w:r>
        <w:drawing>
          <wp:inline distT="0" distB="0" distL="0" distR="0">
            <wp:extent cx="1689100" cy="15621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1689100" cy="15621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13</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091" w:id="422"/>
    <w:p>
      <w:pPr>
        <w:spacing w:after="0"/>
        <w:ind w:left="0"/>
        <w:jc w:val="left"/>
      </w:pPr>
      <w:r>
        <w:rPr>
          <w:rFonts w:ascii="Times New Roman"/>
          <w:b/>
          <w:i w:val="false"/>
          <w:color w:val="000000"/>
        </w:rPr>
        <w:t xml:space="preserve"> Акт выявления подставного лица в ходе проведения дополнительного тестирования или вступительного экзамена в докторантуру в компьютерном формате</w:t>
      </w:r>
    </w:p>
    <w:bookmarkEnd w:id="422"/>
    <w:p>
      <w:pPr>
        <w:spacing w:after="0"/>
        <w:ind w:left="0"/>
        <w:jc w:val="both"/>
      </w:pPr>
      <w:r>
        <w:rPr>
          <w:rFonts w:ascii="Times New Roman"/>
          <w:b w:val="false"/>
          <w:i w:val="false"/>
          <w:color w:val="ff0000"/>
          <w:sz w:val="28"/>
        </w:rPr>
        <w:t xml:space="preserve">
      Сноска. Типовые правила дополнены приложением 13 в соответствии с приказом Министра образования и науки РК от 09.08.2021 </w:t>
      </w:r>
      <w:r>
        <w:rPr>
          <w:rFonts w:ascii="Times New Roman"/>
          <w:b w:val="false"/>
          <w:i w:val="false"/>
          <w:color w:val="ff0000"/>
          <w:sz w:val="28"/>
        </w:rPr>
        <w:t>№ 388</w:t>
      </w:r>
      <w:r>
        <w:rPr>
          <w:rFonts w:ascii="Times New Roman"/>
          <w:b w:val="false"/>
          <w:i w:val="false"/>
          <w:color w:val="ff0000"/>
          <w:sz w:val="28"/>
        </w:rPr>
        <w:t xml:space="preserve"> (водится в действие после дня его первого официального опубликования); в редакции приказа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p>
      <w:pPr>
        <w:spacing w:after="0"/>
        <w:ind w:left="0"/>
        <w:jc w:val="both"/>
      </w:pPr>
      <w:r>
        <w:rPr>
          <w:rFonts w:ascii="Times New Roman"/>
          <w:b w:val="false"/>
          <w:i w:val="false"/>
          <w:color w:val="000000"/>
          <w:sz w:val="28"/>
        </w:rPr>
        <w:t>
      _____________________________________________________________________</w:t>
      </w:r>
    </w:p>
    <w:p>
      <w:pPr>
        <w:spacing w:after="0"/>
        <w:ind w:left="0"/>
        <w:jc w:val="both"/>
      </w:pPr>
      <w:r>
        <w:rPr>
          <w:rFonts w:ascii="Times New Roman"/>
          <w:b w:val="false"/>
          <w:i w:val="false"/>
          <w:color w:val="000000"/>
          <w:sz w:val="28"/>
        </w:rPr>
        <w:t>(код и наименование организации)</w:t>
      </w:r>
    </w:p>
    <w:p>
      <w:pPr>
        <w:spacing w:after="0"/>
        <w:ind w:left="0"/>
        <w:jc w:val="both"/>
      </w:pPr>
      <w:r>
        <w:rPr>
          <w:rFonts w:ascii="Times New Roman"/>
          <w:b w:val="false"/>
          <w:i w:val="false"/>
          <w:color w:val="000000"/>
          <w:sz w:val="28"/>
        </w:rPr>
        <w:t>Дата "_____"___________ 20 ____ год</w:t>
      </w:r>
    </w:p>
    <w:p>
      <w:pPr>
        <w:spacing w:after="0"/>
        <w:ind w:left="0"/>
        <w:jc w:val="both"/>
      </w:pPr>
      <w:r>
        <w:rPr>
          <w:rFonts w:ascii="Times New Roman"/>
          <w:b w:val="false"/>
          <w:i w:val="false"/>
          <w:color w:val="000000"/>
          <w:sz w:val="28"/>
        </w:rPr>
        <w:t>Время "_______" часов " ____" минут</w:t>
      </w:r>
    </w:p>
    <w:p>
      <w:pPr>
        <w:spacing w:after="0"/>
        <w:ind w:left="0"/>
        <w:jc w:val="both"/>
      </w:pPr>
      <w:r>
        <w:rPr>
          <w:rFonts w:ascii="Times New Roman"/>
          <w:b w:val="false"/>
          <w:i w:val="false"/>
          <w:color w:val="000000"/>
          <w:sz w:val="28"/>
        </w:rPr>
        <w:t>Руководитель группы администраторов тестирования</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(Ф.И.О. (при его наличии))</w:t>
      </w:r>
    </w:p>
    <w:p>
      <w:pPr>
        <w:spacing w:after="0"/>
        <w:ind w:left="0"/>
        <w:jc w:val="both"/>
      </w:pPr>
      <w:r>
        <w:rPr>
          <w:rFonts w:ascii="Times New Roman"/>
          <w:b w:val="false"/>
          <w:i w:val="false"/>
          <w:color w:val="000000"/>
          <w:sz w:val="28"/>
        </w:rPr>
        <w:t>Наблюдатель</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(Ф.И.О. (при его наличии))</w:t>
      </w:r>
    </w:p>
    <w:p>
      <w:pPr>
        <w:spacing w:after="0"/>
        <w:ind w:left="0"/>
        <w:jc w:val="both"/>
      </w:pPr>
      <w:r>
        <w:rPr>
          <w:rFonts w:ascii="Times New Roman"/>
          <w:b w:val="false"/>
          <w:i w:val="false"/>
          <w:color w:val="000000"/>
          <w:sz w:val="28"/>
        </w:rPr>
        <w:t>Настоящий акт составлен о том, что выявлен факт попытки сдачи дополнительного</w:t>
      </w:r>
    </w:p>
    <w:p>
      <w:pPr>
        <w:spacing w:after="0"/>
        <w:ind w:left="0"/>
        <w:jc w:val="both"/>
      </w:pPr>
      <w:r>
        <w:rPr>
          <w:rFonts w:ascii="Times New Roman"/>
          <w:b w:val="false"/>
          <w:i w:val="false"/>
          <w:color w:val="000000"/>
          <w:sz w:val="28"/>
        </w:rPr>
        <w:t>тестирования или вступительного экзамена вместо поступающего (Ф.И.О. (при его наличии)) _____________________________________________________________</w:t>
      </w:r>
    </w:p>
    <w:p>
      <w:pPr>
        <w:spacing w:after="0"/>
        <w:ind w:left="0"/>
        <w:jc w:val="both"/>
      </w:pPr>
      <w:r>
        <w:rPr>
          <w:rFonts w:ascii="Times New Roman"/>
          <w:b w:val="false"/>
          <w:i w:val="false"/>
          <w:color w:val="000000"/>
          <w:sz w:val="28"/>
        </w:rPr>
        <w:t>ИИН __________________</w:t>
      </w:r>
    </w:p>
    <w:p>
      <w:pPr>
        <w:spacing w:after="0"/>
        <w:ind w:left="0"/>
        <w:jc w:val="both"/>
      </w:pPr>
      <w:r>
        <w:rPr>
          <w:rFonts w:ascii="Times New Roman"/>
          <w:b w:val="false"/>
          <w:i w:val="false"/>
          <w:color w:val="000000"/>
          <w:sz w:val="28"/>
        </w:rPr>
        <w:t>гражданина/ки _________________________________________________________</w:t>
      </w:r>
    </w:p>
    <w:p>
      <w:pPr>
        <w:spacing w:after="0"/>
        <w:ind w:left="0"/>
        <w:jc w:val="both"/>
      </w:pPr>
      <w:r>
        <w:rPr>
          <w:rFonts w:ascii="Times New Roman"/>
          <w:b w:val="false"/>
          <w:i w:val="false"/>
          <w:color w:val="000000"/>
          <w:sz w:val="28"/>
        </w:rPr>
        <w:t>(Ф.И.О. (при его наличии), ИИН)</w:t>
      </w:r>
    </w:p>
    <w:p>
      <w:pPr>
        <w:spacing w:after="0"/>
        <w:ind w:left="0"/>
        <w:jc w:val="both"/>
      </w:pPr>
      <w:r>
        <w:rPr>
          <w:rFonts w:ascii="Times New Roman"/>
          <w:b w:val="false"/>
          <w:i w:val="false"/>
          <w:color w:val="000000"/>
          <w:sz w:val="28"/>
        </w:rPr>
        <w:t>что является нарушением пункта 20-4 Типовых правил приема на обучение</w:t>
      </w:r>
    </w:p>
    <w:p>
      <w:pPr>
        <w:spacing w:after="0"/>
        <w:ind w:left="0"/>
        <w:jc w:val="both"/>
      </w:pPr>
      <w:r>
        <w:rPr>
          <w:rFonts w:ascii="Times New Roman"/>
          <w:b w:val="false"/>
          <w:i w:val="false"/>
          <w:color w:val="000000"/>
          <w:sz w:val="28"/>
        </w:rPr>
        <w:t>в организации образования, реализующие образовательные программы</w:t>
      </w:r>
    </w:p>
    <w:p>
      <w:pPr>
        <w:spacing w:after="0"/>
        <w:ind w:left="0"/>
        <w:jc w:val="both"/>
      </w:pPr>
      <w:r>
        <w:rPr>
          <w:rFonts w:ascii="Times New Roman"/>
          <w:b w:val="false"/>
          <w:i w:val="false"/>
          <w:color w:val="000000"/>
          <w:sz w:val="28"/>
        </w:rPr>
        <w:t>послевузовского образования.</w:t>
      </w:r>
    </w:p>
    <w:p>
      <w:pPr>
        <w:spacing w:after="0"/>
        <w:ind w:left="0"/>
        <w:jc w:val="both"/>
      </w:pPr>
      <w:r>
        <w:rPr>
          <w:rFonts w:ascii="Times New Roman"/>
          <w:b w:val="false"/>
          <w:i w:val="false"/>
          <w:color w:val="000000"/>
          <w:sz w:val="28"/>
        </w:rPr>
        <w:t>Учитывая данный факт, принято решение: удалить из аудитории №__ и аннулировать</w:t>
      </w:r>
    </w:p>
    <w:p>
      <w:pPr>
        <w:spacing w:after="0"/>
        <w:ind w:left="0"/>
        <w:jc w:val="both"/>
      </w:pPr>
      <w:r>
        <w:rPr>
          <w:rFonts w:ascii="Times New Roman"/>
          <w:b w:val="false"/>
          <w:i w:val="false"/>
          <w:color w:val="000000"/>
          <w:sz w:val="28"/>
        </w:rPr>
        <w:t>результаты дополнительного тестирования или вступительного экзамена, поступающего.</w:t>
      </w:r>
    </w:p>
    <w:p>
      <w:pPr>
        <w:spacing w:after="0"/>
        <w:ind w:left="0"/>
        <w:jc w:val="both"/>
      </w:pPr>
      <w:r>
        <w:rPr>
          <w:rFonts w:ascii="Times New Roman"/>
          <w:b w:val="false"/>
          <w:i w:val="false"/>
          <w:color w:val="000000"/>
          <w:sz w:val="28"/>
        </w:rPr>
        <w:t>Подписывающие лица:</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w:t>
      </w:r>
    </w:p>
    <w:p>
      <w:pPr>
        <w:spacing w:after="0"/>
        <w:ind w:left="0"/>
        <w:jc w:val="both"/>
      </w:pPr>
      <w:r>
        <w:rPr>
          <w:rFonts w:ascii="Times New Roman"/>
          <w:b w:val="false"/>
          <w:i w:val="false"/>
          <w:color w:val="000000"/>
          <w:sz w:val="28"/>
        </w:rPr>
        <w:t>Руководителя группы администраторов дополнительного тестирования и вступительного экзамена)</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администратора дополнительного тестирования</w:t>
      </w:r>
    </w:p>
    <w:p>
      <w:pPr>
        <w:spacing w:after="0"/>
        <w:ind w:left="0"/>
        <w:jc w:val="both"/>
      </w:pPr>
      <w:r>
        <w:rPr>
          <w:rFonts w:ascii="Times New Roman"/>
          <w:b w:val="false"/>
          <w:i w:val="false"/>
          <w:color w:val="000000"/>
          <w:sz w:val="28"/>
        </w:rPr>
        <w:t>и вступительного экзамена, составившего акт)</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наблюдателя (в случае присутствия))</w:t>
      </w:r>
    </w:p>
    <w:p>
      <w:pPr>
        <w:spacing w:after="0"/>
        <w:ind w:left="0"/>
        <w:jc w:val="both"/>
      </w:pPr>
      <w:r>
        <w:rPr>
          <w:rFonts w:ascii="Times New Roman"/>
          <w:b w:val="false"/>
          <w:i w:val="false"/>
          <w:color w:val="000000"/>
          <w:sz w:val="28"/>
        </w:rPr>
        <w:t>С актом ознакомлен (а):</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поступающего-подставного лица)</w:t>
      </w:r>
    </w:p>
    <w:p>
      <w:pPr>
        <w:spacing w:after="0"/>
        <w:ind w:left="0"/>
        <w:jc w:val="left"/>
      </w:pPr>
      <w:r>
        <w:rPr>
          <w:rFonts w:ascii="Times New Roman"/>
          <w:b w:val="false"/>
          <w:i w:val="false"/>
          <w:color w:val="000000"/>
          <w:sz w:val="28"/>
        </w:rPr>
        <w:t>
</w:t>
      </w:r>
      <w:r>
        <w:br/>
      </w:r>
    </w:p>
    <w:p>
      <w:pPr>
        <w:spacing w:after="0"/>
        <w:ind w:left="0"/>
        <w:jc w:val="both"/>
      </w:pPr>
      <w:r>
        <w:drawing>
          <wp:inline distT="0" distB="0" distL="0" distR="0">
            <wp:extent cx="1308100" cy="12700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1308100" cy="1270000"/>
                    </a:xfrm>
                    <a:prstGeom prst="rect">
                      <a:avLst/>
                    </a:prstGeom>
                  </pic:spPr>
                </pic:pic>
              </a:graphicData>
            </a:graphic>
          </wp:inline>
        </w:drawing>
      </w:r>
    </w:p>
    <w:p>
      <w:pPr>
        <w:spacing w:after="0"/>
        <w:ind w:left="0"/>
        <w:jc w:val="left"/>
      </w:pPr>
      <w:r>
        <w:br/>
      </w: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14</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458" w:id="423"/>
    <w:p>
      <w:pPr>
        <w:spacing w:after="0"/>
        <w:ind w:left="0"/>
        <w:jc w:val="left"/>
      </w:pPr>
      <w:r>
        <w:rPr>
          <w:rFonts w:ascii="Times New Roman"/>
          <w:b/>
          <w:i w:val="false"/>
          <w:color w:val="000000"/>
        </w:rPr>
        <w:t xml:space="preserve"> Акт выявления технической неисправности техники во время дополнительного тестирования или вступительного экзамена</w:t>
      </w:r>
    </w:p>
    <w:bookmarkEnd w:id="423"/>
    <w:p>
      <w:pPr>
        <w:spacing w:after="0"/>
        <w:ind w:left="0"/>
        <w:jc w:val="both"/>
      </w:pPr>
      <w:r>
        <w:rPr>
          <w:rFonts w:ascii="Times New Roman"/>
          <w:b w:val="false"/>
          <w:i w:val="false"/>
          <w:color w:val="ff0000"/>
          <w:sz w:val="28"/>
        </w:rPr>
        <w:t xml:space="preserve">
      Сноска. Типовые правила дополнены приложением 14 в соответствии с приказом Министра науки и высшего образования РК от 20.07.2022 </w:t>
      </w:r>
      <w:r>
        <w:rPr>
          <w:rFonts w:ascii="Times New Roman"/>
          <w:b w:val="false"/>
          <w:i w:val="false"/>
          <w:color w:val="ff0000"/>
          <w:sz w:val="28"/>
        </w:rPr>
        <w:t>№ 3</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p>
      <w:pPr>
        <w:spacing w:after="0"/>
        <w:ind w:left="0"/>
        <w:jc w:val="both"/>
      </w:pPr>
      <w:r>
        <w:rPr>
          <w:rFonts w:ascii="Times New Roman"/>
          <w:b w:val="false"/>
          <w:i w:val="false"/>
          <w:color w:val="000000"/>
          <w:sz w:val="28"/>
        </w:rPr>
        <w:t>
      ______________________________________________________________________</w:t>
      </w:r>
    </w:p>
    <w:p>
      <w:pPr>
        <w:spacing w:after="0"/>
        <w:ind w:left="0"/>
        <w:jc w:val="both"/>
      </w:pPr>
      <w:r>
        <w:rPr>
          <w:rFonts w:ascii="Times New Roman"/>
          <w:b w:val="false"/>
          <w:i w:val="false"/>
          <w:color w:val="000000"/>
          <w:sz w:val="28"/>
        </w:rPr>
        <w:t>(код и наименование организации)</w:t>
      </w:r>
    </w:p>
    <w:p>
      <w:pPr>
        <w:spacing w:after="0"/>
        <w:ind w:left="0"/>
        <w:jc w:val="both"/>
      </w:pPr>
      <w:r>
        <w:rPr>
          <w:rFonts w:ascii="Times New Roman"/>
          <w:b w:val="false"/>
          <w:i w:val="false"/>
          <w:color w:val="000000"/>
          <w:sz w:val="28"/>
        </w:rPr>
        <w:t>Дата "_____" _____________ 20 ____ год</w:t>
      </w:r>
    </w:p>
    <w:p>
      <w:pPr>
        <w:spacing w:after="0"/>
        <w:ind w:left="0"/>
        <w:jc w:val="both"/>
      </w:pPr>
      <w:r>
        <w:rPr>
          <w:rFonts w:ascii="Times New Roman"/>
          <w:b w:val="false"/>
          <w:i w:val="false"/>
          <w:color w:val="000000"/>
          <w:sz w:val="28"/>
        </w:rPr>
        <w:t>Время "_______" часов " ____" минут</w:t>
      </w:r>
    </w:p>
    <w:p>
      <w:pPr>
        <w:spacing w:after="0"/>
        <w:ind w:left="0"/>
        <w:jc w:val="both"/>
      </w:pPr>
      <w:r>
        <w:rPr>
          <w:rFonts w:ascii="Times New Roman"/>
          <w:b w:val="false"/>
          <w:i w:val="false"/>
          <w:color w:val="000000"/>
          <w:sz w:val="28"/>
        </w:rPr>
        <w:t>Настоящий акт составлен о том, что выявлен факт технической неисправности</w:t>
      </w:r>
    </w:p>
    <w:p>
      <w:pPr>
        <w:spacing w:after="0"/>
        <w:ind w:left="0"/>
        <w:jc w:val="both"/>
      </w:pPr>
      <w:r>
        <w:rPr>
          <w:rFonts w:ascii="Times New Roman"/>
          <w:b w:val="false"/>
          <w:i w:val="false"/>
          <w:color w:val="000000"/>
          <w:sz w:val="28"/>
        </w:rPr>
        <w:t>техники во время дополнительного тестирования и вступительного экзамена.</w:t>
      </w:r>
    </w:p>
    <w:p>
      <w:pPr>
        <w:spacing w:after="0"/>
        <w:ind w:left="0"/>
        <w:jc w:val="both"/>
      </w:pPr>
      <w:r>
        <w:rPr>
          <w:rFonts w:ascii="Times New Roman"/>
          <w:b w:val="false"/>
          <w:i w:val="false"/>
          <w:color w:val="000000"/>
          <w:sz w:val="28"/>
        </w:rPr>
        <w:t>Учитывая данный факт, принято решение: __________________________________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(при его наличии) поступающего</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технической неисправности техники</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технической неисправности техники</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Замена устройства ввода-вывода</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Перезагрузка компьютера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Пересадили за другой компьютер</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Вход по биометрии или вход с осуществлением сброса (дата и время сброса)</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посадочного места №__</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 посадочное место №__</w:t>
            </w:r>
          </w:p>
        </w:tc>
        <w:tc>
          <w:tcPr>
            <w:tcW w:w="0" w:type="auto"/>
            <w:vMerge/>
            <w:tcBorders>
              <w:top w:val="nil"/>
              <w:left w:val="single" w:color="cfcfcf" w:sz="5"/>
              <w:bottom w:val="single" w:color="cfcfcf" w:sz="5"/>
              <w:right w:val="single" w:color="cfcfcf" w:sz="5"/>
            </w:tcBorders>
          </w:tc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Подписывающие лица:</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w:t>
      </w:r>
    </w:p>
    <w:p>
      <w:pPr>
        <w:spacing w:after="0"/>
        <w:ind w:left="0"/>
        <w:jc w:val="both"/>
      </w:pPr>
      <w:r>
        <w:rPr>
          <w:rFonts w:ascii="Times New Roman"/>
          <w:b w:val="false"/>
          <w:i w:val="false"/>
          <w:color w:val="000000"/>
          <w:sz w:val="28"/>
        </w:rPr>
        <w:t>Руководителя группы администраторов дополнительного тестирования</w:t>
      </w:r>
    </w:p>
    <w:p>
      <w:pPr>
        <w:spacing w:after="0"/>
        <w:ind w:left="0"/>
        <w:jc w:val="both"/>
      </w:pPr>
      <w:r>
        <w:rPr>
          <w:rFonts w:ascii="Times New Roman"/>
          <w:b w:val="false"/>
          <w:i w:val="false"/>
          <w:color w:val="000000"/>
          <w:sz w:val="28"/>
        </w:rPr>
        <w:t>и вступительного экзамена</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администратора дополнительного</w:t>
      </w:r>
    </w:p>
    <w:p>
      <w:pPr>
        <w:spacing w:after="0"/>
        <w:ind w:left="0"/>
        <w:jc w:val="both"/>
      </w:pPr>
      <w:r>
        <w:rPr>
          <w:rFonts w:ascii="Times New Roman"/>
          <w:b w:val="false"/>
          <w:i w:val="false"/>
          <w:color w:val="000000"/>
          <w:sz w:val="28"/>
        </w:rPr>
        <w:t>тестирования или вступительного экзамена, составившего акт)</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наблюдателя (в случае присутствия))</w:t>
      </w:r>
    </w:p>
    <w:p>
      <w:pPr>
        <w:spacing w:after="0"/>
        <w:ind w:left="0"/>
        <w:jc w:val="both"/>
      </w:pPr>
      <w:r>
        <w:rPr>
          <w:rFonts w:ascii="Times New Roman"/>
          <w:b w:val="false"/>
          <w:i w:val="false"/>
          <w:color w:val="000000"/>
          <w:sz w:val="28"/>
        </w:rPr>
        <w:t>С актом ознакомлен (а):</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поступающего)</w:t>
      </w:r>
    </w:p>
    <w:p>
      <w:pPr>
        <w:spacing w:after="0"/>
        <w:ind w:left="0"/>
        <w:jc w:val="both"/>
      </w:pPr>
    </w:p>
    <w:p>
      <w:pPr>
        <w:spacing w:after="0"/>
        <w:ind w:left="0"/>
        <w:jc w:val="both"/>
      </w:pPr>
      <w:r>
        <w:drawing>
          <wp:inline distT="0" distB="0" distL="0" distR="0">
            <wp:extent cx="1308100" cy="12700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1308100" cy="1270000"/>
                    </a:xfrm>
                    <a:prstGeom prst="rect">
                      <a:avLst/>
                    </a:prstGeom>
                  </pic:spPr>
                </pic:pic>
              </a:graphicData>
            </a:graphic>
          </wp:inline>
        </w:drawing>
      </w:r>
    </w:p>
    <w:p>
      <w:pPr>
        <w:spacing w:after="0"/>
        <w:ind w:left="0"/>
        <w:jc w:val="left"/>
      </w:pPr>
      <w:r>
        <w:br/>
      </w:r>
      <w:r>
        <w:rPr>
          <w:rFonts w:ascii="Times New Roman"/>
          <w:b w:val="false"/>
          <w:i w:val="false"/>
          <w:color w:val="000000"/>
          <w:sz w:val="28"/>
        </w:rPr>
        <w:t>___________________________________________________________________</w:t>
      </w:r>
      <w:r>
        <w:br/>
      </w:r>
      <w:r>
        <w:rPr>
          <w:rFonts w:ascii="Times New Roman"/>
          <w:b w:val="false"/>
          <w:i w:val="false"/>
          <w:color w:val="000000"/>
          <w:sz w:val="28"/>
        </w:rPr>
        <w:t>(подпись и Ф.И.О. (при его наличии) ответственного сотрудника НЦТ)</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15</w:t>
            </w:r>
            <w:r>
              <w:br/>
            </w:r>
            <w:r>
              <w:rPr>
                <w:rFonts w:ascii="Times New Roman"/>
                <w:b w:val="false"/>
                <w:i w:val="false"/>
                <w:color w:val="000000"/>
                <w:sz w:val="20"/>
              </w:rPr>
              <w:t>к Типовым правилам приема</w:t>
            </w:r>
            <w:r>
              <w:br/>
            </w:r>
            <w:r>
              <w:rPr>
                <w:rFonts w:ascii="Times New Roman"/>
                <w:b w:val="false"/>
                <w:i w:val="false"/>
                <w:color w:val="000000"/>
                <w:sz w:val="20"/>
              </w:rPr>
              <w:t>на обучение в организации</w:t>
            </w:r>
            <w:r>
              <w:br/>
            </w:r>
            <w:r>
              <w:rPr>
                <w:rFonts w:ascii="Times New Roman"/>
                <w:b w:val="false"/>
                <w:i w:val="false"/>
                <w:color w:val="000000"/>
                <w:sz w:val="20"/>
              </w:rPr>
              <w:t>образования, реализующие</w:t>
            </w:r>
            <w:r>
              <w:br/>
            </w:r>
            <w:r>
              <w:rPr>
                <w:rFonts w:ascii="Times New Roman"/>
                <w:b w:val="false"/>
                <w:i w:val="false"/>
                <w:color w:val="000000"/>
                <w:sz w:val="20"/>
              </w:rPr>
              <w:t>образовательные программы</w:t>
            </w:r>
            <w:r>
              <w:br/>
            </w:r>
            <w:r>
              <w:rPr>
                <w:rFonts w:ascii="Times New Roman"/>
                <w:b w:val="false"/>
                <w:i w:val="false"/>
                <w:color w:val="000000"/>
                <w:sz w:val="20"/>
              </w:rPr>
              <w:t>послевузовского образования</w:t>
            </w:r>
          </w:p>
        </w:tc>
      </w:tr>
    </w:tbl>
    <w:bookmarkStart w:name="z3220" w:id="424"/>
    <w:p>
      <w:pPr>
        <w:spacing w:after="0"/>
        <w:ind w:left="0"/>
        <w:jc w:val="left"/>
      </w:pPr>
      <w:r>
        <w:rPr>
          <w:rFonts w:ascii="Times New Roman"/>
          <w:b/>
          <w:i w:val="false"/>
          <w:color w:val="000000"/>
        </w:rPr>
        <w:t xml:space="preserve"> Акт о приостановлении (об отмене) и переносе процесса дополнительного тестирования или вступительного экзамена</w:t>
      </w:r>
    </w:p>
    <w:bookmarkEnd w:id="424"/>
    <w:p>
      <w:pPr>
        <w:spacing w:after="0"/>
        <w:ind w:left="0"/>
        <w:jc w:val="both"/>
      </w:pPr>
      <w:r>
        <w:rPr>
          <w:rFonts w:ascii="Times New Roman"/>
          <w:b w:val="false"/>
          <w:i w:val="false"/>
          <w:color w:val="ff0000"/>
          <w:sz w:val="28"/>
        </w:rPr>
        <w:t xml:space="preserve">
      Сноска. Типовые правила дополнены приложением 15 в соответствии с приказом Министра науки и высшего образования РК от 20.07.2022 </w:t>
      </w:r>
      <w:r>
        <w:rPr>
          <w:rFonts w:ascii="Times New Roman"/>
          <w:b w:val="false"/>
          <w:i w:val="false"/>
          <w:color w:val="ff0000"/>
          <w:sz w:val="28"/>
        </w:rPr>
        <w:t>№ 3</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02.06.2023 </w:t>
      </w:r>
      <w:r>
        <w:rPr>
          <w:rFonts w:ascii="Times New Roman"/>
          <w:b w:val="false"/>
          <w:i w:val="false"/>
          <w:color w:val="ff0000"/>
          <w:sz w:val="28"/>
        </w:rPr>
        <w:t>№ 252</w:t>
      </w:r>
      <w:r>
        <w:rPr>
          <w:rFonts w:ascii="Times New Roman"/>
          <w:b w:val="false"/>
          <w:i w:val="false"/>
          <w:color w:val="ff0000"/>
          <w:sz w:val="28"/>
        </w:rPr>
        <w:t xml:space="preserve"> (вводится в действие после дня его первого официального опубликования).</w:t>
      </w:r>
    </w:p>
    <w:p>
      <w:pPr>
        <w:spacing w:after="0"/>
        <w:ind w:left="0"/>
        <w:jc w:val="both"/>
      </w:pPr>
      <w:r>
        <w:rPr>
          <w:rFonts w:ascii="Times New Roman"/>
          <w:b w:val="false"/>
          <w:i w:val="false"/>
          <w:color w:val="000000"/>
          <w:sz w:val="28"/>
        </w:rPr>
        <w:t>
      _____________________________________________________________________</w:t>
      </w:r>
    </w:p>
    <w:p>
      <w:pPr>
        <w:spacing w:after="0"/>
        <w:ind w:left="0"/>
        <w:jc w:val="both"/>
      </w:pPr>
      <w:r>
        <w:rPr>
          <w:rFonts w:ascii="Times New Roman"/>
          <w:b w:val="false"/>
          <w:i w:val="false"/>
          <w:color w:val="000000"/>
          <w:sz w:val="28"/>
        </w:rPr>
        <w:t>(код и наименование организации)</w:t>
      </w:r>
    </w:p>
    <w:p>
      <w:pPr>
        <w:spacing w:after="0"/>
        <w:ind w:left="0"/>
        <w:jc w:val="both"/>
      </w:pPr>
      <w:r>
        <w:rPr>
          <w:rFonts w:ascii="Times New Roman"/>
          <w:b w:val="false"/>
          <w:i w:val="false"/>
          <w:color w:val="000000"/>
          <w:sz w:val="28"/>
        </w:rPr>
        <w:t>Дата "_____"__________ 20 ____ год</w:t>
      </w:r>
    </w:p>
    <w:p>
      <w:pPr>
        <w:spacing w:after="0"/>
        <w:ind w:left="0"/>
        <w:jc w:val="both"/>
      </w:pPr>
      <w:r>
        <w:rPr>
          <w:rFonts w:ascii="Times New Roman"/>
          <w:b w:val="false"/>
          <w:i w:val="false"/>
          <w:color w:val="000000"/>
          <w:sz w:val="28"/>
        </w:rPr>
        <w:t>Время "_______" часов " ____" минут</w:t>
      </w:r>
    </w:p>
    <w:p>
      <w:pPr>
        <w:spacing w:after="0"/>
        <w:ind w:left="0"/>
        <w:jc w:val="both"/>
      </w:pPr>
      <w:r>
        <w:rPr>
          <w:rFonts w:ascii="Times New Roman"/>
          <w:b w:val="false"/>
          <w:i w:val="false"/>
          <w:color w:val="000000"/>
          <w:sz w:val="28"/>
        </w:rPr>
        <w:t>Председателем региональной государственной комиссии</w:t>
      </w:r>
    </w:p>
    <w:p>
      <w:pPr>
        <w:spacing w:after="0"/>
        <w:ind w:left="0"/>
        <w:jc w:val="both"/>
      </w:pPr>
      <w:r>
        <w:rPr>
          <w:rFonts w:ascii="Times New Roman"/>
          <w:b w:val="false"/>
          <w:i w:val="false"/>
          <w:color w:val="000000"/>
          <w:sz w:val="28"/>
        </w:rPr>
        <w:t>_____________________________________________________________________</w:t>
      </w:r>
    </w:p>
    <w:p>
      <w:pPr>
        <w:spacing w:after="0"/>
        <w:ind w:left="0"/>
        <w:jc w:val="both"/>
      </w:pPr>
      <w:r>
        <w:rPr>
          <w:rFonts w:ascii="Times New Roman"/>
          <w:b w:val="false"/>
          <w:i w:val="false"/>
          <w:color w:val="000000"/>
          <w:sz w:val="28"/>
        </w:rPr>
        <w:t>(фамилия, имя, отчество (при его наличии)</w:t>
      </w:r>
    </w:p>
    <w:p>
      <w:pPr>
        <w:spacing w:after="0"/>
        <w:ind w:left="0"/>
        <w:jc w:val="both"/>
      </w:pPr>
      <w:r>
        <w:rPr>
          <w:rFonts w:ascii="Times New Roman"/>
          <w:b w:val="false"/>
          <w:i w:val="false"/>
          <w:color w:val="000000"/>
          <w:sz w:val="28"/>
        </w:rPr>
        <w:t>Администратором вступительного экзамена</w:t>
      </w:r>
    </w:p>
    <w:p>
      <w:pPr>
        <w:spacing w:after="0"/>
        <w:ind w:left="0"/>
        <w:jc w:val="both"/>
      </w:pPr>
      <w:r>
        <w:rPr>
          <w:rFonts w:ascii="Times New Roman"/>
          <w:b w:val="false"/>
          <w:i w:val="false"/>
          <w:color w:val="000000"/>
          <w:sz w:val="28"/>
        </w:rPr>
        <w:t>_____________________________________________________________________</w:t>
      </w:r>
    </w:p>
    <w:p>
      <w:pPr>
        <w:spacing w:after="0"/>
        <w:ind w:left="0"/>
        <w:jc w:val="both"/>
      </w:pPr>
      <w:r>
        <w:rPr>
          <w:rFonts w:ascii="Times New Roman"/>
          <w:b w:val="false"/>
          <w:i w:val="false"/>
          <w:color w:val="000000"/>
          <w:sz w:val="28"/>
        </w:rPr>
        <w:t>(фамилия, имя, отчество (при его наличии)</w:t>
      </w:r>
    </w:p>
    <w:p>
      <w:pPr>
        <w:spacing w:after="0"/>
        <w:ind w:left="0"/>
        <w:jc w:val="both"/>
      </w:pPr>
      <w:r>
        <w:rPr>
          <w:rFonts w:ascii="Times New Roman"/>
          <w:b w:val="false"/>
          <w:i w:val="false"/>
          <w:color w:val="000000"/>
          <w:sz w:val="28"/>
        </w:rPr>
        <w:t>Наблюдателем ________________________________________________________</w:t>
      </w:r>
    </w:p>
    <w:p>
      <w:pPr>
        <w:spacing w:after="0"/>
        <w:ind w:left="0"/>
        <w:jc w:val="both"/>
      </w:pPr>
      <w:r>
        <w:rPr>
          <w:rFonts w:ascii="Times New Roman"/>
          <w:b w:val="false"/>
          <w:i w:val="false"/>
          <w:color w:val="000000"/>
          <w:sz w:val="28"/>
        </w:rPr>
        <w:t>(фамилия, имя, отчество (при его наличии)</w:t>
      </w:r>
    </w:p>
    <w:p>
      <w:pPr>
        <w:spacing w:after="0"/>
        <w:ind w:left="0"/>
        <w:jc w:val="both"/>
      </w:pPr>
      <w:r>
        <w:rPr>
          <w:rFonts w:ascii="Times New Roman"/>
          <w:b w:val="false"/>
          <w:i w:val="false"/>
          <w:color w:val="000000"/>
          <w:sz w:val="28"/>
        </w:rPr>
        <w:t>составлен акт о приостановлении (отмены) и переноса даты вступительного экзамена на другой день:</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пункта проведения дополнительного тестирования и вступительного экзамена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пункта проведения дополнительного тестирования и вступительного экзамена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приостановления (отмены) дополнительного тестирования и вступительного экзамена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приостановления (отмены) дополнительного тестирования и вступительного экзамена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Подписывающие лица:</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w:t>
      </w:r>
    </w:p>
    <w:p>
      <w:pPr>
        <w:spacing w:after="0"/>
        <w:ind w:left="0"/>
        <w:jc w:val="both"/>
      </w:pPr>
      <w:r>
        <w:rPr>
          <w:rFonts w:ascii="Times New Roman"/>
          <w:b w:val="false"/>
          <w:i w:val="false"/>
          <w:color w:val="000000"/>
          <w:sz w:val="28"/>
        </w:rPr>
        <w:t>Руководителя группы администраторов дополнительного тестирования</w:t>
      </w:r>
    </w:p>
    <w:p>
      <w:pPr>
        <w:spacing w:after="0"/>
        <w:ind w:left="0"/>
        <w:jc w:val="both"/>
      </w:pPr>
      <w:r>
        <w:rPr>
          <w:rFonts w:ascii="Times New Roman"/>
          <w:b w:val="false"/>
          <w:i w:val="false"/>
          <w:color w:val="000000"/>
          <w:sz w:val="28"/>
        </w:rPr>
        <w:t>и вступительного экзамена)</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председателя региональной</w:t>
      </w:r>
    </w:p>
    <w:p>
      <w:pPr>
        <w:spacing w:after="0"/>
        <w:ind w:left="0"/>
        <w:jc w:val="both"/>
      </w:pPr>
      <w:r>
        <w:rPr>
          <w:rFonts w:ascii="Times New Roman"/>
          <w:b w:val="false"/>
          <w:i w:val="false"/>
          <w:color w:val="000000"/>
          <w:sz w:val="28"/>
        </w:rPr>
        <w:t>государственной комиссии (в случае его присутствия))</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администратора дополнительного</w:t>
      </w:r>
    </w:p>
    <w:p>
      <w:pPr>
        <w:spacing w:after="0"/>
        <w:ind w:left="0"/>
        <w:jc w:val="both"/>
      </w:pPr>
      <w:r>
        <w:rPr>
          <w:rFonts w:ascii="Times New Roman"/>
          <w:b w:val="false"/>
          <w:i w:val="false"/>
          <w:color w:val="000000"/>
          <w:sz w:val="28"/>
        </w:rPr>
        <w:t>тестирования и вступительного экзамена, составившего акт)</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наблюдателя (в случае присутствия))</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поступающего)</w:t>
      </w:r>
    </w:p>
    <w:p>
      <w:pPr>
        <w:spacing w:after="0"/>
        <w:ind w:left="0"/>
        <w:jc w:val="both"/>
      </w:pPr>
    </w:p>
    <w:p>
      <w:pPr>
        <w:spacing w:after="0"/>
        <w:ind w:left="0"/>
        <w:jc w:val="both"/>
      </w:pPr>
      <w:r>
        <w:drawing>
          <wp:inline distT="0" distB="0" distL="0" distR="0">
            <wp:extent cx="1308100" cy="12700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1308100" cy="1270000"/>
                    </a:xfrm>
                    <a:prstGeom prst="rect">
                      <a:avLst/>
                    </a:prstGeom>
                  </pic:spPr>
                </pic:pic>
              </a:graphicData>
            </a:graphic>
          </wp:inline>
        </w:drawing>
      </w:r>
    </w:p>
    <w:p>
      <w:pPr>
        <w:spacing w:after="0"/>
        <w:ind w:left="0"/>
        <w:jc w:val="left"/>
      </w:pPr>
      <w:r>
        <w:br/>
      </w:r>
      <w:r>
        <w:rPr>
          <w:rFonts w:ascii="Times New Roman"/>
          <w:b w:val="false"/>
          <w:i w:val="false"/>
          <w:color w:val="000000"/>
          <w:sz w:val="28"/>
        </w:rPr>
        <w:t>
</w:t>
      </w:r>
      <w:r>
        <w:br/>
      </w:r>
      <w:r>
        <w:rPr>
          <w:rFonts w:ascii="Times New Roman"/>
          <w:b w:val="false"/>
          <w:i w:val="false"/>
          <w:color w:val="000000"/>
          <w:sz w:val="28"/>
        </w:rPr>
        <w:t>
</w:t>
      </w:r>
    </w:p>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document_image_rId8.jpeg"/><Relationship Id="rId13" Type="http://schemas.openxmlformats.org/officeDocument/2006/relationships/customXml" Target="../customXml/item2.xml"/><Relationship Id="rId3" Type="http://schemas.openxmlformats.org/officeDocument/2006/relationships/image" Target="media/document_image_rId3.png"/><Relationship Id="rId7" Type="http://schemas.openxmlformats.org/officeDocument/2006/relationships/image" Target="media/document_image_rId7.jpeg"/><Relationship Id="rId12" Type="http://schemas.openxmlformats.org/officeDocument/2006/relationships/customXml" Target="../customXml/item1.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image" Target="media/document_image_rId6.jpeg"/><Relationship Id="rId11" Type="http://schemas.openxmlformats.org/officeDocument/2006/relationships/image" Target="media/document_image_rId11.jpeg"/><Relationship Id="rId5" Type="http://schemas.openxmlformats.org/officeDocument/2006/relationships/image" Target="media/document_image_rId5.jpeg"/><Relationship Id="rId10" Type="http://schemas.openxmlformats.org/officeDocument/2006/relationships/image" Target="media/document_image_rId10.jpeg"/><Relationship Id="rId4" Type="http://schemas.openxmlformats.org/officeDocument/2006/relationships/image" Target="media/document_image_rId4.jpeg"/><Relationship Id="rId9" Type="http://schemas.openxmlformats.org/officeDocument/2006/relationships/image" Target="media/document_image_rId9.jpeg"/><Relationship Id="rId14" Type="http://schemas.openxmlformats.org/officeDocument/2006/relationships/customXml" Target="../customXml/item3.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36B135-E795-4252-8A19-62918A648B0C}"/>
</file>

<file path=customXml/itemProps2.xml><?xml version="1.0" encoding="utf-8"?>
<ds:datastoreItem xmlns:ds="http://schemas.openxmlformats.org/officeDocument/2006/customXml" ds:itemID="{A723B47B-8C16-4654-BE8C-71A845A40407}"/>
</file>

<file path=customXml/itemProps3.xml><?xml version="1.0" encoding="utf-8"?>
<ds:datastoreItem xmlns:ds="http://schemas.openxmlformats.org/officeDocument/2006/customXml" ds:itemID="{9E90203B-1B85-4031-B074-A518D7D1643D}"/>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ies>
</file>