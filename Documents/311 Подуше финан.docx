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document_image_rId3.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719e57" w14:textId="2719e57">
      <w:pPr>
        <w:spacing w:after="0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8"/>
        </w:rPr>
        <w:t>
				</w:t>
      </w:r>
      <w:r>
        <w:drawing>
          <wp:inline distT="0" distB="0" distL="0" distR="0">
            <wp:extent cx="2057400" cy="571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i w:val="false"/>
          <w:color w:val="000000"/>
          <w:sz w:val="28"/>
        </w:rPr>
        <w:t>
					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8"/>
        </w:rPr>
        <w:t>О некоторых вопросах подушевого нормативного финансирования высшего и (или) послевузовского образования с учетом кредитной технологии обучения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Приказ Министра науки и высшего образования Республики Казахстан от 10 июля 2023 года № 311. Зарегистрирован в Министерстве юстиции Республики Казахстан 11 июля 2023 года № 33056.</w:t>
      </w:r>
    </w:p>
    <w:p>
      <w:pPr>
        <w:spacing w:after="0"/>
        <w:ind w:left="0"/>
        <w:jc w:val="both"/>
      </w:pPr>
      <w:bookmarkStart w:name="z4" w:id="0"/>
      <w:r>
        <w:rPr>
          <w:rFonts w:ascii="Times New Roman"/>
          <w:b w:val="false"/>
          <w:i w:val="false"/>
          <w:color w:val="000000"/>
          <w:sz w:val="28"/>
        </w:rPr>
        <w:t xml:space="preserve">
     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подпунктами 81)</w:t>
      </w:r>
      <w:r>
        <w:rPr>
          <w:rFonts w:ascii="Times New Roman"/>
          <w:b w:val="false"/>
          <w:i w:val="false"/>
          <w:color w:val="000000"/>
          <w:sz w:val="28"/>
        </w:rPr>
        <w:t xml:space="preserve"> и </w:t>
      </w:r>
      <w:r>
        <w:rPr>
          <w:rFonts w:ascii="Times New Roman"/>
          <w:b w:val="false"/>
          <w:i w:val="false"/>
          <w:color w:val="000000"/>
          <w:sz w:val="28"/>
        </w:rPr>
        <w:t>82)</w:t>
      </w:r>
      <w:r>
        <w:rPr>
          <w:rFonts w:ascii="Times New Roman"/>
          <w:b w:val="false"/>
          <w:i w:val="false"/>
          <w:color w:val="000000"/>
          <w:sz w:val="28"/>
        </w:rPr>
        <w:t xml:space="preserve"> пункта 15 Положения о Министерстве науки и высшего образования Республики Казахстан, утвержденного постановлением Правительства Республики Казахстан от 19 августа 2022 года № 580 "О некоторых вопросах Министерства науки и высшего образования Республики Казахстан", ПРИКАЗЫВАЮ:</w:t>
      </w:r>
    </w:p>
    <w:bookmarkEnd w:id="0"/>
    <w:bookmarkStart w:name="z5" w:id="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Утвердить прилагаемые:</w:t>
      </w:r>
    </w:p>
    <w:bookmarkEnd w:id="1"/>
    <w:bookmarkStart w:name="z6" w:id="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1) Правила подушевого нормативного финансирования высшего и (или) послевузовского образования с учетом кредитной технологии обучения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1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настоящему приказу;</w:t>
      </w:r>
    </w:p>
    <w:bookmarkEnd w:id="2"/>
    <w:bookmarkStart w:name="z7" w:id="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2) Методику подушевого нормативного финансирования высшего и (или) послевузовского образования с учетом кредитной технологии обучения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2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настоящему приказу.</w:t>
      </w:r>
    </w:p>
    <w:bookmarkEnd w:id="3"/>
    <w:bookmarkStart w:name="z8" w:id="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Департаменту экономики и финансов Министерства науки и высшего образования Республики Казахстан в установленном законодательством Республики Казахстан порядке обеспечить:</w:t>
      </w:r>
    </w:p>
    <w:bookmarkEnd w:id="4"/>
    <w:bookmarkStart w:name="z9" w:id="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государственную регистрацию настоящего приказа в Министерстве юстиции Республики Казахстан;</w:t>
      </w:r>
    </w:p>
    <w:bookmarkEnd w:id="5"/>
    <w:bookmarkStart w:name="z10" w:id="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размещение настоящего приказа на интернет-ресурсе Министерства науки и высшего образования Республики Казахстан после его официального опубликования;</w:t>
      </w:r>
    </w:p>
    <w:bookmarkEnd w:id="6"/>
    <w:bookmarkStart w:name="z11" w:id="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в течение десяти рабочих дней после государственной регистрации настоящего приказа представление в Юридический департамент Министерства науки и высшего образования Республики Казахстан сведений об исполнении мероприятий, предусмотренных подпунктами 1) и 2) настоящего пункта.</w:t>
      </w:r>
    </w:p>
    <w:bookmarkEnd w:id="7"/>
    <w:bookmarkStart w:name="z12" w:id="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Контроль за исполнением настоящего приказа возложить на курирующего вице-министра науки и высшего образования Республики Казахстан.</w:t>
      </w:r>
    </w:p>
    <w:bookmarkEnd w:id="8"/>
    <w:bookmarkStart w:name="z13" w:id="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Настоящий приказ вводится в действие по истечении десяти календарных дней после дня его первого официального опубликования.</w:t>
      </w:r>
    </w:p>
    <w:bookmarkEnd w:id="9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8040"/>
        <w:gridCol w:w="4340"/>
      </w:tblGrid>
      <w:tr>
        <w:trPr>
          <w:trHeight w:val="30" w:hRule="atLeast"/>
        </w:trPr>
        <w:tc>
          <w:tcPr>
            <w:tcW w:w="8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 xml:space="preserve">      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>Министр науки</w:t>
            </w:r>
          </w:p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/>
                <w:color w:val="000000"/>
                <w:sz w:val="20"/>
              </w:rPr>
              <w:t>и высшего образования</w:t>
            </w:r>
          </w:p>
          <w:p>
            <w:pPr>
              <w:spacing w:after="0"/>
              <w:ind w:left="0"/>
              <w:jc w:val="left"/>
            </w:pP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/>
                <w:color w:val="000000"/>
                <w:sz w:val="20"/>
              </w:rPr>
              <w:t>Республики Казахстан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  <w:tc>
          <w:tcPr>
            <w:tcW w:w="43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>С. Нурбек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</w:tr>
    </w:tbl>
    <w:p>
      <w:pPr>
        <w:spacing w:after="0"/>
        <w:ind w:left="0"/>
        <w:jc w:val="both"/>
      </w:pPr>
      <w:bookmarkStart w:name="z15" w:id="10"/>
      <w:r>
        <w:rPr>
          <w:rFonts w:ascii="Times New Roman"/>
          <w:b w:val="false"/>
          <w:i w:val="false"/>
          <w:color w:val="000000"/>
          <w:sz w:val="28"/>
        </w:rPr>
        <w:t>
      "СОГЛАСОВАН"</w:t>
      </w:r>
    </w:p>
    <w:bookmarkEnd w:id="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Министерство финансов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Республики Казахстан</w:t>
      </w:r>
    </w:p>
    <w:p>
      <w:pPr>
        <w:spacing w:after="0"/>
        <w:ind w:left="0"/>
        <w:jc w:val="both"/>
      </w:pPr>
      <w:bookmarkStart w:name="z16" w:id="11"/>
      <w:r>
        <w:rPr>
          <w:rFonts w:ascii="Times New Roman"/>
          <w:b w:val="false"/>
          <w:i w:val="false"/>
          <w:color w:val="000000"/>
          <w:sz w:val="28"/>
        </w:rPr>
        <w:t>
      "СОГЛАСОВАН"</w:t>
      </w:r>
    </w:p>
    <w:bookmarkEnd w:id="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Министерство национальной экономики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Республики Казахстан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10 июля 2023 года № 311</w:t>
            </w:r>
          </w:p>
        </w:tc>
      </w:tr>
    </w:tbl>
    <w:bookmarkStart w:name="z18" w:id="1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Правила подушевого нормативного финансирования высшего и (или) послевузовского образования с учетом кредитной технологии обучения</w:t>
      </w:r>
    </w:p>
    <w:bookmarkEnd w:id="12"/>
    <w:bookmarkStart w:name="z19" w:id="1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1. Общие положения</w:t>
      </w:r>
    </w:p>
    <w:bookmarkEnd w:id="13"/>
    <w:bookmarkStart w:name="z20" w:id="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Настоящие Правила подушевого нормативного финансирования высшего и (или) послевузовского образования с учетом кредитной технологии обучения (далее – Правила) разработаны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подпунктом 81)</w:t>
      </w:r>
      <w:r>
        <w:rPr>
          <w:rFonts w:ascii="Times New Roman"/>
          <w:b w:val="false"/>
          <w:i w:val="false"/>
          <w:color w:val="000000"/>
          <w:sz w:val="28"/>
        </w:rPr>
        <w:t xml:space="preserve"> пункта 15 Положения о Министерстве науки и высшего образования Республики Казахстан, утвержденного постановлением Правительства Республики Казахстан от 19 августа 2022 года № 580 "О некоторых вопросах Министерства науки и высшего образования Республики Казахстан" и определяют порядок подушевого нормативного финансирования высшего и (или) послевузовского образования с учетом кредитной технологии обучения.</w:t>
      </w:r>
    </w:p>
    <w:bookmarkEnd w:id="14"/>
    <w:bookmarkStart w:name="z21" w:id="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В Правилах используются следующие понятия:</w:t>
      </w:r>
    </w:p>
    <w:bookmarkEnd w:id="15"/>
    <w:bookmarkStart w:name="z22" w:id="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образовательная среда – совокупность социальных, материальных и бытовых условий, необходимых для обеспечения реализации учебно-воспитательного процесса;</w:t>
      </w:r>
    </w:p>
    <w:bookmarkEnd w:id="16"/>
    <w:bookmarkStart w:name="z23" w:id="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образовательный процесс – учебно-воспитательный процесс в рамках реализации общеобразовательных учебных программ высшего и (или) послевузовского образования;</w:t>
      </w:r>
    </w:p>
    <w:bookmarkEnd w:id="17"/>
    <w:bookmarkStart w:name="z24" w:id="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подушевой норматив финансирования – норматив финансового обеспечения гарантированной государственной стоимости обучения на всех уровнях образования;</w:t>
      </w:r>
    </w:p>
    <w:bookmarkEnd w:id="18"/>
    <w:bookmarkStart w:name="z25" w:id="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объем подушевого нормативного финансирования – финансирование расходов образовательного процесса и образовательной среды, определяемых исходя из подушевого норматива финансирования;</w:t>
      </w:r>
    </w:p>
    <w:bookmarkEnd w:id="19"/>
    <w:bookmarkStart w:name="z26" w:id="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кредитная технология обучения – обучение на основе выбора и самостоятельного планирования обучающимся последовательности изучения дисциплин с накоплением академических кредитов.</w:t>
      </w:r>
    </w:p>
    <w:bookmarkEnd w:id="20"/>
    <w:bookmarkStart w:name="z27" w:id="2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2. Порядок подушевого нормативного финансирования высшего и (или) послевузовского образования с учетом кредитной технологии обучения</w:t>
      </w:r>
    </w:p>
    <w:bookmarkEnd w:id="21"/>
    <w:bookmarkStart w:name="z28" w:id="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Подушевое нормативное финансирование высшего и (или) послевузовского образования с учетом кредитной технологии обучения реализуется за счет республиканского и (или) местного бюджетов.</w:t>
      </w:r>
    </w:p>
    <w:bookmarkEnd w:id="22"/>
    <w:bookmarkStart w:name="z29" w:id="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Организация высшего и (или) послевузовского образования в рамках подушевого нормативного финансирования путем размещения государственного образовательного заказа на подготовку кадров с высшим и (или) послевузовским образованием:</w:t>
      </w:r>
    </w:p>
    <w:bookmarkEnd w:id="23"/>
    <w:bookmarkStart w:name="z30" w:id="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определяет плановый объем подушевого нормативного финансирования по контингенту учащихся и (или) планируемому количеству кредитов по реализуемым образовательным программам на предстоящий учебный год в разрезе образовательных программ и представляет его оператору уполномоченного органа в области образования не позднее 10 (десяти) календарных дней с начала академического периода;</w:t>
      </w:r>
    </w:p>
    <w:bookmarkEnd w:id="24"/>
    <w:bookmarkStart w:name="z31" w:id="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ведет ежеквартальную сверку контингента обучающихся и (или) фактически предоставленных кредитов в разрезе образовательных программ;</w:t>
      </w:r>
    </w:p>
    <w:bookmarkEnd w:id="25"/>
    <w:bookmarkStart w:name="z32" w:id="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ежеквартально, не позднее 20 (двадцатого) числа месяца, предшествующего началу квартала, представляет оператору уполномоченного органа в области образования информацию о фактическом контингенте обучающихся и (или) количестве фактически предоставленных кредитов в разрезе образовательных программ по состоянию на 15 число месяца за исключением января и сентября. За январь и сентябрь информация предоставляется по состоянию на 30 число, с учетом нового приема обучающихся и (или) фактически предоставленных кредитов в разрезе образовательных программ.</w:t>
      </w:r>
    </w:p>
    <w:bookmarkEnd w:id="26"/>
    <w:bookmarkStart w:name="z33" w:id="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5. Оператор уполномоченного органа в области образования проводит ежемесячную сверку контингента обучающихся и (или) фактически предоставленных кредитов в объеме подушевого нормативного финансирования в рамках размещенного государственного образовательного заказа на подготовку кадров с высшим и послевузовским образованием в разрезе образовательных программ.</w:t>
      </w:r>
    </w:p>
    <w:bookmarkEnd w:id="27"/>
    <w:bookmarkStart w:name="z34" w:id="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6. Подушевое нормативное финансирование организации высшего и (или) послевузовского образования осуществляется оператором уполномоченного органа в области образования в следующем порядке:</w:t>
      </w:r>
    </w:p>
    <w:bookmarkEnd w:id="28"/>
    <w:bookmarkStart w:name="z35" w:id="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первый платеж составляет 30 % от общего годового объема подушевого нормативного финансирования данной организации;</w:t>
      </w:r>
    </w:p>
    <w:bookmarkEnd w:id="29"/>
    <w:bookmarkStart w:name="z36" w:id="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последующие платежи осуществляются за фактически оказанный объем услуг за фактический контингент обучающихся и (или) за количество фактически предоставленных академических кредитов в порядке, предусмотренном договором услуг государственного образовательного заказа, заключенным посредством веб-портала государственных закупок.</w:t>
      </w:r>
    </w:p>
    <w:bookmarkEnd w:id="30"/>
    <w:bookmarkStart w:name="z37" w:id="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7. Изменение объема подушевого нормативного финансирования из республиканского и (или) местного бюджетов в текущем финансовом году допускается только в случае изменения подушевого норматива и (или) при уточнении фактического контингента обучающихся.</w:t>
      </w:r>
    </w:p>
    <w:bookmarkEnd w:id="31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2 к приказу</w:t>
            </w:r>
          </w:p>
        </w:tc>
      </w:tr>
    </w:tbl>
    <w:bookmarkStart w:name="z39" w:id="3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Методика подушевого нормативного финансирования высшего и (или) послевузовского образования с учетом кредитной технологии обучения</w:t>
      </w:r>
    </w:p>
    <w:bookmarkEnd w:id="32"/>
    <w:bookmarkStart w:name="z40" w:id="3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1. Общие положения</w:t>
      </w:r>
    </w:p>
    <w:bookmarkEnd w:id="33"/>
    <w:bookmarkStart w:name="z41" w:id="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Настоящая Методика подушевого нормативного финансирования высшего и (или) послевузовского образования с учетом кредитной технологии обучения (далее – Методика) разработана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подпунктом 82)</w:t>
      </w:r>
      <w:r>
        <w:rPr>
          <w:rFonts w:ascii="Times New Roman"/>
          <w:b w:val="false"/>
          <w:i w:val="false"/>
          <w:color w:val="000000"/>
          <w:sz w:val="28"/>
        </w:rPr>
        <w:t xml:space="preserve"> пункта 15 Положения о Министерстве науки и высшего образования Республики Казахстан, утвержденного постановлением Правительства Республики Казахстан от 19 августа 2022 года № 580 "О некоторых вопросах Министерства науки и высшего образования Республики Казахстан", определяет единый подход при расчете подушевого норматива финансирования высшего и (или) послевузовского образования с учетом кредитной технологии обучения и применяется для планирования объема подушевого нормативного финансирования организаций высшего и (или) послевузовского образования и объема государственного образовательного заказа.</w:t>
      </w:r>
    </w:p>
    <w:bookmarkEnd w:id="34"/>
    <w:bookmarkStart w:name="z42" w:id="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Действие Методики не распространяется на отношения между местными исполнительными органами и организациями высшего и (или) послевузовского образования, возникающие при финансировании последних за счет средств местного бюджета.</w:t>
      </w:r>
    </w:p>
    <w:bookmarkEnd w:id="35"/>
    <w:bookmarkStart w:name="z43" w:id="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В Методике используются следующие понятия:</w:t>
      </w:r>
    </w:p>
    <w:bookmarkEnd w:id="36"/>
    <w:bookmarkStart w:name="z44" w:id="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академический кредит – унифицированная единица измерения объема научной и (или) учебной работы (нагрузки) обучающегося и (или) преподавателя (педагога), необходимого для достижения результатов обучения образовательной программы;</w:t>
      </w:r>
    </w:p>
    <w:bookmarkEnd w:id="37"/>
    <w:bookmarkStart w:name="z45" w:id="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образовательная среда – совокупность социальных, материальных, бытовых условий, необходимых для обеспечения реализации учебно-воспитательного процесса;</w:t>
      </w:r>
    </w:p>
    <w:bookmarkEnd w:id="38"/>
    <w:bookmarkStart w:name="z46" w:id="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образовательный процесс – учебно-воспитательный процесс в рамках реализации образовательных учебных программ высшего и (или) послевузовского образования;</w:t>
      </w:r>
    </w:p>
    <w:bookmarkEnd w:id="39"/>
    <w:bookmarkStart w:name="z47" w:id="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норматив стоимости одного академического кредита – соотношение подушевого норматива финансирования на одного обучающегося за полный срок обучения в зависимости от уровня образования (высшее или послевузовское) и области образования в организациях высшего и послевузовского образования к общей трудоемкости образовательной программы в академических кредитах;</w:t>
      </w:r>
    </w:p>
    <w:bookmarkEnd w:id="40"/>
    <w:bookmarkStart w:name="z48" w:id="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подушевой норматив финансирования – норматив финансового обеспечения гарантированной государственной стоимости обучения на всех уровнях образования;</w:t>
      </w:r>
    </w:p>
    <w:bookmarkEnd w:id="41"/>
    <w:bookmarkStart w:name="z49" w:id="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объем подушевого нормативного финансирования – финансирование расходов образовательного процесса и образовательной среды, определяемых исходя из подушевого норматива финансирования;</w:t>
      </w:r>
    </w:p>
    <w:bookmarkEnd w:id="42"/>
    <w:bookmarkStart w:name="z50" w:id="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кредитная технология обучения – обучение на основе выбора и самостоятельного планирования обучающимся последовательности изучения дисциплин с накоплением академических кредитов.</w:t>
      </w:r>
    </w:p>
    <w:bookmarkEnd w:id="43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2 с изменением, внесенным приказом Министра науки и высшего образования РК от 16.05.2024 </w:t>
      </w:r>
      <w:r>
        <w:rPr>
          <w:rFonts w:ascii="Times New Roman"/>
          <w:b w:val="false"/>
          <w:i w:val="false"/>
          <w:color w:val="000000"/>
          <w:sz w:val="28"/>
        </w:rPr>
        <w:t>№ 235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51" w:id="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При расчете подушевого норматива финансирования высшего и (или) послевузовского образования используются следующие общие показатели:</w:t>
      </w:r>
    </w:p>
    <w:bookmarkEnd w:id="44"/>
    <w:bookmarkStart w:name="z52" w:id="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1) базовый должностной оклад (далее – БДО), установленный </w:t>
      </w:r>
      <w:r>
        <w:rPr>
          <w:rFonts w:ascii="Times New Roman"/>
          <w:b w:val="false"/>
          <w:i w:val="false"/>
          <w:color w:val="000000"/>
          <w:sz w:val="28"/>
        </w:rPr>
        <w:t>постановлением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Правительства Республики Казахстан от 31 декабря 2015 года № 1193 "О системе оплаты труда гражданских служащих, работников организаций, содержащихся за счет средств государственного бюджета, работников казенных предприятий";</w:t>
      </w:r>
    </w:p>
    <w:bookmarkEnd w:id="45"/>
    <w:bookmarkStart w:name="z53" w:id="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месячный расчетный показатель (далее – МРП), установленный законом о республиканском бюджете на соответствующий год.</w:t>
      </w:r>
    </w:p>
    <w:bookmarkEnd w:id="46"/>
    <w:bookmarkStart w:name="z54" w:id="4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2. Алгоритм расчета объема подушевого нормативного финансирования высшего и (или) послевузовского образования с учетом кредитной технологии обучения</w:t>
      </w:r>
    </w:p>
    <w:bookmarkEnd w:id="47"/>
    <w:bookmarkStart w:name="z55" w:id="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Расчет объема подушевого нормативного финансирования высшего и (или) послевузовского образования и подушевого норматива финансирования производится по следующим формулам:</w:t>
      </w:r>
    </w:p>
    <w:bookmarkEnd w:id="48"/>
    <w:bookmarkStart w:name="z56" w:id="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Vпф – годовой объем подушевого нормативного финансирования организации высшего и (или) послевузовского образования рассчитывается по формуле:</w:t>
      </w:r>
    </w:p>
    <w:bookmarkEnd w:id="49"/>
    <w:bookmarkStart w:name="z57" w:id="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V</w:t>
      </w:r>
      <w:r>
        <w:rPr>
          <w:rFonts w:ascii="Times New Roman"/>
          <w:b w:val="false"/>
          <w:i w:val="false"/>
          <w:color w:val="000000"/>
          <w:vertAlign w:val="subscript"/>
        </w:rPr>
        <w:t>пф</w:t>
      </w:r>
      <w:r>
        <w:rPr>
          <w:rFonts w:ascii="Times New Roman"/>
          <w:b w:val="false"/>
          <w:i w:val="false"/>
          <w:color w:val="000000"/>
          <w:sz w:val="28"/>
        </w:rPr>
        <w:t xml:space="preserve"> =∑ (N</w:t>
      </w:r>
      <w:r>
        <w:rPr>
          <w:rFonts w:ascii="Times New Roman"/>
          <w:b w:val="false"/>
          <w:i w:val="false"/>
          <w:color w:val="000000"/>
          <w:vertAlign w:val="subscript"/>
        </w:rPr>
        <w:t>zb</w:t>
      </w:r>
      <w:r>
        <w:rPr>
          <w:rFonts w:ascii="Times New Roman"/>
          <w:b w:val="false"/>
          <w:i w:val="false"/>
          <w:color w:val="000000"/>
          <w:sz w:val="28"/>
        </w:rPr>
        <w:t xml:space="preserve"> * Конт</w:t>
      </w:r>
      <w:r>
        <w:rPr>
          <w:rFonts w:ascii="Times New Roman"/>
          <w:b w:val="false"/>
          <w:i w:val="false"/>
          <w:color w:val="000000"/>
          <w:vertAlign w:val="subscript"/>
        </w:rPr>
        <w:t>zb</w:t>
      </w:r>
      <w:r>
        <w:rPr>
          <w:rFonts w:ascii="Times New Roman"/>
          <w:b w:val="false"/>
          <w:i w:val="false"/>
          <w:color w:val="000000"/>
          <w:sz w:val="28"/>
        </w:rPr>
        <w:t>) + ∑ (N</w:t>
      </w:r>
      <w:r>
        <w:rPr>
          <w:rFonts w:ascii="Times New Roman"/>
          <w:b w:val="false"/>
          <w:i w:val="false"/>
          <w:color w:val="000000"/>
          <w:vertAlign w:val="subscript"/>
        </w:rPr>
        <w:t>zm</w:t>
      </w:r>
      <w:r>
        <w:rPr>
          <w:rFonts w:ascii="Times New Roman"/>
          <w:b w:val="false"/>
          <w:i w:val="false"/>
          <w:color w:val="000000"/>
          <w:sz w:val="28"/>
        </w:rPr>
        <w:t xml:space="preserve"> * Конт</w:t>
      </w:r>
      <w:r>
        <w:rPr>
          <w:rFonts w:ascii="Times New Roman"/>
          <w:b w:val="false"/>
          <w:i w:val="false"/>
          <w:color w:val="000000"/>
          <w:vertAlign w:val="subscript"/>
        </w:rPr>
        <w:t>zm</w:t>
      </w:r>
      <w:r>
        <w:rPr>
          <w:rFonts w:ascii="Times New Roman"/>
          <w:b w:val="false"/>
          <w:i w:val="false"/>
          <w:color w:val="000000"/>
          <w:sz w:val="28"/>
        </w:rPr>
        <w:t>) + ∑ (N</w:t>
      </w:r>
      <w:r>
        <w:rPr>
          <w:rFonts w:ascii="Times New Roman"/>
          <w:b w:val="false"/>
          <w:i w:val="false"/>
          <w:color w:val="000000"/>
          <w:vertAlign w:val="subscript"/>
        </w:rPr>
        <w:t>zd</w:t>
      </w:r>
      <w:r>
        <w:rPr>
          <w:rFonts w:ascii="Times New Roman"/>
          <w:b w:val="false"/>
          <w:i w:val="false"/>
          <w:color w:val="000000"/>
          <w:sz w:val="28"/>
        </w:rPr>
        <w:t xml:space="preserve"> * Конт</w:t>
      </w:r>
      <w:r>
        <w:rPr>
          <w:rFonts w:ascii="Times New Roman"/>
          <w:b w:val="false"/>
          <w:i w:val="false"/>
          <w:color w:val="000000"/>
          <w:vertAlign w:val="subscript"/>
        </w:rPr>
        <w:t>zd</w:t>
      </w:r>
      <w:r>
        <w:rPr>
          <w:rFonts w:ascii="Times New Roman"/>
          <w:b w:val="false"/>
          <w:i w:val="false"/>
          <w:color w:val="000000"/>
          <w:sz w:val="28"/>
        </w:rPr>
        <w:t>),</w:t>
      </w:r>
    </w:p>
    <w:bookmarkEnd w:id="50"/>
    <w:bookmarkStart w:name="z58" w:id="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51"/>
    <w:bookmarkStart w:name="z59" w:id="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zb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подушевой норматив финансирования на одного обучающегося в год в бакалавриате;</w:t>
      </w:r>
    </w:p>
    <w:bookmarkEnd w:id="52"/>
    <w:bookmarkStart w:name="z60" w:id="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zm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подушевой норматив финансирования на одного обучающегося в год в магистратуре;</w:t>
      </w:r>
    </w:p>
    <w:bookmarkEnd w:id="53"/>
    <w:bookmarkStart w:name="z61" w:id="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zd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подушевой норматив финансирования на одного обучающегося в год в докторантуре;</w:t>
      </w:r>
    </w:p>
    <w:bookmarkEnd w:id="54"/>
    <w:bookmarkStart w:name="z62" w:id="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Конт</w:t>
      </w:r>
      <w:r>
        <w:rPr>
          <w:rFonts w:ascii="Times New Roman"/>
          <w:b w:val="false"/>
          <w:i w:val="false"/>
          <w:color w:val="000000"/>
          <w:vertAlign w:val="subscript"/>
        </w:rPr>
        <w:t>zb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среднегодовой контингент обучающихся в бакалавриате;</w:t>
      </w:r>
    </w:p>
    <w:bookmarkEnd w:id="55"/>
    <w:bookmarkStart w:name="z63" w:id="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Конт</w:t>
      </w:r>
      <w:r>
        <w:rPr>
          <w:rFonts w:ascii="Times New Roman"/>
          <w:b w:val="false"/>
          <w:i w:val="false"/>
          <w:color w:val="000000"/>
          <w:vertAlign w:val="subscript"/>
        </w:rPr>
        <w:t>zm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среднегодовой контингент обучающихся в магистратуре;</w:t>
      </w:r>
    </w:p>
    <w:bookmarkEnd w:id="56"/>
    <w:bookmarkStart w:name="z64" w:id="5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Конт</w:t>
      </w:r>
      <w:r>
        <w:rPr>
          <w:rFonts w:ascii="Times New Roman"/>
          <w:b w:val="false"/>
          <w:i w:val="false"/>
          <w:color w:val="000000"/>
          <w:vertAlign w:val="subscript"/>
        </w:rPr>
        <w:t>zd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среднегодовой контингент обучающихся в докторантуре; </w:t>
      </w:r>
    </w:p>
    <w:bookmarkEnd w:id="57"/>
    <w:bookmarkStart w:name="z65" w:id="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Конт</w:t>
      </w:r>
      <w:r>
        <w:rPr>
          <w:rFonts w:ascii="Times New Roman"/>
          <w:b w:val="false"/>
          <w:i w:val="false"/>
          <w:color w:val="000000"/>
          <w:vertAlign w:val="subscript"/>
        </w:rPr>
        <w:t>zb</w:t>
      </w:r>
      <w:r>
        <w:rPr>
          <w:rFonts w:ascii="Times New Roman"/>
          <w:b w:val="false"/>
          <w:i w:val="false"/>
          <w:color w:val="000000"/>
          <w:sz w:val="28"/>
        </w:rPr>
        <w:t>, Конт</w:t>
      </w:r>
      <w:r>
        <w:rPr>
          <w:rFonts w:ascii="Times New Roman"/>
          <w:b w:val="false"/>
          <w:i w:val="false"/>
          <w:color w:val="000000"/>
          <w:vertAlign w:val="subscript"/>
        </w:rPr>
        <w:t>zm</w:t>
      </w:r>
      <w:r>
        <w:rPr>
          <w:rFonts w:ascii="Times New Roman"/>
          <w:b w:val="false"/>
          <w:i w:val="false"/>
          <w:color w:val="000000"/>
          <w:sz w:val="28"/>
        </w:rPr>
        <w:t>, Конт</w:t>
      </w:r>
      <w:r>
        <w:rPr>
          <w:rFonts w:ascii="Times New Roman"/>
          <w:b w:val="false"/>
          <w:i w:val="false"/>
          <w:color w:val="000000"/>
          <w:vertAlign w:val="subscript"/>
        </w:rPr>
        <w:t>zd</w:t>
      </w:r>
      <w:r>
        <w:rPr>
          <w:rFonts w:ascii="Times New Roman"/>
          <w:b w:val="false"/>
          <w:i w:val="false"/>
          <w:color w:val="000000"/>
          <w:sz w:val="28"/>
        </w:rPr>
        <w:t xml:space="preserve"> рассчитываются по следующей формуле:</w:t>
      </w:r>
    </w:p>
    <w:bookmarkEnd w:id="58"/>
    <w:bookmarkStart w:name="z66" w:id="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Конт </w:t>
      </w:r>
      <w:r>
        <w:rPr>
          <w:rFonts w:ascii="Times New Roman"/>
          <w:b w:val="false"/>
          <w:i w:val="false"/>
          <w:color w:val="000000"/>
          <w:vertAlign w:val="subscript"/>
        </w:rPr>
        <w:t>zb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vertAlign w:val="subscript"/>
        </w:rPr>
        <w:t>zm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vertAlign w:val="subscript"/>
        </w:rPr>
        <w:t>zd</w:t>
      </w:r>
      <w:r>
        <w:rPr>
          <w:rFonts w:ascii="Times New Roman"/>
          <w:b w:val="false"/>
          <w:i w:val="false"/>
          <w:color w:val="000000"/>
          <w:sz w:val="28"/>
        </w:rPr>
        <w:t xml:space="preserve"> = число обучающихся на начало года + 1/3 приема на обучение – 1/2 ожидаемого выпуска обучающихся – ожидаемый отсев обучающихся + ожидаемое прибытие обучающихся;</w:t>
      </w:r>
    </w:p>
    <w:bookmarkEnd w:id="59"/>
    <w:bookmarkStart w:name="z67" w:id="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z – индекс профиля обучения по группам затратности.</w:t>
      </w:r>
    </w:p>
    <w:bookmarkEnd w:id="60"/>
    <w:bookmarkStart w:name="z68" w:id="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реализации в одной организации высшего и (или) послевузовского образования более одного направления подготовки кадров объем подушевого нормативного финансирования определяется суммарно, исходя из подушевого норматива финансирования на одного обучающегося по направлениям подготовки кадров, уровням образования;</w:t>
      </w:r>
    </w:p>
    <w:bookmarkEnd w:id="61"/>
    <w:bookmarkStart w:name="z69" w:id="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N</w:t>
      </w:r>
      <w:r>
        <w:rPr>
          <w:rFonts w:ascii="Times New Roman"/>
          <w:b w:val="false"/>
          <w:i w:val="false"/>
          <w:color w:val="000000"/>
          <w:vertAlign w:val="subscript"/>
        </w:rPr>
        <w:t>zb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подушевой норматив финансирования на одного обучающегося в год в бакалавриате рассчитывается по следующей формуле:</w:t>
      </w:r>
    </w:p>
    <w:bookmarkEnd w:id="62"/>
    <w:bookmarkStart w:name="z70" w:id="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zb</w:t>
      </w:r>
      <w:r>
        <w:rPr>
          <w:rFonts w:ascii="Times New Roman"/>
          <w:b w:val="false"/>
          <w:i w:val="false"/>
          <w:color w:val="000000"/>
          <w:sz w:val="28"/>
        </w:rPr>
        <w:t xml:space="preserve"> = Е</w:t>
      </w:r>
      <w:r>
        <w:rPr>
          <w:rFonts w:ascii="Times New Roman"/>
          <w:b w:val="false"/>
          <w:i w:val="false"/>
          <w:color w:val="000000"/>
          <w:vertAlign w:val="subscript"/>
        </w:rPr>
        <w:t>z</w:t>
      </w:r>
      <w:r>
        <w:rPr>
          <w:rFonts w:ascii="Times New Roman"/>
          <w:b w:val="false"/>
          <w:i w:val="false"/>
          <w:color w:val="000000"/>
          <w:sz w:val="28"/>
        </w:rPr>
        <w:t xml:space="preserve"> + L + А + D</w:t>
      </w:r>
      <w:r>
        <w:rPr>
          <w:rFonts w:ascii="Times New Roman"/>
          <w:b w:val="false"/>
          <w:i w:val="false"/>
          <w:color w:val="000000"/>
          <w:vertAlign w:val="subscript"/>
        </w:rPr>
        <w:t>p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63"/>
    <w:bookmarkStart w:name="z71" w:id="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64"/>
    <w:bookmarkStart w:name="z72" w:id="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Е</w:t>
      </w:r>
      <w:r>
        <w:rPr>
          <w:rFonts w:ascii="Times New Roman"/>
          <w:b w:val="false"/>
          <w:i w:val="false"/>
          <w:color w:val="000000"/>
          <w:vertAlign w:val="subscript"/>
        </w:rPr>
        <w:t>z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 расходов образовательного процесса по направлениям подготовки кадров на одного обучающегося в год;</w:t>
      </w:r>
    </w:p>
    <w:bookmarkEnd w:id="65"/>
    <w:bookmarkStart w:name="z73" w:id="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L – норма расходов образовательной среды на одного обучающегося в год;</w:t>
      </w:r>
    </w:p>
    <w:bookmarkEnd w:id="66"/>
    <w:bookmarkStart w:name="z74" w:id="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A – норма амортизации учебных приборов и оборудования для областей образования:</w:t>
      </w:r>
    </w:p>
    <w:bookmarkEnd w:id="67"/>
    <w:bookmarkStart w:name="z75" w:id="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"Информационно-коммуникационные технологии"; "Инженерные, обрабатывающие и строительные отрасли" – 64 МРП;</w:t>
      </w:r>
    </w:p>
    <w:bookmarkEnd w:id="68"/>
    <w:bookmarkStart w:name="z76" w:id="6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всех остальных областей образования А равняется 0.</w:t>
      </w:r>
    </w:p>
    <w:bookmarkEnd w:id="69"/>
    <w:bookmarkStart w:name="z77" w:id="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определения значения А за основу берется размер МРП, установленный на 1 января 2020 года;</w:t>
      </w:r>
    </w:p>
    <w:bookmarkEnd w:id="70"/>
    <w:bookmarkStart w:name="z78" w:id="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D</w:t>
      </w:r>
      <w:r>
        <w:rPr>
          <w:rFonts w:ascii="Times New Roman"/>
          <w:b w:val="false"/>
          <w:i w:val="false"/>
          <w:color w:val="000000"/>
          <w:vertAlign w:val="subscript"/>
        </w:rPr>
        <w:t>p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 расходов, связанных с прохождением профессиональной практики по направлениям подготовки области образования "Педагогические науки"; </w:t>
      </w:r>
    </w:p>
    <w:bookmarkEnd w:id="71"/>
    <w:bookmarkStart w:name="z79" w:id="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организациях высшего и (или) послевузовского образования с особым статусом – 27,98 МРП;</w:t>
      </w:r>
    </w:p>
    <w:bookmarkEnd w:id="72"/>
    <w:bookmarkStart w:name="z80" w:id="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прочих организациях высшего и (или) послевузовского образования – 24,94 МРП;</w:t>
      </w:r>
    </w:p>
    <w:bookmarkEnd w:id="73"/>
    <w:bookmarkStart w:name="z81" w:id="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определения значения показателя Dp за основу берется размер МРП, установленный на 1 января 2020 года;</w:t>
      </w:r>
    </w:p>
    <w:bookmarkEnd w:id="74"/>
    <w:bookmarkStart w:name="z82" w:id="7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Nzm – подушевой норматив финансирования на одного обучающегося в год в магистратуре рассчитывается по следующей формуле:</w:t>
      </w:r>
    </w:p>
    <w:bookmarkEnd w:id="75"/>
    <w:bookmarkStart w:name="z270" w:id="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zm</w:t>
      </w:r>
      <w:r>
        <w:rPr>
          <w:rFonts w:ascii="Times New Roman"/>
          <w:b w:val="false"/>
          <w:i w:val="false"/>
          <w:color w:val="000000"/>
          <w:sz w:val="28"/>
        </w:rPr>
        <w:t xml:space="preserve"> = (E</w:t>
      </w:r>
      <w:r>
        <w:rPr>
          <w:rFonts w:ascii="Times New Roman"/>
          <w:b w:val="false"/>
          <w:i w:val="false"/>
          <w:color w:val="000000"/>
          <w:vertAlign w:val="subscript"/>
        </w:rPr>
        <w:t>z</w:t>
      </w:r>
      <w:r>
        <w:rPr>
          <w:rFonts w:ascii="Times New Roman"/>
          <w:b w:val="false"/>
          <w:i w:val="false"/>
          <w:color w:val="000000"/>
          <w:sz w:val="28"/>
        </w:rPr>
        <w:t xml:space="preserve"> + L + A + D</w:t>
      </w:r>
      <w:r>
        <w:rPr>
          <w:rFonts w:ascii="Times New Roman"/>
          <w:b w:val="false"/>
          <w:i w:val="false"/>
          <w:color w:val="000000"/>
          <w:vertAlign w:val="subscript"/>
        </w:rPr>
        <w:t>p</w:t>
      </w:r>
      <w:r>
        <w:rPr>
          <w:rFonts w:ascii="Times New Roman"/>
          <w:b w:val="false"/>
          <w:i w:val="false"/>
          <w:color w:val="000000"/>
          <w:sz w:val="28"/>
        </w:rPr>
        <w:t>)*k</w:t>
      </w:r>
      <w:r>
        <w:rPr>
          <w:rFonts w:ascii="Times New Roman"/>
          <w:b w:val="false"/>
          <w:i w:val="false"/>
          <w:color w:val="000000"/>
          <w:vertAlign w:val="subscript"/>
        </w:rPr>
        <w:t>m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76"/>
    <w:bookmarkStart w:name="z271" w:id="7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77"/>
    <w:bookmarkStart w:name="z272" w:id="7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k</w:t>
      </w:r>
      <w:r>
        <w:rPr>
          <w:rFonts w:ascii="Times New Roman"/>
          <w:b w:val="false"/>
          <w:i w:val="false"/>
          <w:color w:val="000000"/>
          <w:vertAlign w:val="subscript"/>
        </w:rPr>
        <w:t>m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корректирующий коэффициент, применяемый при расчете норматива подушевого финансирования одного обучающегося в магистратуре организаций высшего и (или) послевузовского образования.</w:t>
      </w:r>
    </w:p>
    <w:bookmarkEnd w:id="78"/>
    <w:bookmarkStart w:name="z273" w:id="7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k</w:t>
      </w:r>
      <w:r>
        <w:rPr>
          <w:rFonts w:ascii="Times New Roman"/>
          <w:b w:val="false"/>
          <w:i w:val="false"/>
          <w:color w:val="000000"/>
          <w:vertAlign w:val="subscript"/>
        </w:rPr>
        <w:t>m</w:t>
      </w:r>
      <w:r>
        <w:rPr>
          <w:rFonts w:ascii="Times New Roman"/>
          <w:b w:val="false"/>
          <w:i w:val="false"/>
          <w:color w:val="000000"/>
          <w:sz w:val="28"/>
        </w:rPr>
        <w:t xml:space="preserve"> в организациях высшего и (или) послевузовского образования с особым статусом по направлениям подготовки кадров областей образования составляет:</w:t>
      </w:r>
    </w:p>
    <w:bookmarkEnd w:id="79"/>
    <w:bookmarkStart w:name="z274" w:id="8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"Информационно-коммуникационные технологии", "Инженерные, обрабатывающие и строительные отрасли" – 0,432069;</w:t>
      </w:r>
    </w:p>
    <w:bookmarkEnd w:id="80"/>
    <w:bookmarkStart w:name="z275" w:id="8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"Сельское хозяйство и биоресурсы", "Ветеринария", "Естественные науки, математика и статистика" – 0,481575;</w:t>
      </w:r>
    </w:p>
    <w:bookmarkEnd w:id="81"/>
    <w:bookmarkStart w:name="z276" w:id="8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"Педагогические науки" – 0,457822;</w:t>
      </w:r>
    </w:p>
    <w:bookmarkEnd w:id="82"/>
    <w:bookmarkStart w:name="z277" w:id="8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"Искусство и гуманитарные науки" – 0,492148;</w:t>
      </w:r>
    </w:p>
    <w:bookmarkEnd w:id="83"/>
    <w:bookmarkStart w:name="z278" w:id="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"Социальные науки, журналистика и информация", "Бизнес, управление и право", "Услуги" – 0,490353;</w:t>
      </w:r>
    </w:p>
    <w:bookmarkEnd w:id="84"/>
    <w:bookmarkStart w:name="z279" w:id="8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k</w:t>
      </w:r>
      <w:r>
        <w:rPr>
          <w:rFonts w:ascii="Times New Roman"/>
          <w:b w:val="false"/>
          <w:i w:val="false"/>
          <w:color w:val="000000"/>
          <w:vertAlign w:val="subscript"/>
        </w:rPr>
        <w:t>m</w:t>
      </w:r>
      <w:r>
        <w:rPr>
          <w:rFonts w:ascii="Times New Roman"/>
          <w:b w:val="false"/>
          <w:i w:val="false"/>
          <w:color w:val="000000"/>
          <w:sz w:val="28"/>
        </w:rPr>
        <w:t xml:space="preserve"> в прочих организациях высшего и (или) послевузовского образования по направлениям подготовки кадров областей образования составляет:</w:t>
      </w:r>
    </w:p>
    <w:bookmarkEnd w:id="85"/>
    <w:bookmarkStart w:name="z280" w:id="8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"Информационно-коммуникационные технологии", "Инженерные, обрабатывающие и строительные отрасли" – 0,2984118;</w:t>
      </w:r>
    </w:p>
    <w:bookmarkEnd w:id="86"/>
    <w:bookmarkStart w:name="z281" w:id="8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"Сельское хозяйство и биоресурсы", "Ветеринария", "Естественные науки, математика и статистика" – 0,3378027;</w:t>
      </w:r>
    </w:p>
    <w:bookmarkEnd w:id="87"/>
    <w:bookmarkStart w:name="z282" w:id="8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"Искусство и гуманитарные науки" – 0,3463756;</w:t>
      </w:r>
    </w:p>
    <w:bookmarkEnd w:id="88"/>
    <w:bookmarkStart w:name="z283" w:id="8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"Педагогические науки" – 0,3206474;</w:t>
      </w:r>
    </w:p>
    <w:bookmarkEnd w:id="89"/>
    <w:bookmarkStart w:name="z284" w:id="9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"Социальные науки, журналистика и информация", "Бизнес, управление и право", "Услуги" – 0,3449167;</w:t>
      </w:r>
    </w:p>
    <w:bookmarkEnd w:id="90"/>
    <w:bookmarkStart w:name="z83" w:id="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  <w:r>
        <w:rPr>
          <w:rFonts w:ascii="Times New Roman"/>
          <w:b w:val="false"/>
          <w:i w:val="false"/>
          <w:color w:val="000000"/>
          <w:sz w:val="28"/>
        </w:rPr>
        <w:t>4) Nzd – подушевой норматив финансирования на одного обучающегося в год в докторантуре рассчитывается по следующей формуле:</w:t>
      </w:r>
    </w:p>
    <w:bookmarkEnd w:id="91"/>
    <w:bookmarkStart w:name="z285" w:id="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zd</w:t>
      </w:r>
      <w:r>
        <w:rPr>
          <w:rFonts w:ascii="Times New Roman"/>
          <w:b w:val="false"/>
          <w:i w:val="false"/>
          <w:color w:val="000000"/>
          <w:sz w:val="28"/>
        </w:rPr>
        <w:t xml:space="preserve"> = (E</w:t>
      </w:r>
      <w:r>
        <w:rPr>
          <w:rFonts w:ascii="Times New Roman"/>
          <w:b w:val="false"/>
          <w:i w:val="false"/>
          <w:color w:val="000000"/>
          <w:vertAlign w:val="subscript"/>
        </w:rPr>
        <w:t>z</w:t>
      </w:r>
      <w:r>
        <w:rPr>
          <w:rFonts w:ascii="Times New Roman"/>
          <w:b w:val="false"/>
          <w:i w:val="false"/>
          <w:color w:val="000000"/>
          <w:sz w:val="28"/>
        </w:rPr>
        <w:t xml:space="preserve"> + L + A + D</w:t>
      </w:r>
      <w:r>
        <w:rPr>
          <w:rFonts w:ascii="Times New Roman"/>
          <w:b w:val="false"/>
          <w:i w:val="false"/>
          <w:color w:val="000000"/>
          <w:vertAlign w:val="subscript"/>
        </w:rPr>
        <w:t>p</w:t>
      </w:r>
      <w:r>
        <w:rPr>
          <w:rFonts w:ascii="Times New Roman"/>
          <w:b w:val="false"/>
          <w:i w:val="false"/>
          <w:color w:val="000000"/>
          <w:sz w:val="28"/>
        </w:rPr>
        <w:t>) * K</w:t>
      </w:r>
      <w:r>
        <w:rPr>
          <w:rFonts w:ascii="Times New Roman"/>
          <w:b w:val="false"/>
          <w:i w:val="false"/>
          <w:color w:val="000000"/>
          <w:vertAlign w:val="subscript"/>
        </w:rPr>
        <w:t>d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92"/>
    <w:bookmarkStart w:name="z286" w:id="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93"/>
    <w:bookmarkStart w:name="z287" w:id="9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K</w:t>
      </w:r>
      <w:r>
        <w:rPr>
          <w:rFonts w:ascii="Times New Roman"/>
          <w:b w:val="false"/>
          <w:i w:val="false"/>
          <w:color w:val="000000"/>
          <w:vertAlign w:val="subscript"/>
        </w:rPr>
        <w:t>d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корректирующий коэффициент, применяемый при расчете норматива подушевого финансирования одного обучающегося в докторантуре в организациях высшего и (или) послевузовского образования.</w:t>
      </w:r>
    </w:p>
    <w:bookmarkEnd w:id="94"/>
    <w:bookmarkStart w:name="z288" w:id="9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K</w:t>
      </w:r>
      <w:r>
        <w:rPr>
          <w:rFonts w:ascii="Times New Roman"/>
          <w:b w:val="false"/>
          <w:i w:val="false"/>
          <w:color w:val="000000"/>
          <w:vertAlign w:val="subscript"/>
        </w:rPr>
        <w:t>d</w:t>
      </w:r>
      <w:r>
        <w:rPr>
          <w:rFonts w:ascii="Times New Roman"/>
          <w:b w:val="false"/>
          <w:i w:val="false"/>
          <w:color w:val="000000"/>
          <w:sz w:val="28"/>
        </w:rPr>
        <w:t xml:space="preserve"> в организациях высшего и (или) послевузовского образования с особым статусом по направлениям подготовки кадров областей образования составляет:</w:t>
      </w:r>
    </w:p>
    <w:bookmarkEnd w:id="95"/>
    <w:bookmarkStart w:name="z289" w:id="9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"Информационно-коммуникационные технологии", "Инженерные, обрабатывающие и строительные отрасли" – 0,9501326;</w:t>
      </w:r>
    </w:p>
    <w:bookmarkEnd w:id="96"/>
    <w:bookmarkStart w:name="z290" w:id="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"Сельское хозяйство и биоресурсы", "Ветеринария", "Естественные науки, математика и статистика" – 1,0282479;</w:t>
      </w:r>
    </w:p>
    <w:bookmarkEnd w:id="97"/>
    <w:bookmarkStart w:name="z291" w:id="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"Искусство и гуманитарные науки" – 1,0443469;</w:t>
      </w:r>
    </w:p>
    <w:bookmarkEnd w:id="98"/>
    <w:bookmarkStart w:name="z292" w:id="9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"Педагогические науки" – 0,9913422;</w:t>
      </w:r>
    </w:p>
    <w:bookmarkEnd w:id="99"/>
    <w:bookmarkStart w:name="z293" w:id="10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"Социальные науки, журналистика и информация", "Бизнес, управление и право", "Услуги" – 1,0416288;</w:t>
      </w:r>
    </w:p>
    <w:bookmarkEnd w:id="100"/>
    <w:bookmarkStart w:name="z294" w:id="1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K</w:t>
      </w:r>
      <w:r>
        <w:rPr>
          <w:rFonts w:ascii="Times New Roman"/>
          <w:b w:val="false"/>
          <w:i w:val="false"/>
          <w:color w:val="000000"/>
          <w:vertAlign w:val="subscript"/>
        </w:rPr>
        <w:t>d</w:t>
      </w:r>
      <w:r>
        <w:rPr>
          <w:rFonts w:ascii="Times New Roman"/>
          <w:b w:val="false"/>
          <w:i w:val="false"/>
          <w:color w:val="000000"/>
          <w:sz w:val="28"/>
        </w:rPr>
        <w:t xml:space="preserve"> в прочих организациях высшего и (или) послевузовского образования по направлениям подготовки кадров областей образования составляет:</w:t>
      </w:r>
    </w:p>
    <w:bookmarkEnd w:id="101"/>
    <w:bookmarkStart w:name="z295" w:id="1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"Информационно-коммуникационные технологии", "Инженерные, обрабатывающие и строительные отрасли" – 1,093388;</w:t>
      </w:r>
    </w:p>
    <w:bookmarkEnd w:id="102"/>
    <w:bookmarkStart w:name="z296" w:id="10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"Сельское хозяйство и биоресурсы", "Ветеринария", "Естественные науки, математика и статистика" – 1,1981331;</w:t>
      </w:r>
    </w:p>
    <w:bookmarkEnd w:id="103"/>
    <w:bookmarkStart w:name="z297" w:id="10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"Искусство и гуманитарные науки" – 1,2200478;</w:t>
      </w:r>
    </w:p>
    <w:bookmarkEnd w:id="104"/>
    <w:bookmarkStart w:name="z298" w:id="10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"Педагогические науки" – 1,1533504;</w:t>
      </w:r>
    </w:p>
    <w:bookmarkEnd w:id="105"/>
    <w:bookmarkStart w:name="z299" w:id="10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"Социальные науки, журналистика и информация", "Бизнес, управление и право", "Услуги" – 1,2163399.</w:t>
      </w:r>
    </w:p>
    <w:bookmarkEnd w:id="106"/>
    <w:bookmarkStart w:name="z99" w:id="10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  <w:r>
        <w:rPr>
          <w:rFonts w:ascii="Times New Roman"/>
          <w:b w:val="false"/>
          <w:i w:val="false"/>
          <w:color w:val="000000"/>
          <w:sz w:val="28"/>
        </w:rPr>
        <w:t>5) Еz – норма расходов образовательного процесса по направлениям подготовки кадров на одного обучающегося в год рассчитывается по следующей формуле:</w:t>
      </w:r>
    </w:p>
    <w:bookmarkEnd w:id="107"/>
    <w:bookmarkStart w:name="z115" w:id="10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Е</w:t>
      </w:r>
      <w:r>
        <w:rPr>
          <w:rFonts w:ascii="Times New Roman"/>
          <w:b w:val="false"/>
          <w:i w:val="false"/>
          <w:color w:val="000000"/>
          <w:vertAlign w:val="subscript"/>
        </w:rPr>
        <w:t>z</w:t>
      </w:r>
      <w:r>
        <w:rPr>
          <w:rFonts w:ascii="Times New Roman"/>
          <w:b w:val="false"/>
          <w:i w:val="false"/>
          <w:color w:val="000000"/>
          <w:sz w:val="28"/>
        </w:rPr>
        <w:t xml:space="preserve"> = Т + Х</w:t>
      </w:r>
      <w:r>
        <w:rPr>
          <w:rFonts w:ascii="Times New Roman"/>
          <w:b w:val="false"/>
          <w:i w:val="false"/>
          <w:color w:val="000000"/>
          <w:vertAlign w:val="subscript"/>
        </w:rPr>
        <w:t>z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108"/>
    <w:bookmarkStart w:name="z116" w:id="10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109"/>
    <w:bookmarkStart w:name="z117" w:id="1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 – годовой фонд оплаты труда административно-управленческого персонала (далее – АУП) и профессорско-преподавательского состава (далее – ППС), задействованного в образовательном процессе, в расчете на одного обучающегося в год;</w:t>
      </w:r>
    </w:p>
    <w:bookmarkEnd w:id="110"/>
    <w:bookmarkStart w:name="z118" w:id="1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X</w:t>
      </w:r>
      <w:r>
        <w:rPr>
          <w:rFonts w:ascii="Times New Roman"/>
          <w:b w:val="false"/>
          <w:i w:val="false"/>
          <w:color w:val="000000"/>
          <w:vertAlign w:val="subscript"/>
        </w:rPr>
        <w:t>z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учебные расходы, предназначенные для приобретения учебно-методической литературы, организации лабораторных, практических, теоретических и индивидуальных занятий обучающихся в рамках выполнения государственного общеобязательного стандарта высшего образования, утвержденного </w:t>
      </w:r>
      <w:r>
        <w:rPr>
          <w:rFonts w:ascii="Times New Roman"/>
          <w:b w:val="false"/>
          <w:i w:val="false"/>
          <w:color w:val="000000"/>
          <w:sz w:val="28"/>
        </w:rPr>
        <w:t>приказом</w:t>
      </w:r>
      <w:r>
        <w:rPr>
          <w:rFonts w:ascii="Times New Roman"/>
          <w:b w:val="false"/>
          <w:i w:val="false"/>
          <w:color w:val="000000"/>
          <w:sz w:val="28"/>
        </w:rPr>
        <w:t xml:space="preserve"> Министра науки и высшего образования Республики Казахстан от 20 июля 2022 года № 2 "Об утверждении государственных общеобязательных стандартов высшего и послевузовского образования" (зарегистрирован в Реестре государственной регистрации нормативных правовых актов под № 28916) в расчете на одного обучающегося в год.</w:t>
      </w:r>
    </w:p>
    <w:bookmarkEnd w:id="111"/>
    <w:bookmarkStart w:name="z119" w:id="1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Значения X</w:t>
      </w:r>
      <w:r>
        <w:rPr>
          <w:rFonts w:ascii="Times New Roman"/>
          <w:b w:val="false"/>
          <w:i w:val="false"/>
          <w:color w:val="000000"/>
          <w:vertAlign w:val="subscript"/>
        </w:rPr>
        <w:t>z</w:t>
      </w:r>
      <w:r>
        <w:rPr>
          <w:rFonts w:ascii="Times New Roman"/>
          <w:b w:val="false"/>
          <w:i w:val="false"/>
          <w:color w:val="000000"/>
          <w:sz w:val="28"/>
        </w:rPr>
        <w:t xml:space="preserve"> определяются в зависимости от области образования, в соответствии с классификатором направлений подготовки кадров с высшим и послевузовским образованием в организациях высшего и (или) послевузовского образования с особым статусом и без особого статуса:</w:t>
      </w:r>
    </w:p>
    <w:bookmarkEnd w:id="112"/>
    <w:bookmarkStart w:name="z120" w:id="1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 направлениям подготовки кадров области образования "Педагогические науки" – 20 МРП;</w:t>
      </w:r>
    </w:p>
    <w:bookmarkEnd w:id="113"/>
    <w:bookmarkStart w:name="z121" w:id="1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 направлениям подготовки кадров областей образования "Информационно-коммуникационные технологии", "Инженерные, обрабатывающие и строительные отрасли", "Сельское хозяйство и биоресурсы", "Ветеринария", "Естественные науки, математика и статистика" – 19 МРП;</w:t>
      </w:r>
    </w:p>
    <w:bookmarkEnd w:id="114"/>
    <w:bookmarkStart w:name="z122" w:id="1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 направлениям подготовки кадров областей образования "Социальные науки, журналистика и информация", "Бизнес, управление и право", "Услуги" – 9 МРП;</w:t>
      </w:r>
    </w:p>
    <w:bookmarkEnd w:id="115"/>
    <w:bookmarkStart w:name="z123" w:id="1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 направлениям подготовки области образования "Искусство и гуманитарные науки" – 7 МРП.</w:t>
      </w:r>
    </w:p>
    <w:bookmarkEnd w:id="116"/>
    <w:bookmarkStart w:name="z124" w:id="1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определения значения показателя X</w:t>
      </w:r>
      <w:r>
        <w:rPr>
          <w:rFonts w:ascii="Times New Roman"/>
          <w:b w:val="false"/>
          <w:i w:val="false"/>
          <w:color w:val="000000"/>
          <w:vertAlign w:val="subscript"/>
        </w:rPr>
        <w:t>z</w:t>
      </w:r>
      <w:r>
        <w:rPr>
          <w:rFonts w:ascii="Times New Roman"/>
          <w:b w:val="false"/>
          <w:i w:val="false"/>
          <w:color w:val="000000"/>
          <w:sz w:val="28"/>
        </w:rPr>
        <w:t xml:space="preserve"> за основу берется размер МРП, установленный на 1 января 2020 года;</w:t>
      </w:r>
    </w:p>
    <w:bookmarkEnd w:id="117"/>
    <w:bookmarkStart w:name="z125" w:id="1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Т – годовой фонд оплаты труда АУП и ППС, задействованного в образовательном процессе, на одного обучающегося в год рассчитывается по следующей формуле:</w:t>
      </w:r>
    </w:p>
    <w:bookmarkEnd w:id="118"/>
    <w:bookmarkStart w:name="z126" w:id="1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 = Т</w:t>
      </w:r>
      <w:r>
        <w:rPr>
          <w:rFonts w:ascii="Times New Roman"/>
          <w:b w:val="false"/>
          <w:i w:val="false"/>
          <w:color w:val="000000"/>
          <w:vertAlign w:val="subscript"/>
        </w:rPr>
        <w:t>осн</w:t>
      </w:r>
      <w:r>
        <w:rPr>
          <w:rFonts w:ascii="Times New Roman"/>
          <w:b w:val="false"/>
          <w:i w:val="false"/>
          <w:color w:val="000000"/>
          <w:sz w:val="28"/>
        </w:rPr>
        <w:t xml:space="preserve"> + Т</w:t>
      </w:r>
      <w:r>
        <w:rPr>
          <w:rFonts w:ascii="Times New Roman"/>
          <w:b w:val="false"/>
          <w:i w:val="false"/>
          <w:color w:val="000000"/>
          <w:vertAlign w:val="subscript"/>
        </w:rPr>
        <w:t>комп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119"/>
    <w:bookmarkStart w:name="z127" w:id="1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120"/>
    <w:bookmarkStart w:name="z128" w:id="1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осн</w:t>
      </w:r>
      <w:r>
        <w:rPr>
          <w:rFonts w:ascii="Times New Roman"/>
          <w:b w:val="false"/>
          <w:i w:val="false"/>
          <w:color w:val="000000"/>
          <w:sz w:val="28"/>
        </w:rPr>
        <w:t xml:space="preserve"> = W * 12 * sno * mp * kст * mv1,</w:t>
      </w:r>
    </w:p>
    <w:bookmarkEnd w:id="121"/>
    <w:bookmarkStart w:name="z129" w:id="1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комп</w:t>
      </w:r>
      <w:r>
        <w:rPr>
          <w:rFonts w:ascii="Times New Roman"/>
          <w:b w:val="false"/>
          <w:i w:val="false"/>
          <w:color w:val="000000"/>
          <w:sz w:val="28"/>
        </w:rPr>
        <w:t xml:space="preserve"> = (ДО + БДО * f) * sno * mp * kст * mv1,</w:t>
      </w:r>
    </w:p>
    <w:bookmarkEnd w:id="122"/>
    <w:bookmarkStart w:name="z130" w:id="1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123"/>
    <w:bookmarkStart w:name="z131" w:id="1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осн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АУП и ППС, задействованного в образовательном процессе, без учета компенсационных выплат;</w:t>
      </w:r>
    </w:p>
    <w:bookmarkEnd w:id="124"/>
    <w:bookmarkStart w:name="z132" w:id="1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 – фонд оплаты труда ППС и АУП в месяц;</w:t>
      </w:r>
    </w:p>
    <w:bookmarkEnd w:id="125"/>
    <w:bookmarkStart w:name="z133" w:id="1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 – количество месяцев в году для перехода от расчета нормативных затрат в месяц к расчету нормативных затрат в год;</w:t>
      </w:r>
    </w:p>
    <w:bookmarkEnd w:id="126"/>
    <w:bookmarkStart w:name="z134" w:id="1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комп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объем расходов на выплату пособий на оздоровление к ежегодному оплачиваемому трудовому отпуску работников;</w:t>
      </w:r>
    </w:p>
    <w:bookmarkEnd w:id="127"/>
    <w:bookmarkStart w:name="z135" w:id="1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kст – коэффициент доплат к установленным размерам должностных окладов ППС и руководящих работников организации высшего и (или) послевузовского образования, имеющей особый статус, согласно </w:t>
      </w:r>
      <w:r>
        <w:rPr>
          <w:rFonts w:ascii="Times New Roman"/>
          <w:b w:val="false"/>
          <w:i w:val="false"/>
          <w:color w:val="000000"/>
          <w:sz w:val="28"/>
        </w:rPr>
        <w:t>подпункту 19-2)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1 Закона и </w:t>
      </w:r>
      <w:r>
        <w:rPr>
          <w:rFonts w:ascii="Times New Roman"/>
          <w:b w:val="false"/>
          <w:i w:val="false"/>
          <w:color w:val="000000"/>
          <w:sz w:val="28"/>
        </w:rPr>
        <w:t>Положению</w:t>
      </w:r>
      <w:r>
        <w:rPr>
          <w:rFonts w:ascii="Times New Roman"/>
          <w:b w:val="false"/>
          <w:i w:val="false"/>
          <w:color w:val="000000"/>
          <w:sz w:val="28"/>
        </w:rPr>
        <w:t xml:space="preserve"> об особом статусе организаций высшего и (или) послевузовского образования, утвержденному постановлением Правительства Республики Казахстан от 14 февраля 2017 года № 66 "Об утверждении Положения об особом статусе организаций высшего и (или) послевузовского образования":</w:t>
      </w:r>
    </w:p>
    <w:bookmarkEnd w:id="128"/>
    <w:bookmarkStart w:name="z136" w:id="1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организации высшего и (или) послевузовского образования, имеющей особый статус – 1, 2;</w:t>
      </w:r>
    </w:p>
    <w:bookmarkEnd w:id="129"/>
    <w:bookmarkStart w:name="z137" w:id="1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прочих организаций высшего и (или) послевузовского образования – 1;</w:t>
      </w:r>
    </w:p>
    <w:bookmarkEnd w:id="130"/>
    <w:bookmarkStart w:name="z138" w:id="1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mv</w:t>
      </w:r>
      <w:r>
        <w:rPr>
          <w:rFonts w:ascii="Times New Roman"/>
          <w:b w:val="false"/>
          <w:i w:val="false"/>
          <w:color w:val="000000"/>
          <w:vertAlign w:val="subscript"/>
        </w:rPr>
        <w:t>1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коэффициент соотношения среднего количества обучающихся, приходящихся на одного преподавателя составляет:</w:t>
      </w:r>
    </w:p>
    <w:bookmarkEnd w:id="131"/>
    <w:bookmarkStart w:name="z139" w:id="1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бакалавриате по направлениям подготовки областей образования:</w:t>
      </w:r>
    </w:p>
    <w:bookmarkEnd w:id="132"/>
    <w:bookmarkStart w:name="z140" w:id="1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"Искусство и гуманитарные науки"; "Ветеринария" – 0,125;</w:t>
      </w:r>
    </w:p>
    <w:bookmarkEnd w:id="133"/>
    <w:bookmarkStart w:name="z141" w:id="1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"Педагогические науки" – 0,1;</w:t>
      </w:r>
    </w:p>
    <w:bookmarkEnd w:id="134"/>
    <w:bookmarkStart w:name="z142" w:id="1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"Информационно-коммуникационные технологии", "Инженерные, обрабатывающие и строительные отрасли", "Сельское хозяйство и биоресурсы", "Естественные науки, математика и статистика"; "Социальные науки, журналистика и информация"; "Бизнес, управление и право"; "Услуги" – 0,083;</w:t>
      </w:r>
    </w:p>
    <w:bookmarkEnd w:id="135"/>
    <w:bookmarkStart w:name="z143" w:id="1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магистратуре – по всем направлениям подготовки областей образования – 0,167;</w:t>
      </w:r>
    </w:p>
    <w:bookmarkEnd w:id="136"/>
    <w:bookmarkStart w:name="z144" w:id="1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докторантуре – по всем направлениям подготовки областей образования – 0,25;</w:t>
      </w:r>
    </w:p>
    <w:bookmarkEnd w:id="137"/>
    <w:bookmarkStart w:name="z145" w:id="1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W – фонд оплаты труда ППС и АУП в месяц рассчитывается по следующей формуле:</w:t>
      </w:r>
    </w:p>
    <w:bookmarkEnd w:id="138"/>
    <w:bookmarkStart w:name="z300" w:id="1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 = (ДО + БДО * f) + БДО * u,</w:t>
      </w:r>
    </w:p>
    <w:bookmarkEnd w:id="139"/>
    <w:bookmarkStart w:name="z301" w:id="1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140"/>
    <w:bookmarkStart w:name="z302" w:id="1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ДО – должностной оклад ППС в месяц определяется путем умножения БДО на коэффициент 18,3743;</w:t>
      </w:r>
    </w:p>
    <w:bookmarkEnd w:id="141"/>
    <w:bookmarkStart w:name="z303" w:id="1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f – коэффициент удельного веса заработной платы АУП в заработной плате ППС – 4,88;</w:t>
      </w:r>
    </w:p>
    <w:bookmarkEnd w:id="142"/>
    <w:bookmarkStart w:name="z304" w:id="1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u – коэффициент доплаты за ученую степень – 0,685;</w:t>
      </w:r>
    </w:p>
    <w:bookmarkEnd w:id="143"/>
    <w:bookmarkStart w:name="z305" w:id="1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sno – коэффициент социального налога и социальных отчислений: на 2023-2024 годы – 1,0836;</w:t>
      </w:r>
    </w:p>
    <w:bookmarkEnd w:id="144"/>
    <w:bookmarkStart w:name="z306" w:id="1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2025 и последующие годы – 1,0968;</w:t>
      </w:r>
    </w:p>
    <w:bookmarkEnd w:id="145"/>
    <w:bookmarkStart w:name="z307" w:id="1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mp – коэффициент отчислений работодателя в фонд обязательного медицинского страхования и пенсионных взносов работодателя в пенсионный фонд:</w:t>
      </w:r>
    </w:p>
    <w:bookmarkEnd w:id="146"/>
    <w:bookmarkStart w:name="z308" w:id="1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2023 год – 1,03;</w:t>
      </w:r>
    </w:p>
    <w:bookmarkEnd w:id="147"/>
    <w:bookmarkStart w:name="z309" w:id="1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2024 год – 1,045;</w:t>
      </w:r>
    </w:p>
    <w:bookmarkEnd w:id="148"/>
    <w:bookmarkStart w:name="z310" w:id="1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2025 год - 1,055;</w:t>
      </w:r>
    </w:p>
    <w:bookmarkEnd w:id="149"/>
    <w:bookmarkStart w:name="z311" w:id="1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2026 год – 1,065;</w:t>
      </w:r>
    </w:p>
    <w:bookmarkEnd w:id="150"/>
    <w:bookmarkStart w:name="z312" w:id="1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2027 год – 1,075;</w:t>
      </w:r>
    </w:p>
    <w:bookmarkEnd w:id="151"/>
    <w:bookmarkStart w:name="z313" w:id="1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2028 и последующие годы – 1,08.</w:t>
      </w:r>
    </w:p>
    <w:bookmarkEnd w:id="152"/>
    <w:bookmarkStart w:name="z146" w:id="1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  <w:r>
        <w:rPr>
          <w:rFonts w:ascii="Times New Roman"/>
          <w:b w:val="false"/>
          <w:i w:val="false"/>
          <w:color w:val="000000"/>
          <w:sz w:val="28"/>
        </w:rPr>
        <w:t>8) L – норма расходов образовательной среды рассчитывается по формуле:</w:t>
      </w:r>
    </w:p>
    <w:bookmarkEnd w:id="153"/>
    <w:bookmarkStart w:name="z157" w:id="1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L = Q + S,</w:t>
      </w:r>
    </w:p>
    <w:bookmarkEnd w:id="154"/>
    <w:bookmarkStart w:name="z158" w:id="1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155"/>
    <w:bookmarkStart w:name="z159" w:id="1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 – годовой фонд оплаты труда учебно-вспомогательного (далее – УВП), обслуживающего и прочего персонала (далее – ОПП), не участвующего в образовательном процессе, на одного обучающегося в год;</w:t>
      </w:r>
    </w:p>
    <w:bookmarkEnd w:id="156"/>
    <w:bookmarkStart w:name="z160" w:id="15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S – норма расходов на текущее содержание организации высшего и (или) послевузовского образования, включает в себя расходы, связанные с услугами банка, связи и интернета, охраны, коммунальных служб, по текущему ремонту, содержанию и обслуживанию зданий, компьютерной и оргтехники, по приобретению оборудования, канцелярских товаров, медикаментов, моющих средств, хозяйственных товаров – 42,79 МРП.</w:t>
      </w:r>
    </w:p>
    <w:bookmarkEnd w:id="157"/>
    <w:bookmarkStart w:name="z161" w:id="1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определения значения показателя S за основу берется размер МРП, установленный на 1 января 2020 года;</w:t>
      </w:r>
    </w:p>
    <w:bookmarkEnd w:id="158"/>
    <w:bookmarkStart w:name="z162" w:id="1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9) Q – годовой фонд оплаты труда УВП и ОПП, не участвующего в образовательном процессе, на одного обучающегося в год рассчитывается по следующей формуле:</w:t>
      </w:r>
    </w:p>
    <w:bookmarkEnd w:id="159"/>
    <w:bookmarkStart w:name="z163" w:id="1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 = Q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+ Q</w:t>
      </w:r>
      <w:r>
        <w:rPr>
          <w:rFonts w:ascii="Times New Roman"/>
          <w:b w:val="false"/>
          <w:i w:val="false"/>
          <w:color w:val="000000"/>
          <w:vertAlign w:val="subscript"/>
        </w:rPr>
        <w:t>опп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160"/>
    <w:bookmarkStart w:name="z164" w:id="1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161"/>
    <w:bookmarkStart w:name="z165" w:id="1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УВП рассчитывается по следующей формуле:</w:t>
      </w:r>
    </w:p>
    <w:bookmarkEnd w:id="162"/>
    <w:bookmarkStart w:name="z166" w:id="1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= Q</w:t>
      </w:r>
      <w:r>
        <w:rPr>
          <w:rFonts w:ascii="Times New Roman"/>
          <w:b w:val="false"/>
          <w:i w:val="false"/>
          <w:color w:val="000000"/>
          <w:vertAlign w:val="subscript"/>
        </w:rPr>
        <w:t>осн.увп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+ Q</w:t>
      </w:r>
      <w:r>
        <w:rPr>
          <w:rFonts w:ascii="Times New Roman"/>
          <w:b w:val="false"/>
          <w:i w:val="false"/>
          <w:color w:val="000000"/>
          <w:vertAlign w:val="subscript"/>
        </w:rPr>
        <w:t>комп.увп</w:t>
      </w:r>
    </w:p>
    <w:bookmarkEnd w:id="163"/>
    <w:bookmarkStart w:name="z167" w:id="1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164"/>
    <w:bookmarkStart w:name="z168" w:id="1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осн.увп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УВП без компенсационных выплат рассчитывается по следующей формуле:</w:t>
      </w:r>
    </w:p>
    <w:bookmarkEnd w:id="165"/>
    <w:bookmarkStart w:name="z169" w:id="1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осн.увп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= F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* 12 * sno * mp * mv</w:t>
      </w:r>
      <w:r>
        <w:rPr>
          <w:rFonts w:ascii="Times New Roman"/>
          <w:b w:val="false"/>
          <w:i w:val="false"/>
          <w:color w:val="000000"/>
          <w:vertAlign w:val="subscript"/>
        </w:rPr>
        <w:t>2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166"/>
    <w:bookmarkStart w:name="z170" w:id="1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167"/>
    <w:bookmarkStart w:name="z171" w:id="1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mv</w:t>
      </w:r>
      <w:r>
        <w:rPr>
          <w:rFonts w:ascii="Times New Roman"/>
          <w:b w:val="false"/>
          <w:i w:val="false"/>
          <w:color w:val="000000"/>
          <w:vertAlign w:val="subscript"/>
        </w:rPr>
        <w:t>2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коэффициент соотношения среднего количества обучающихся, приходящихся на одного работника УВП – 0,037;</w:t>
      </w:r>
    </w:p>
    <w:bookmarkEnd w:id="168"/>
    <w:bookmarkStart w:name="z172" w:id="16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F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месячный фонд оплаты труда УВП рассчитывается по формуле:</w:t>
      </w:r>
    </w:p>
    <w:bookmarkEnd w:id="169"/>
    <w:bookmarkStart w:name="z173" w:id="1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F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= БДО * q,</w:t>
      </w:r>
    </w:p>
    <w:bookmarkEnd w:id="170"/>
    <w:bookmarkStart w:name="z174" w:id="1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171"/>
    <w:bookmarkStart w:name="z175" w:id="1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 – коэффициент удельного веса заработной платы УВП в заработной плате ППС – 5,11;</w:t>
      </w:r>
    </w:p>
    <w:bookmarkEnd w:id="172"/>
    <w:bookmarkStart w:name="z176" w:id="1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10) Q</w:t>
      </w:r>
      <w:r>
        <w:rPr>
          <w:rFonts w:ascii="Times New Roman"/>
          <w:b w:val="false"/>
          <w:i w:val="false"/>
          <w:color w:val="000000"/>
          <w:vertAlign w:val="subscript"/>
        </w:rPr>
        <w:t>комп.увп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объем расходов на выплату пособия на оздоровление к ежегодному трудовому отпуску рассчитывается по формуле:</w:t>
      </w:r>
    </w:p>
    <w:bookmarkEnd w:id="173"/>
    <w:bookmarkStart w:name="z177" w:id="1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комп.увп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= БДО * q * sno * mp * mv</w:t>
      </w:r>
      <w:r>
        <w:rPr>
          <w:rFonts w:ascii="Times New Roman"/>
          <w:b w:val="false"/>
          <w:i w:val="false"/>
          <w:color w:val="000000"/>
          <w:vertAlign w:val="subscript"/>
        </w:rPr>
        <w:t>2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174"/>
    <w:bookmarkStart w:name="z178" w:id="17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11) Qопп – годовой фонд оплаты труда ОПП рассчитывается по следующей формуле:</w:t>
      </w:r>
    </w:p>
    <w:bookmarkEnd w:id="175"/>
    <w:bookmarkStart w:name="z179" w:id="1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опп</w:t>
      </w:r>
      <w:r>
        <w:rPr>
          <w:rFonts w:ascii="Times New Roman"/>
          <w:b w:val="false"/>
          <w:i w:val="false"/>
          <w:color w:val="000000"/>
          <w:sz w:val="28"/>
        </w:rPr>
        <w:t xml:space="preserve"> = Q</w:t>
      </w:r>
      <w:r>
        <w:rPr>
          <w:rFonts w:ascii="Times New Roman"/>
          <w:b w:val="false"/>
          <w:i w:val="false"/>
          <w:color w:val="000000"/>
          <w:vertAlign w:val="subscript"/>
        </w:rPr>
        <w:t>осн.опп</w:t>
      </w:r>
      <w:r>
        <w:rPr>
          <w:rFonts w:ascii="Times New Roman"/>
          <w:b w:val="false"/>
          <w:i w:val="false"/>
          <w:color w:val="000000"/>
          <w:sz w:val="28"/>
        </w:rPr>
        <w:t xml:space="preserve"> + Q</w:t>
      </w:r>
      <w:r>
        <w:rPr>
          <w:rFonts w:ascii="Times New Roman"/>
          <w:b w:val="false"/>
          <w:i w:val="false"/>
          <w:color w:val="000000"/>
          <w:vertAlign w:val="subscript"/>
        </w:rPr>
        <w:t>комп.опп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176"/>
    <w:bookmarkStart w:name="z180" w:id="17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177"/>
    <w:bookmarkStart w:name="z181" w:id="17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осн.опп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ОПП без компенсационных выплат рассчитывается по формуле:</w:t>
      </w:r>
    </w:p>
    <w:bookmarkEnd w:id="178"/>
    <w:bookmarkStart w:name="z182" w:id="17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осн.опп</w:t>
      </w:r>
      <w:r>
        <w:rPr>
          <w:rFonts w:ascii="Times New Roman"/>
          <w:b w:val="false"/>
          <w:i w:val="false"/>
          <w:color w:val="000000"/>
          <w:sz w:val="28"/>
        </w:rPr>
        <w:t xml:space="preserve"> = F</w:t>
      </w:r>
      <w:r>
        <w:rPr>
          <w:rFonts w:ascii="Times New Roman"/>
          <w:b w:val="false"/>
          <w:i w:val="false"/>
          <w:color w:val="000000"/>
          <w:vertAlign w:val="subscript"/>
        </w:rPr>
        <w:t>опп</w:t>
      </w:r>
      <w:r>
        <w:rPr>
          <w:rFonts w:ascii="Times New Roman"/>
          <w:b w:val="false"/>
          <w:i w:val="false"/>
          <w:color w:val="000000"/>
          <w:sz w:val="28"/>
        </w:rPr>
        <w:t xml:space="preserve"> * 12 * sno * mp * mv</w:t>
      </w:r>
      <w:r>
        <w:rPr>
          <w:rFonts w:ascii="Times New Roman"/>
          <w:b w:val="false"/>
          <w:i w:val="false"/>
          <w:color w:val="000000"/>
          <w:vertAlign w:val="subscript"/>
        </w:rPr>
        <w:t>3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179"/>
    <w:bookmarkStart w:name="z183" w:id="18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180"/>
    <w:bookmarkStart w:name="z184" w:id="18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F</w:t>
      </w:r>
      <w:r>
        <w:rPr>
          <w:rFonts w:ascii="Times New Roman"/>
          <w:b w:val="false"/>
          <w:i w:val="false"/>
          <w:color w:val="000000"/>
          <w:vertAlign w:val="subscript"/>
        </w:rPr>
        <w:t>опп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месячный фонд оплаты труда ОПП рассчитывается по формуле:</w:t>
      </w:r>
    </w:p>
    <w:bookmarkEnd w:id="181"/>
    <w:bookmarkStart w:name="z185" w:id="18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F</w:t>
      </w:r>
      <w:r>
        <w:rPr>
          <w:rFonts w:ascii="Times New Roman"/>
          <w:b w:val="false"/>
          <w:i w:val="false"/>
          <w:color w:val="000000"/>
          <w:vertAlign w:val="subscript"/>
        </w:rPr>
        <w:t>опп</w:t>
      </w:r>
      <w:r>
        <w:rPr>
          <w:rFonts w:ascii="Times New Roman"/>
          <w:b w:val="false"/>
          <w:i w:val="false"/>
          <w:color w:val="000000"/>
          <w:sz w:val="28"/>
        </w:rPr>
        <w:t xml:space="preserve"> = БДО * h,</w:t>
      </w:r>
    </w:p>
    <w:bookmarkEnd w:id="182"/>
    <w:bookmarkStart w:name="z186" w:id="18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183"/>
    <w:bookmarkStart w:name="z187" w:id="1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h – коэффициент удельного веса заработной платы ОПП в заработной плате ППС – 3,2;</w:t>
      </w:r>
    </w:p>
    <w:bookmarkEnd w:id="184"/>
    <w:bookmarkStart w:name="z188" w:id="18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mv</w:t>
      </w:r>
      <w:r>
        <w:rPr>
          <w:rFonts w:ascii="Times New Roman"/>
          <w:b w:val="false"/>
          <w:i w:val="false"/>
          <w:color w:val="000000"/>
          <w:vertAlign w:val="subscript"/>
        </w:rPr>
        <w:t>3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коэффициент соотношения среднего количества обучающихся, приходящихся на одного работника ОПП – 0,125;</w:t>
      </w:r>
    </w:p>
    <w:bookmarkEnd w:id="185"/>
    <w:bookmarkStart w:name="z189" w:id="18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комп.опп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объем расходов на выплату пособия на оздоровление к ежегодному трудовому отпуску рассчитывается по формуле:</w:t>
      </w:r>
    </w:p>
    <w:bookmarkEnd w:id="186"/>
    <w:bookmarkStart w:name="z190" w:id="18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комп.опп</w:t>
      </w:r>
      <w:r>
        <w:rPr>
          <w:rFonts w:ascii="Times New Roman"/>
          <w:b w:val="false"/>
          <w:i w:val="false"/>
          <w:color w:val="000000"/>
          <w:sz w:val="28"/>
        </w:rPr>
        <w:t xml:space="preserve"> = БДО * h * sno * mp * mv</w:t>
      </w:r>
      <w:r>
        <w:rPr>
          <w:rFonts w:ascii="Times New Roman"/>
          <w:b w:val="false"/>
          <w:i w:val="false"/>
          <w:color w:val="000000"/>
          <w:vertAlign w:val="subscript"/>
        </w:rPr>
        <w:t>3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187"/>
    <w:bookmarkStart w:name="z191" w:id="18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12) объем подушевого нормативного финансирования высшего и послевузовского образования с учетом кредитной технологии обучения (Vk) определяется по формуле:</w:t>
      </w:r>
    </w:p>
    <w:bookmarkEnd w:id="188"/>
    <w:bookmarkStart w:name="z192" w:id="18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Vk = ∑ (K</w:t>
      </w:r>
      <w:r>
        <w:rPr>
          <w:rFonts w:ascii="Times New Roman"/>
          <w:b w:val="false"/>
          <w:i w:val="false"/>
          <w:color w:val="000000"/>
          <w:vertAlign w:val="subscript"/>
        </w:rPr>
        <w:t>z</w:t>
      </w:r>
      <w:r>
        <w:rPr>
          <w:rFonts w:ascii="Times New Roman"/>
          <w:b w:val="false"/>
          <w:i w:val="false"/>
          <w:color w:val="000000"/>
          <w:sz w:val="28"/>
        </w:rPr>
        <w:t xml:space="preserve"> * N</w:t>
      </w:r>
      <w:r>
        <w:rPr>
          <w:rFonts w:ascii="Times New Roman"/>
          <w:b w:val="false"/>
          <w:i w:val="false"/>
          <w:color w:val="000000"/>
          <w:vertAlign w:val="subscript"/>
        </w:rPr>
        <w:t>z cred</w:t>
      </w:r>
      <w:r>
        <w:rPr>
          <w:rFonts w:ascii="Times New Roman"/>
          <w:b w:val="false"/>
          <w:i w:val="false"/>
          <w:color w:val="000000"/>
          <w:sz w:val="28"/>
        </w:rPr>
        <w:t xml:space="preserve"> * Конт</w:t>
      </w:r>
      <w:r>
        <w:rPr>
          <w:rFonts w:ascii="Times New Roman"/>
          <w:b w:val="false"/>
          <w:i w:val="false"/>
          <w:color w:val="000000"/>
          <w:vertAlign w:val="subscript"/>
        </w:rPr>
        <w:t>z</w:t>
      </w:r>
      <w:r>
        <w:rPr>
          <w:rFonts w:ascii="Times New Roman"/>
          <w:b w:val="false"/>
          <w:i w:val="false"/>
          <w:color w:val="000000"/>
          <w:sz w:val="28"/>
        </w:rPr>
        <w:t>),</w:t>
      </w:r>
    </w:p>
    <w:bookmarkEnd w:id="189"/>
    <w:bookmarkStart w:name="z193" w:id="19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190"/>
    <w:bookmarkStart w:name="z194" w:id="1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K</w:t>
      </w:r>
      <w:r>
        <w:rPr>
          <w:rFonts w:ascii="Times New Roman"/>
          <w:b w:val="false"/>
          <w:i w:val="false"/>
          <w:color w:val="000000"/>
          <w:vertAlign w:val="subscript"/>
        </w:rPr>
        <w:t>z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планируемое годовое количество кредитов на одного обучающегося;</w:t>
      </w:r>
    </w:p>
    <w:bookmarkEnd w:id="191"/>
    <w:bookmarkStart w:name="z195" w:id="1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z cred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стоимости одного академического кредита в разрезе направлений подготовки кадров с высшим и послевузовским образованием.</w:t>
      </w:r>
    </w:p>
    <w:bookmarkEnd w:id="192"/>
    <w:bookmarkStart w:name="z196" w:id="1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реализации в одной организации высшего и (или) послевузовского образования более одного направления подготовки кадров объем подушевого нормативного финансирования с учетом кредитной технологии обучения определяется путем суммирования объемов подушевого нормативного финансирования с учетом кредитной технологии обучения по направлениям подготовки кадров и уровням образования;</w:t>
      </w:r>
    </w:p>
    <w:bookmarkEnd w:id="193"/>
    <w:bookmarkStart w:name="z197" w:id="19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13) N</w:t>
      </w:r>
      <w:r>
        <w:rPr>
          <w:rFonts w:ascii="Times New Roman"/>
          <w:b w:val="false"/>
          <w:i w:val="false"/>
          <w:color w:val="000000"/>
          <w:vertAlign w:val="subscript"/>
        </w:rPr>
        <w:t>z cred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стоимости одного академического кредита в разрезе направлений подготовки кадров с высшим и послевузовским направлением рассчитывается по формуле:</w:t>
      </w:r>
    </w:p>
    <w:bookmarkEnd w:id="194"/>
    <w:bookmarkStart w:name="z198" w:id="19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z cred</w:t>
      </w:r>
      <w:r>
        <w:rPr>
          <w:rFonts w:ascii="Times New Roman"/>
          <w:b w:val="false"/>
          <w:i w:val="false"/>
          <w:color w:val="000000"/>
          <w:sz w:val="28"/>
        </w:rPr>
        <w:t xml:space="preserve"> = Nz /60,</w:t>
      </w:r>
    </w:p>
    <w:bookmarkEnd w:id="195"/>
    <w:bookmarkStart w:name="z199" w:id="19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196"/>
    <w:bookmarkStart w:name="z200" w:id="1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60 – расчетный среднегодовой показатель количества академических кредитов, определенный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приказом</w:t>
      </w:r>
      <w:r>
        <w:rPr>
          <w:rFonts w:ascii="Times New Roman"/>
          <w:b w:val="false"/>
          <w:i w:val="false"/>
          <w:color w:val="000000"/>
          <w:sz w:val="28"/>
        </w:rPr>
        <w:t xml:space="preserve"> Министра науки и высшего образования Республики Казахстан от 20 июля 2022 года № 2 "Об утверждении государственных общеобязательных стандартов высшего и послевузовского образования" (зарегистрирован в Реестре государственной регистрации нормативных правовых актов под № 28916).</w:t>
      </w:r>
    </w:p>
    <w:bookmarkEnd w:id="197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4 с изменениями, внесенными приказом Министра науки и высшего образования РК от 13.11.2023 </w:t>
      </w:r>
      <w:r>
        <w:rPr>
          <w:rFonts w:ascii="Times New Roman"/>
          <w:b w:val="false"/>
          <w:i w:val="false"/>
          <w:color w:val="000000"/>
          <w:sz w:val="28"/>
        </w:rPr>
        <w:t>№ 577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201" w:id="1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5. Расчет объема подушевого нормативного финансирования и подушевой норматив финансирования для организаций высшего и (или) послевузовского образования по совместным образовательным программам, реализуемых в рамках стратегического партнерства с зарубежными организациями высшего и (или) послевузовского образования, а также расчет объема подушевого нормативного финансирования и подушевой норматив финансирования для филиалов зарубежных организаций высшего и (или) послевузовского образования, созданных по решению уполномоченного органа в области науки и высшего образования, производится по следующим формулам:</w:t>
      </w:r>
    </w:p>
    <w:bookmarkEnd w:id="198"/>
    <w:bookmarkStart w:name="z467" w:id="19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V</w:t>
      </w:r>
      <w:r>
        <w:rPr>
          <w:rFonts w:ascii="Times New Roman"/>
          <w:b w:val="false"/>
          <w:i w:val="false"/>
          <w:color w:val="000000"/>
          <w:vertAlign w:val="subscript"/>
        </w:rPr>
        <w:t>пф1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объем подушевого нормативного финансирования организаций высшего и (или) послевузовского образования по совместным образовательным программам, реализуемых в рамках стратегического партнерства с зарубежными организациями высшего и (или) послевузовского образования, c получением диплома казахстанского образца, а также годовой объем подушевого нормативного финансирования для филиалов зарубежных организаций высшего и (или) послевузовского образования, созданных по решению уполномоченного органа в области науки и высшего образования, c получением диплома казахстанского образца, рассчитывается по формуле: </w:t>
      </w:r>
    </w:p>
    <w:bookmarkEnd w:id="199"/>
    <w:bookmarkStart w:name="z468" w:id="20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V</w:t>
      </w:r>
      <w:r>
        <w:rPr>
          <w:rFonts w:ascii="Times New Roman"/>
          <w:b w:val="false"/>
          <w:i w:val="false"/>
          <w:color w:val="000000"/>
          <w:vertAlign w:val="subscript"/>
        </w:rPr>
        <w:t>пф1</w:t>
      </w:r>
      <w:r>
        <w:rPr>
          <w:rFonts w:ascii="Times New Roman"/>
          <w:b w:val="false"/>
          <w:i w:val="false"/>
          <w:color w:val="000000"/>
          <w:sz w:val="28"/>
        </w:rPr>
        <w:t xml:space="preserve"> = N</w:t>
      </w:r>
      <w:r>
        <w:rPr>
          <w:rFonts w:ascii="Times New Roman"/>
          <w:b w:val="false"/>
          <w:i w:val="false"/>
          <w:color w:val="000000"/>
          <w:vertAlign w:val="subscript"/>
        </w:rPr>
        <w:t>zb1</w:t>
      </w:r>
      <w:r>
        <w:rPr>
          <w:rFonts w:ascii="Times New Roman"/>
          <w:b w:val="false"/>
          <w:i w:val="false"/>
          <w:color w:val="000000"/>
          <w:sz w:val="28"/>
        </w:rPr>
        <w:t> * Конт</w:t>
      </w:r>
      <w:r>
        <w:rPr>
          <w:rFonts w:ascii="Times New Roman"/>
          <w:b w:val="false"/>
          <w:i w:val="false"/>
          <w:color w:val="000000"/>
          <w:vertAlign w:val="subscript"/>
        </w:rPr>
        <w:t>zb1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200"/>
    <w:bookmarkStart w:name="z469" w:id="2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201"/>
    <w:bookmarkStart w:name="z470" w:id="2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zb1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подушевой норматив финансирования на одного обучающегося в год на бакалавриате;</w:t>
      </w:r>
    </w:p>
    <w:bookmarkEnd w:id="202"/>
    <w:bookmarkStart w:name="z471" w:id="20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Конт</w:t>
      </w:r>
      <w:r>
        <w:rPr>
          <w:rFonts w:ascii="Times New Roman"/>
          <w:b w:val="false"/>
          <w:i w:val="false"/>
          <w:color w:val="000000"/>
          <w:vertAlign w:val="subscript"/>
        </w:rPr>
        <w:t>zb1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ежегодный контингент обучающихся на бакалавриате;</w:t>
      </w:r>
    </w:p>
    <w:bookmarkEnd w:id="203"/>
    <w:bookmarkStart w:name="z472" w:id="20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zb1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подушевой норматив финансирования на одного обучающегося в год на бакалавриате рассчитывается по формуле:</w:t>
      </w:r>
    </w:p>
    <w:bookmarkEnd w:id="204"/>
    <w:bookmarkStart w:name="z473" w:id="20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zb1</w:t>
      </w:r>
      <w:r>
        <w:rPr>
          <w:rFonts w:ascii="Times New Roman"/>
          <w:b w:val="false"/>
          <w:i w:val="false"/>
          <w:color w:val="000000"/>
          <w:sz w:val="28"/>
        </w:rPr>
        <w:t xml:space="preserve"> = Т+X</w:t>
      </w:r>
      <w:r>
        <w:rPr>
          <w:rFonts w:ascii="Times New Roman"/>
          <w:b w:val="false"/>
          <w:i w:val="false"/>
          <w:color w:val="000000"/>
          <w:vertAlign w:val="subscript"/>
        </w:rPr>
        <w:t>z</w:t>
      </w:r>
      <w:r>
        <w:rPr>
          <w:rFonts w:ascii="Times New Roman"/>
          <w:b w:val="false"/>
          <w:i w:val="false"/>
          <w:color w:val="000000"/>
          <w:sz w:val="28"/>
        </w:rPr>
        <w:t>+ A+ S,</w:t>
      </w:r>
    </w:p>
    <w:bookmarkEnd w:id="205"/>
    <w:bookmarkStart w:name="z474" w:id="20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206"/>
    <w:bookmarkStart w:name="z475" w:id="20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 – годовой фонд оплаты труда АУП и ППС, задействованного в образовательном процессе, в расчете на одного обучающегося в год;</w:t>
      </w:r>
    </w:p>
    <w:bookmarkEnd w:id="207"/>
    <w:bookmarkStart w:name="z476" w:id="20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X</w:t>
      </w:r>
      <w:r>
        <w:rPr>
          <w:rFonts w:ascii="Times New Roman"/>
          <w:b w:val="false"/>
          <w:i w:val="false"/>
          <w:color w:val="000000"/>
          <w:vertAlign w:val="subscript"/>
        </w:rPr>
        <w:t>z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учебные расходы, предназначенные для приобретения учебно-методической литературы, организации академической мобильности лабораторных, практических, теоретических и индивидуальных занятий, обучающихся в рамках выполнения государственного общеобязательного стандарта высшего образования в расчете на одного обучающегося в год по техническим и сельскохозяйственным направлениям подготовки кадров – 19 МРП;</w:t>
      </w:r>
    </w:p>
    <w:bookmarkEnd w:id="208"/>
    <w:bookmarkStart w:name="z477" w:id="20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МРП – месячный расчетный показатель, устанавливаемый ежегодно законом о республиканском бюджете. Для определения значений показателей, эквивалентных месячному расчетному показателю, за основу берется размер МРП, установленный на 1 января 2022 года;</w:t>
      </w:r>
    </w:p>
    <w:bookmarkEnd w:id="209"/>
    <w:bookmarkStart w:name="z478" w:id="2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A – норма амортизации учебных приборов и оборудования для технических и сельскохозяйственных направлений подготовки кадров составляет – 64 МРП;</w:t>
      </w:r>
    </w:p>
    <w:bookmarkEnd w:id="210"/>
    <w:bookmarkStart w:name="z479" w:id="2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 – годовой фонд оплаты труда АУП и ППС, задействованного в образовательном процессе, на одного обучающегося в год рассчитывается исходя из нижеприведенного состава персонала.</w:t>
      </w:r>
    </w:p>
    <w:bookmarkEnd w:id="211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2460"/>
        <w:gridCol w:w="2460"/>
        <w:gridCol w:w="2460"/>
        <w:gridCol w:w="2460"/>
        <w:gridCol w:w="2460"/>
      </w:tblGrid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Аббревиатура, применяемая по тексту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Персонал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(штатных единиц)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Размер заработной платы на 1 работника в тенге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Размер заработной платы на 1 работника в МРП</w:t>
            </w: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ППС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Профессорско-преподавательский состав (ППС):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100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ППС</w:t>
            </w:r>
            <w:r>
              <w:rPr>
                <w:rFonts w:ascii="Times New Roman"/>
                <w:b w:val="false"/>
                <w:i w:val="false"/>
                <w:color w:val="000000"/>
                <w:vertAlign w:val="subscript"/>
              </w:rPr>
              <w:t>kz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Отечественный ППС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70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860 000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280,77 МРП</w:t>
            </w: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ППС</w:t>
            </w:r>
            <w:r>
              <w:rPr>
                <w:rFonts w:ascii="Times New Roman"/>
                <w:b w:val="false"/>
                <w:i w:val="false"/>
                <w:color w:val="000000"/>
                <w:vertAlign w:val="subscript"/>
              </w:rPr>
              <w:t>in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Иностранный ППС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30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3 956 000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1291,544 МРП</w:t>
            </w: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АУП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Административно-управленческий персонал: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54,5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АУП</w:t>
            </w:r>
            <w:r>
              <w:rPr>
                <w:rFonts w:ascii="Times New Roman"/>
                <w:b w:val="false"/>
                <w:i w:val="false"/>
                <w:color w:val="000000"/>
                <w:vertAlign w:val="subscript"/>
              </w:rPr>
              <w:t>kz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Отечественный менеджмент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1 075 000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350,963 МРП</w:t>
            </w: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АУП</w:t>
            </w:r>
            <w:r>
              <w:rPr>
                <w:rFonts w:ascii="Times New Roman"/>
                <w:b w:val="false"/>
                <w:i w:val="false"/>
                <w:color w:val="000000"/>
                <w:vertAlign w:val="subscript"/>
              </w:rPr>
              <w:t>in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Иностранный менеджмент, международный менеджмент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1,5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4 515 000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3 870 000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1474,045 МРП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1263,467 МРП</w:t>
            </w: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АУП</w:t>
            </w:r>
            <w:r>
              <w:rPr>
                <w:rFonts w:ascii="Times New Roman"/>
                <w:b w:val="false"/>
                <w:i w:val="false"/>
                <w:color w:val="000000"/>
                <w:vertAlign w:val="subscript"/>
              </w:rPr>
              <w:t>in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Иностранный мидл-менеджмент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860 000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280,77 МРП</w:t>
            </w: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АУП</w:t>
            </w:r>
            <w:r>
              <w:rPr>
                <w:rFonts w:ascii="Times New Roman"/>
                <w:b w:val="false"/>
                <w:i w:val="false"/>
                <w:color w:val="000000"/>
                <w:vertAlign w:val="subscript"/>
              </w:rPr>
              <w:t>kz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Младший состав АУП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46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430 000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140,385 МРП</w:t>
            </w: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154,5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480" w:id="2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 – годовой фонд оплаты труда АУП и ППС, задействованного в образовательном процессе на одного обучающегося в год, рассчитывается по следующей формуле:</w:t>
      </w:r>
    </w:p>
    <w:bookmarkEnd w:id="212"/>
    <w:p>
      <w:pPr>
        <w:spacing w:after="0"/>
        <w:ind w:left="0"/>
        <w:jc w:val="both"/>
      </w:pPr>
      <w:bookmarkStart w:name="z481" w:id="213"/>
      <w:r>
        <w:rPr>
          <w:rFonts w:ascii="Times New Roman"/>
          <w:b w:val="false"/>
          <w:i w:val="false"/>
          <w:color w:val="000000"/>
          <w:sz w:val="28"/>
        </w:rPr>
        <w:t>
      T = T</w:t>
      </w:r>
      <w:r>
        <w:rPr>
          <w:rFonts w:ascii="Times New Roman"/>
          <w:b w:val="false"/>
          <w:i w:val="false"/>
          <w:color w:val="000000"/>
          <w:vertAlign w:val="subscript"/>
        </w:rPr>
        <w:t>kz</w:t>
      </w:r>
      <w:r>
        <w:rPr>
          <w:rFonts w:ascii="Times New Roman"/>
          <w:b w:val="false"/>
          <w:i w:val="false"/>
          <w:color w:val="000000"/>
          <w:sz w:val="28"/>
        </w:rPr>
        <w:t xml:space="preserve"> + T</w:t>
      </w:r>
      <w:r>
        <w:rPr>
          <w:rFonts w:ascii="Times New Roman"/>
          <w:b w:val="false"/>
          <w:i w:val="false"/>
          <w:color w:val="000000"/>
          <w:vertAlign w:val="subscript"/>
        </w:rPr>
        <w:t>in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2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</w:t>
      </w:r>
      <w:r>
        <w:rPr>
          <w:rFonts w:ascii="Times New Roman"/>
          <w:b w:val="false"/>
          <w:i w:val="false"/>
          <w:color w:val="000000"/>
          <w:vertAlign w:val="subscript"/>
        </w:rPr>
        <w:t>kz</w:t>
      </w:r>
      <w:r>
        <w:rPr>
          <w:rFonts w:ascii="Times New Roman"/>
          <w:b w:val="false"/>
          <w:i w:val="false"/>
          <w:color w:val="000000"/>
          <w:sz w:val="28"/>
        </w:rPr>
        <w:t xml:space="preserve"> = Т</w:t>
      </w:r>
      <w:r>
        <w:rPr>
          <w:rFonts w:ascii="Times New Roman"/>
          <w:b w:val="false"/>
          <w:i w:val="false"/>
          <w:color w:val="000000"/>
          <w:vertAlign w:val="subscript"/>
        </w:rPr>
        <w:t>аупkz</w:t>
      </w:r>
      <w:r>
        <w:rPr>
          <w:rFonts w:ascii="Times New Roman"/>
          <w:b w:val="false"/>
          <w:i w:val="false"/>
          <w:color w:val="000000"/>
          <w:sz w:val="28"/>
        </w:rPr>
        <w:t xml:space="preserve"> + Т</w:t>
      </w:r>
      <w:r>
        <w:rPr>
          <w:rFonts w:ascii="Times New Roman"/>
          <w:b w:val="false"/>
          <w:i w:val="false"/>
          <w:color w:val="000000"/>
          <w:vertAlign w:val="subscript"/>
        </w:rPr>
        <w:t>ппсkz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</w:t>
      </w:r>
      <w:r>
        <w:rPr>
          <w:rFonts w:ascii="Times New Roman"/>
          <w:b w:val="false"/>
          <w:i w:val="false"/>
          <w:color w:val="000000"/>
          <w:vertAlign w:val="subscript"/>
        </w:rPr>
        <w:t>in</w:t>
      </w:r>
      <w:r>
        <w:rPr>
          <w:rFonts w:ascii="Times New Roman"/>
          <w:b w:val="false"/>
          <w:i w:val="false"/>
          <w:color w:val="000000"/>
          <w:sz w:val="28"/>
        </w:rPr>
        <w:t xml:space="preserve"> = Т</w:t>
      </w:r>
      <w:r>
        <w:rPr>
          <w:rFonts w:ascii="Times New Roman"/>
          <w:b w:val="false"/>
          <w:i w:val="false"/>
          <w:color w:val="000000"/>
          <w:vertAlign w:val="subscript"/>
        </w:rPr>
        <w:t xml:space="preserve">ауп </w:t>
      </w:r>
      <w:r>
        <w:rPr>
          <w:rFonts w:ascii="Times New Roman"/>
          <w:b w:val="false"/>
          <w:i w:val="false"/>
          <w:color w:val="000000"/>
          <w:vertAlign w:val="subscript"/>
        </w:rPr>
        <w:t>in</w:t>
      </w:r>
      <w:r>
        <w:rPr>
          <w:rFonts w:ascii="Times New Roman"/>
          <w:b w:val="false"/>
          <w:i w:val="false"/>
          <w:color w:val="000000"/>
          <w:sz w:val="28"/>
        </w:rPr>
        <w:t xml:space="preserve"> + Т</w:t>
      </w:r>
      <w:r>
        <w:rPr>
          <w:rFonts w:ascii="Times New Roman"/>
          <w:b w:val="false"/>
          <w:i w:val="false"/>
          <w:color w:val="000000"/>
          <w:vertAlign w:val="subscript"/>
        </w:rPr>
        <w:t xml:space="preserve">ппс </w:t>
      </w:r>
      <w:r>
        <w:rPr>
          <w:rFonts w:ascii="Times New Roman"/>
          <w:b w:val="false"/>
          <w:i w:val="false"/>
          <w:color w:val="000000"/>
          <w:vertAlign w:val="subscript"/>
        </w:rPr>
        <w:t>in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Start w:name="z484" w:id="2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214"/>
    <w:bookmarkStart w:name="z485" w:id="2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kz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отечественного АУП и ППС, задействованного в образовательном процессе, на одного обучающегося в год;</w:t>
      </w:r>
    </w:p>
    <w:bookmarkEnd w:id="215"/>
    <w:bookmarkStart w:name="z486" w:id="2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in</w:t>
      </w:r>
      <w:r>
        <w:rPr>
          <w:rFonts w:ascii="Times New Roman"/>
          <w:b w:val="false"/>
          <w:i w:val="false"/>
          <w:color w:val="000000"/>
          <w:sz w:val="28"/>
        </w:rPr>
        <w:t xml:space="preserve"> - годовой фонд оплаты труда иностранного АУП и ППС, задействованного в образовательном процессе, на одного обучающегося в год;</w:t>
      </w:r>
    </w:p>
    <w:bookmarkEnd w:id="216"/>
    <w:bookmarkStart w:name="z487" w:id="2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АУП рассчитывается для отечественного (kz) и иностранного (in) в отдельности по формуле:</w:t>
      </w:r>
    </w:p>
    <w:bookmarkEnd w:id="217"/>
    <w:bookmarkStart w:name="z488" w:id="2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ауп</w:t>
      </w:r>
      <w:r>
        <w:rPr>
          <w:rFonts w:ascii="Times New Roman"/>
          <w:b w:val="false"/>
          <w:i w:val="false"/>
          <w:color w:val="000000"/>
          <w:vertAlign w:val="subscript"/>
        </w:rPr>
        <w:t>kz (in)</w:t>
      </w:r>
      <w:r>
        <w:rPr>
          <w:rFonts w:ascii="Times New Roman"/>
          <w:b w:val="false"/>
          <w:i w:val="false"/>
          <w:color w:val="000000"/>
          <w:sz w:val="28"/>
        </w:rPr>
        <w:t xml:space="preserve"> = W</w:t>
      </w:r>
      <w:r>
        <w:rPr>
          <w:rFonts w:ascii="Times New Roman"/>
          <w:b w:val="false"/>
          <w:i w:val="false"/>
          <w:color w:val="000000"/>
          <w:vertAlign w:val="subscript"/>
        </w:rPr>
        <w:t>ауп</w:t>
      </w:r>
      <w:r>
        <w:rPr>
          <w:rFonts w:ascii="Times New Roman"/>
          <w:b w:val="false"/>
          <w:i w:val="false"/>
          <w:color w:val="000000"/>
          <w:vertAlign w:val="subscript"/>
        </w:rPr>
        <w:t>kz (in)</w:t>
      </w:r>
      <w:r>
        <w:rPr>
          <w:rFonts w:ascii="Times New Roman"/>
          <w:b w:val="false"/>
          <w:i w:val="false"/>
          <w:color w:val="000000"/>
          <w:sz w:val="28"/>
        </w:rPr>
        <w:t xml:space="preserve"> *12*</w:t>
      </w:r>
      <w:r>
        <w:rPr>
          <w:rFonts w:ascii="Times New Roman"/>
          <w:b w:val="false"/>
          <w:i w:val="false"/>
          <w:color w:val="000000"/>
          <w:vertAlign w:val="subscript"/>
        </w:rPr>
        <w:t>snokz (in)</w:t>
      </w:r>
      <w:r>
        <w:rPr>
          <w:rFonts w:ascii="Times New Roman"/>
          <w:b w:val="false"/>
          <w:i w:val="false"/>
          <w:color w:val="000000"/>
          <w:sz w:val="28"/>
        </w:rPr>
        <w:t xml:space="preserve"> * mv</w:t>
      </w:r>
      <w:r>
        <w:rPr>
          <w:rFonts w:ascii="Times New Roman"/>
          <w:b w:val="false"/>
          <w:i w:val="false"/>
          <w:color w:val="000000"/>
          <w:vertAlign w:val="subscript"/>
        </w:rPr>
        <w:t>ауп</w:t>
      </w:r>
      <w:r>
        <w:rPr>
          <w:rFonts w:ascii="Times New Roman"/>
          <w:b w:val="false"/>
          <w:i w:val="false"/>
          <w:color w:val="000000"/>
          <w:vertAlign w:val="subscript"/>
        </w:rPr>
        <w:t>kz (in)</w:t>
      </w:r>
      <w:r>
        <w:rPr>
          <w:rFonts w:ascii="Times New Roman"/>
          <w:b w:val="false"/>
          <w:i w:val="false"/>
          <w:color w:val="000000"/>
          <w:sz w:val="28"/>
        </w:rPr>
        <w:t xml:space="preserve"> *mp,</w:t>
      </w:r>
    </w:p>
    <w:bookmarkEnd w:id="218"/>
    <w:bookmarkStart w:name="z489" w:id="2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- годовой фонд оплаты труда ППС рассчитывается для отечественного (kz) и иностранного (in) в отдельности по формуле:</w:t>
      </w:r>
    </w:p>
    <w:bookmarkEnd w:id="219"/>
    <w:bookmarkStart w:name="z490" w:id="2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ппс</w:t>
      </w:r>
      <w:r>
        <w:rPr>
          <w:rFonts w:ascii="Times New Roman"/>
          <w:b w:val="false"/>
          <w:i w:val="false"/>
          <w:color w:val="000000"/>
          <w:vertAlign w:val="subscript"/>
        </w:rPr>
        <w:t>kz (in)</w:t>
      </w:r>
      <w:r>
        <w:rPr>
          <w:rFonts w:ascii="Times New Roman"/>
          <w:b w:val="false"/>
          <w:i w:val="false"/>
          <w:color w:val="000000"/>
          <w:sz w:val="28"/>
        </w:rPr>
        <w:t xml:space="preserve"> = W</w:t>
      </w:r>
      <w:r>
        <w:rPr>
          <w:rFonts w:ascii="Times New Roman"/>
          <w:b w:val="false"/>
          <w:i w:val="false"/>
          <w:color w:val="000000"/>
          <w:vertAlign w:val="subscript"/>
        </w:rPr>
        <w:t>ппс</w:t>
      </w:r>
      <w:r>
        <w:rPr>
          <w:rFonts w:ascii="Times New Roman"/>
          <w:b w:val="false"/>
          <w:i w:val="false"/>
          <w:color w:val="000000"/>
          <w:vertAlign w:val="subscript"/>
        </w:rPr>
        <w:t>kz (in)</w:t>
      </w:r>
      <w:r>
        <w:rPr>
          <w:rFonts w:ascii="Times New Roman"/>
          <w:b w:val="false"/>
          <w:i w:val="false"/>
          <w:color w:val="000000"/>
          <w:sz w:val="28"/>
        </w:rPr>
        <w:t xml:space="preserve"> * 12*</w:t>
      </w:r>
      <w:r>
        <w:rPr>
          <w:rFonts w:ascii="Times New Roman"/>
          <w:b w:val="false"/>
          <w:i w:val="false"/>
          <w:color w:val="000000"/>
          <w:vertAlign w:val="subscript"/>
        </w:rPr>
        <w:t>snokz(in)</w:t>
      </w:r>
      <w:r>
        <w:rPr>
          <w:rFonts w:ascii="Times New Roman"/>
          <w:b w:val="false"/>
          <w:i w:val="false"/>
          <w:color w:val="000000"/>
          <w:sz w:val="28"/>
        </w:rPr>
        <w:t>*mv</w:t>
      </w:r>
      <w:r>
        <w:rPr>
          <w:rFonts w:ascii="Times New Roman"/>
          <w:b w:val="false"/>
          <w:i w:val="false"/>
          <w:color w:val="000000"/>
          <w:vertAlign w:val="subscript"/>
        </w:rPr>
        <w:t>ппс</w:t>
      </w:r>
      <w:r>
        <w:rPr>
          <w:rFonts w:ascii="Times New Roman"/>
          <w:b w:val="false"/>
          <w:i w:val="false"/>
          <w:color w:val="000000"/>
          <w:vertAlign w:val="subscript"/>
        </w:rPr>
        <w:t>kz (in)</w:t>
      </w:r>
      <w:r>
        <w:rPr>
          <w:rFonts w:ascii="Times New Roman"/>
          <w:b w:val="false"/>
          <w:i w:val="false"/>
          <w:color w:val="000000"/>
          <w:sz w:val="28"/>
        </w:rPr>
        <w:t xml:space="preserve"> * mp,</w:t>
      </w:r>
    </w:p>
    <w:bookmarkEnd w:id="220"/>
    <w:bookmarkStart w:name="z491" w:id="2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221"/>
    <w:bookmarkStart w:name="z492" w:id="2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 – фонд оплаты труда отечественного и иностранного ППС и АУП в месяц установлен:</w:t>
      </w:r>
    </w:p>
    <w:bookmarkEnd w:id="222"/>
    <w:bookmarkStart w:name="z493" w:id="2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отечественного и зарубежного АУП и ППС на основании договора между организациями высшего и (или) послевузовского образования.</w:t>
      </w:r>
    </w:p>
    <w:bookmarkEnd w:id="223"/>
    <w:bookmarkStart w:name="z494" w:id="2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Расчет заработной платы произведен в национальной валюте в эквиваленте 430 тенге за 1 доллар США по курсу Национального Банка Республики Казахстан, установленному на 15 ноября 2021 года;</w:t>
      </w:r>
    </w:p>
    <w:bookmarkEnd w:id="224"/>
    <w:bookmarkStart w:name="z495" w:id="2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 – количество месяцев в году для перехода от расчета нормативных затрат в месяц к расчету нормативных затрат в год;</w:t>
      </w:r>
    </w:p>
    <w:bookmarkEnd w:id="225"/>
    <w:bookmarkStart w:name="z496" w:id="2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sno – коэффициент социального налога и социальных отчислений:</w:t>
      </w:r>
    </w:p>
    <w:bookmarkEnd w:id="226"/>
    <w:bookmarkStart w:name="z497" w:id="2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отечественного персонала snokz – 1,0836;</w:t>
      </w:r>
    </w:p>
    <w:bookmarkEnd w:id="227"/>
    <w:bookmarkStart w:name="z498" w:id="2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2025 и последующие годы – 1,0968;</w:t>
      </w:r>
    </w:p>
    <w:bookmarkEnd w:id="228"/>
    <w:bookmarkStart w:name="z499" w:id="2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иностранного персонала snoin – 1,095;</w:t>
      </w:r>
    </w:p>
    <w:bookmarkEnd w:id="229"/>
    <w:bookmarkStart w:name="z500" w:id="2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mp – коэффициент дополнительных обязательных пенсионных взносов работодателя и отчислений в фонд обязательного медицинского страхования:</w:t>
      </w:r>
    </w:p>
    <w:bookmarkEnd w:id="2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2023 год – 1,03;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2024 год – 1,045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2025 год – 1,055;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2026 год – 1,065;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2027 год – 1,075;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2028 и последующие годы – 1,08;</w:t>
      </w:r>
    </w:p>
    <w:bookmarkStart w:name="z501" w:id="2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mv</w:t>
      </w:r>
      <w:r>
        <w:rPr>
          <w:rFonts w:ascii="Times New Roman"/>
          <w:b w:val="false"/>
          <w:i w:val="false"/>
          <w:color w:val="000000"/>
          <w:vertAlign w:val="subscript"/>
        </w:rPr>
        <w:t>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коэффициент соотношения среднего количества обучающихся, приходящихся на одного преподавателя составляет:</w:t>
      </w:r>
    </w:p>
    <w:bookmarkEnd w:id="231"/>
    <w:bookmarkStart w:name="z502" w:id="2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одного иностранного преподавателя mvппсin – 0,02;</w:t>
      </w:r>
    </w:p>
    <w:bookmarkEnd w:id="232"/>
    <w:bookmarkStart w:name="z503" w:id="2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одного отечественного преподавателя mvппсkz – 0,047;</w:t>
      </w:r>
    </w:p>
    <w:bookmarkEnd w:id="233"/>
    <w:bookmarkStart w:name="z504" w:id="2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mvауп – коэффициент соотношения среднего количества обучающихся, приходящихся на одного работника АУП составляет:</w:t>
      </w:r>
    </w:p>
    <w:bookmarkEnd w:id="234"/>
    <w:bookmarkStart w:name="z505" w:id="2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одного иностранного мидл-менеджмента mvаупin1 – 0,0033;</w:t>
      </w:r>
    </w:p>
    <w:bookmarkEnd w:id="235"/>
    <w:bookmarkStart w:name="z506" w:id="2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одного иностранного топ-менеджмента mvаупin2 – 0,001;</w:t>
      </w:r>
    </w:p>
    <w:bookmarkEnd w:id="236"/>
    <w:bookmarkStart w:name="z507" w:id="2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одного международного менеджмента mvаупin3 – 0,00067;</w:t>
      </w:r>
    </w:p>
    <w:bookmarkEnd w:id="237"/>
    <w:bookmarkStart w:name="z508" w:id="2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одного отечественного менеджмента mvаупkz1 – 0,00067;</w:t>
      </w:r>
    </w:p>
    <w:bookmarkEnd w:id="238"/>
    <w:bookmarkStart w:name="z509" w:id="2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одного младшего состава АУП mvаупkz2 – 0,031;</w:t>
      </w:r>
    </w:p>
    <w:bookmarkEnd w:id="239"/>
    <w:bookmarkStart w:name="z510" w:id="2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S – коэффициент внедрения международных образовательных программ – 102,024 МРП;</w:t>
      </w:r>
    </w:p>
    <w:bookmarkEnd w:id="240"/>
    <w:bookmarkStart w:name="z511" w:id="2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V</w:t>
      </w:r>
      <w:r>
        <w:rPr>
          <w:rFonts w:ascii="Times New Roman"/>
          <w:b w:val="false"/>
          <w:i w:val="false"/>
          <w:color w:val="000000"/>
          <w:vertAlign w:val="subscript"/>
        </w:rPr>
        <w:t>пф2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объем подушевого нормативного финансирования организаций высшего и (или) послевузовского образования по образовательным программам, реализуемых в рамках стратегического партнерства с зарубежными организациями высшего и (или) послевузовского образования, с получением двойного диплома, рассчитывается по формуле:</w:t>
      </w:r>
    </w:p>
    <w:bookmarkEnd w:id="241"/>
    <w:bookmarkStart w:name="z512" w:id="2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V</w:t>
      </w:r>
      <w:r>
        <w:rPr>
          <w:rFonts w:ascii="Times New Roman"/>
          <w:b w:val="false"/>
          <w:i w:val="false"/>
          <w:color w:val="000000"/>
          <w:vertAlign w:val="subscript"/>
        </w:rPr>
        <w:t>пф2</w:t>
      </w:r>
      <w:r>
        <w:rPr>
          <w:rFonts w:ascii="Times New Roman"/>
          <w:b w:val="false"/>
          <w:i w:val="false"/>
          <w:color w:val="000000"/>
          <w:sz w:val="28"/>
        </w:rPr>
        <w:t xml:space="preserve"> = N</w:t>
      </w:r>
      <w:r>
        <w:rPr>
          <w:rFonts w:ascii="Times New Roman"/>
          <w:b w:val="false"/>
          <w:i w:val="false"/>
          <w:color w:val="000000"/>
          <w:vertAlign w:val="subscript"/>
        </w:rPr>
        <w:t>zb2</w:t>
      </w:r>
      <w:r>
        <w:rPr>
          <w:rFonts w:ascii="Times New Roman"/>
          <w:b w:val="false"/>
          <w:i w:val="false"/>
          <w:color w:val="000000"/>
          <w:sz w:val="28"/>
        </w:rPr>
        <w:t>* Конт</w:t>
      </w:r>
      <w:r>
        <w:rPr>
          <w:rFonts w:ascii="Times New Roman"/>
          <w:b w:val="false"/>
          <w:i w:val="false"/>
          <w:color w:val="000000"/>
          <w:vertAlign w:val="subscript"/>
        </w:rPr>
        <w:t>zb2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242"/>
    <w:bookmarkStart w:name="z513" w:id="2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243"/>
    <w:bookmarkStart w:name="z514" w:id="2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Конт</w:t>
      </w:r>
      <w:r>
        <w:rPr>
          <w:rFonts w:ascii="Times New Roman"/>
          <w:b w:val="false"/>
          <w:i w:val="false"/>
          <w:color w:val="000000"/>
          <w:vertAlign w:val="subscript"/>
        </w:rPr>
        <w:t>zb2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ежегодный контингент обучающихся на бакалавриате;</w:t>
      </w:r>
    </w:p>
    <w:bookmarkEnd w:id="244"/>
    <w:bookmarkStart w:name="z515" w:id="2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zb2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подушевой норматив финансирования на одного обучающегося в год на бакалавриате, определяется по формуле:</w:t>
      </w:r>
    </w:p>
    <w:bookmarkEnd w:id="245"/>
    <w:bookmarkStart w:name="z516" w:id="2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zb2</w:t>
      </w:r>
      <w:r>
        <w:rPr>
          <w:rFonts w:ascii="Times New Roman"/>
          <w:b w:val="false"/>
          <w:i w:val="false"/>
          <w:color w:val="000000"/>
          <w:sz w:val="28"/>
        </w:rPr>
        <w:t xml:space="preserve"> = N</w:t>
      </w:r>
      <w:r>
        <w:rPr>
          <w:rFonts w:ascii="Times New Roman"/>
          <w:b w:val="false"/>
          <w:i w:val="false"/>
          <w:color w:val="000000"/>
          <w:vertAlign w:val="subscript"/>
        </w:rPr>
        <w:t>zb1</w:t>
      </w:r>
      <w:r>
        <w:rPr>
          <w:rFonts w:ascii="Times New Roman"/>
          <w:b w:val="false"/>
          <w:i w:val="false"/>
          <w:color w:val="000000"/>
          <w:sz w:val="28"/>
        </w:rPr>
        <w:t xml:space="preserve"> + L</w:t>
      </w:r>
      <w:r>
        <w:rPr>
          <w:rFonts w:ascii="Times New Roman"/>
          <w:b w:val="false"/>
          <w:i w:val="false"/>
          <w:color w:val="000000"/>
          <w:vertAlign w:val="subscript"/>
        </w:rPr>
        <w:t>1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246"/>
    <w:bookmarkStart w:name="z517" w:id="2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247"/>
    <w:bookmarkStart w:name="z518" w:id="2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L</w:t>
      </w:r>
      <w:r>
        <w:rPr>
          <w:rFonts w:ascii="Times New Roman"/>
          <w:b w:val="false"/>
          <w:i w:val="false"/>
          <w:color w:val="000000"/>
          <w:vertAlign w:val="subscript"/>
        </w:rPr>
        <w:t>1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расходы за одного обучающегося по программе двойного диплома с зарубежными организациями высшего и (или) послевузовского образования стран Северной Америки из расчета 752,693 МРП в год;</w:t>
      </w:r>
    </w:p>
    <w:bookmarkEnd w:id="248"/>
    <w:bookmarkStart w:name="z519" w:id="2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Vпф3 – годовой объем подушевого нормативного финансирования организаций высшего и (или) послевузовского образования по образовательным программам, реализуемых в рамках филиалов зарубежных организаций высшего и (или) послевузовского образования, созданных по решению уполномоченного органа в области науки и высшего образования, с получением двойного диплома, рассчитывается по формуле:</w:t>
      </w:r>
    </w:p>
    <w:bookmarkEnd w:id="249"/>
    <w:bookmarkStart w:name="z520" w:id="2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V</w:t>
      </w:r>
      <w:r>
        <w:rPr>
          <w:rFonts w:ascii="Times New Roman"/>
          <w:b w:val="false"/>
          <w:i w:val="false"/>
          <w:color w:val="000000"/>
          <w:vertAlign w:val="subscript"/>
        </w:rPr>
        <w:t>пф3</w:t>
      </w:r>
      <w:r>
        <w:rPr>
          <w:rFonts w:ascii="Times New Roman"/>
          <w:b w:val="false"/>
          <w:i w:val="false"/>
          <w:color w:val="000000"/>
          <w:sz w:val="28"/>
        </w:rPr>
        <w:t xml:space="preserve"> = N</w:t>
      </w:r>
      <w:r>
        <w:rPr>
          <w:rFonts w:ascii="Times New Roman"/>
          <w:b w:val="false"/>
          <w:i w:val="false"/>
          <w:color w:val="000000"/>
          <w:vertAlign w:val="subscript"/>
        </w:rPr>
        <w:t>zb3</w:t>
      </w:r>
      <w:r>
        <w:rPr>
          <w:rFonts w:ascii="Times New Roman"/>
          <w:b w:val="false"/>
          <w:i w:val="false"/>
          <w:color w:val="000000"/>
          <w:sz w:val="28"/>
        </w:rPr>
        <w:t xml:space="preserve"> * Конт</w:t>
      </w:r>
      <w:r>
        <w:rPr>
          <w:rFonts w:ascii="Times New Roman"/>
          <w:b w:val="false"/>
          <w:i w:val="false"/>
          <w:color w:val="000000"/>
          <w:vertAlign w:val="subscript"/>
        </w:rPr>
        <w:t>zb3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250"/>
    <w:bookmarkStart w:name="z521" w:id="2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251"/>
    <w:bookmarkStart w:name="z522" w:id="2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Конт</w:t>
      </w:r>
      <w:r>
        <w:rPr>
          <w:rFonts w:ascii="Times New Roman"/>
          <w:b w:val="false"/>
          <w:i w:val="false"/>
          <w:color w:val="000000"/>
          <w:vertAlign w:val="subscript"/>
        </w:rPr>
        <w:t>zb3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ежегодный контингент обучающихся на бакалавриате;</w:t>
      </w:r>
    </w:p>
    <w:bookmarkEnd w:id="252"/>
    <w:bookmarkStart w:name="z523" w:id="2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zb3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подушевой норматив финансирования на одного обучающегося в год на бакалавриате, определяется по формуле:</w:t>
      </w:r>
    </w:p>
    <w:bookmarkEnd w:id="253"/>
    <w:bookmarkStart w:name="z524" w:id="2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zb3</w:t>
      </w:r>
      <w:r>
        <w:rPr>
          <w:rFonts w:ascii="Times New Roman"/>
          <w:b w:val="false"/>
          <w:i w:val="false"/>
          <w:color w:val="000000"/>
          <w:sz w:val="28"/>
        </w:rPr>
        <w:t xml:space="preserve"> = N</w:t>
      </w:r>
      <w:r>
        <w:rPr>
          <w:rFonts w:ascii="Times New Roman"/>
          <w:b w:val="false"/>
          <w:i w:val="false"/>
          <w:color w:val="000000"/>
          <w:vertAlign w:val="subscript"/>
        </w:rPr>
        <w:t>zb1</w:t>
      </w:r>
      <w:r>
        <w:rPr>
          <w:rFonts w:ascii="Times New Roman"/>
          <w:b w:val="false"/>
          <w:i w:val="false"/>
          <w:color w:val="000000"/>
          <w:sz w:val="28"/>
        </w:rPr>
        <w:t xml:space="preserve"> - S + L</w:t>
      </w:r>
      <w:r>
        <w:rPr>
          <w:rFonts w:ascii="Times New Roman"/>
          <w:b w:val="false"/>
          <w:i w:val="false"/>
          <w:color w:val="000000"/>
          <w:vertAlign w:val="subscript"/>
        </w:rPr>
        <w:t>2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254"/>
    <w:bookmarkStart w:name="z525" w:id="2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255"/>
    <w:bookmarkStart w:name="z526" w:id="2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L</w:t>
      </w:r>
      <w:r>
        <w:rPr>
          <w:rFonts w:ascii="Times New Roman"/>
          <w:b w:val="false"/>
          <w:i w:val="false"/>
          <w:color w:val="000000"/>
          <w:vertAlign w:val="subscript"/>
        </w:rPr>
        <w:t>2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расходы за одного обучающегося по программе двойного диплома с зарубежными организациями высшего и (или) послевузовского образования стран Европы из расчета 698,845 МРП в год.</w:t>
      </w:r>
    </w:p>
    <w:bookmarkEnd w:id="256"/>
    <w:bookmarkStart w:name="z527" w:id="25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Выплата зарубежной организации высшего и (или) послевузовского образования осуществляется на основании договора, равными долями за весь период обучения (4 года).</w:t>
      </w:r>
    </w:p>
    <w:bookmarkEnd w:id="257"/>
    <w:bookmarkStart w:name="z528" w:id="2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Расчет L</w:t>
      </w:r>
      <w:r>
        <w:rPr>
          <w:rFonts w:ascii="Times New Roman"/>
          <w:b w:val="false"/>
          <w:i w:val="false"/>
          <w:color w:val="000000"/>
          <w:vertAlign w:val="subscript"/>
        </w:rPr>
        <w:t>1</w:t>
      </w:r>
      <w:r>
        <w:rPr>
          <w:rFonts w:ascii="Times New Roman"/>
          <w:b w:val="false"/>
          <w:i w:val="false"/>
          <w:color w:val="000000"/>
          <w:sz w:val="28"/>
        </w:rPr>
        <w:t xml:space="preserve"> и L</w:t>
      </w:r>
      <w:r>
        <w:rPr>
          <w:rFonts w:ascii="Times New Roman"/>
          <w:b w:val="false"/>
          <w:i w:val="false"/>
          <w:color w:val="000000"/>
          <w:vertAlign w:val="subscript"/>
        </w:rPr>
        <w:t>2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произведен в национальной валюте в эквиваленте 461,1 тенге за 1 доллар США по курсу Национального Банка Республики Казахстан, установленному на 27 декабря 2022 года.";</w:t>
      </w:r>
    </w:p>
    <w:bookmarkEnd w:id="258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5 - в редакции приказа Министра науки и высшего образования РК от 23.10.2024 </w:t>
      </w:r>
      <w:r>
        <w:rPr>
          <w:rFonts w:ascii="Times New Roman"/>
          <w:b w:val="false"/>
          <w:i w:val="false"/>
          <w:color w:val="000000"/>
          <w:sz w:val="28"/>
        </w:rPr>
        <w:t>№ 495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со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253" w:id="2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6. Объем подушевого нормативного финансирования высшего и (или) послевузовского образования с учетом кредитной технологии обучения определяется в соответствии с подпунктами 12) и 13) пункта 4 Методики.</w:t>
      </w:r>
    </w:p>
    <w:bookmarkEnd w:id="259"/>
    <w:bookmarkStart w:name="z256" w:id="2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7. Расчет объема подушевого нормативного финансирования и норматива подушевого финансирования для организаций высшего и (или) послевузовского образования, созданных на основании международных договоров на территории Республики Казахстан, действующих и ликвидируемых на основании законодательства Республики Казахстан производится по следующим формулам:</w:t>
      </w:r>
    </w:p>
    <w:bookmarkEnd w:id="260"/>
    <w:bookmarkStart w:name="z257" w:id="2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V</w:t>
      </w:r>
      <w:r>
        <w:rPr>
          <w:rFonts w:ascii="Times New Roman"/>
          <w:b w:val="false"/>
          <w:i w:val="false"/>
          <w:color w:val="000000"/>
          <w:vertAlign w:val="subscript"/>
        </w:rPr>
        <w:t>пф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объем подушевого нормативного финансирования высшего и послевузовского образования (бакалавриат и магистратура) рассчитывается по формуле:</w:t>
      </w:r>
    </w:p>
    <w:bookmarkEnd w:id="2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V</w:t>
      </w:r>
      <w:r>
        <w:rPr>
          <w:rFonts w:ascii="Times New Roman"/>
          <w:b w:val="false"/>
          <w:i w:val="false"/>
          <w:color w:val="000000"/>
          <w:vertAlign w:val="subscript"/>
        </w:rPr>
        <w:t>пф</w:t>
      </w:r>
      <w:r>
        <w:rPr>
          <w:rFonts w:ascii="Times New Roman"/>
          <w:b w:val="false"/>
          <w:i w:val="false"/>
          <w:color w:val="000000"/>
          <w:sz w:val="28"/>
        </w:rPr>
        <w:t xml:space="preserve"> = ∑ (N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 xml:space="preserve"> * Конт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>) + ∑ (N</w:t>
      </w:r>
      <w:r>
        <w:rPr>
          <w:rFonts w:ascii="Times New Roman"/>
          <w:b w:val="false"/>
          <w:i w:val="false"/>
          <w:color w:val="000000"/>
          <w:vertAlign w:val="subscript"/>
        </w:rPr>
        <w:t>m</w:t>
      </w:r>
      <w:r>
        <w:rPr>
          <w:rFonts w:ascii="Times New Roman"/>
          <w:b w:val="false"/>
          <w:i w:val="false"/>
          <w:color w:val="000000"/>
          <w:sz w:val="28"/>
        </w:rPr>
        <w:t xml:space="preserve"> * Конт</w:t>
      </w:r>
      <w:r>
        <w:rPr>
          <w:rFonts w:ascii="Times New Roman"/>
          <w:b w:val="false"/>
          <w:i w:val="false"/>
          <w:color w:val="000000"/>
          <w:vertAlign w:val="subscript"/>
        </w:rPr>
        <w:t>m</w:t>
      </w:r>
      <w:r>
        <w:rPr>
          <w:rFonts w:ascii="Times New Roman"/>
          <w:b w:val="false"/>
          <w:i w:val="false"/>
          <w:color w:val="000000"/>
          <w:sz w:val="28"/>
        </w:rPr>
        <w:t>),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подушевого финансирования на одного обучающегося в год в бакалавриате;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m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подушевого финансирования на одного обучающегося в год в магистратуре;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Конт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среднегодовой контингент обучающихся в бакалавриате;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Конт</w:t>
      </w:r>
      <w:r>
        <w:rPr>
          <w:rFonts w:ascii="Times New Roman"/>
          <w:b w:val="false"/>
          <w:i w:val="false"/>
          <w:color w:val="000000"/>
          <w:vertAlign w:val="subscript"/>
        </w:rPr>
        <w:t>m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среднегодовой контингент обучающихся в магистратуре;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Конт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>, Конт</w:t>
      </w:r>
      <w:r>
        <w:rPr>
          <w:rFonts w:ascii="Times New Roman"/>
          <w:b w:val="false"/>
          <w:i w:val="false"/>
          <w:color w:val="000000"/>
          <w:vertAlign w:val="subscript"/>
        </w:rPr>
        <w:t>m</w:t>
      </w:r>
      <w:r>
        <w:rPr>
          <w:rFonts w:ascii="Times New Roman"/>
          <w:b w:val="false"/>
          <w:i w:val="false"/>
          <w:color w:val="000000"/>
          <w:sz w:val="28"/>
        </w:rPr>
        <w:t xml:space="preserve"> рассчитываются по следующей формуле: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Конт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vertAlign w:val="subscript"/>
        </w:rPr>
        <w:t>m</w:t>
      </w:r>
      <w:r>
        <w:rPr>
          <w:rFonts w:ascii="Times New Roman"/>
          <w:b w:val="false"/>
          <w:i w:val="false"/>
          <w:color w:val="000000"/>
          <w:sz w:val="28"/>
        </w:rPr>
        <w:t xml:space="preserve"> = число обучающихся на начало года + 1/3 приема на обучение – 1/2 ожидаемого выпуска обучающихся – ожидаемый отсев обучающихся + ожидаемое прибытие обучающихся.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реализации в одной организации высшего и (или) послевузовского образования более одного направления подготовки кадров объем подушевого нормативного финансирования определяется суммарно, исходя из подушевого норматива финансирования на одного обучающегося по направлениям подготовки кадров и уровням образования;</w:t>
      </w:r>
    </w:p>
    <w:bookmarkStart w:name="z258" w:id="2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N</w:t>
      </w:r>
      <w:r>
        <w:rPr>
          <w:rFonts w:ascii="Times New Roman"/>
          <w:b w:val="false"/>
          <w:i w:val="false"/>
          <w:color w:val="000000"/>
          <w:vertAlign w:val="subscript"/>
        </w:rPr>
        <w:t>b/m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подушевой норматив финансирования на одного обучающегося в год в бакалавриате / магистратуре состоит из суммы норматива расходов, приходящихся на обучение в Республике Казахстан (далее – РК) и на обучение в Российской Федерации (далее – РФ), рассчитывается по следующей формуле:</w:t>
      </w:r>
    </w:p>
    <w:bookmarkEnd w:id="2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b/m</w:t>
      </w:r>
      <w:r>
        <w:rPr>
          <w:rFonts w:ascii="Times New Roman"/>
          <w:b w:val="false"/>
          <w:i w:val="false"/>
          <w:color w:val="000000"/>
          <w:sz w:val="28"/>
        </w:rPr>
        <w:t xml:space="preserve"> = N</w:t>
      </w:r>
      <w:r>
        <w:rPr>
          <w:rFonts w:ascii="Times New Roman"/>
          <w:b w:val="false"/>
          <w:i w:val="false"/>
          <w:color w:val="000000"/>
          <w:vertAlign w:val="subscript"/>
        </w:rPr>
        <w:t>b/m kz</w:t>
      </w:r>
      <w:r>
        <w:rPr>
          <w:rFonts w:ascii="Times New Roman"/>
          <w:b w:val="false"/>
          <w:i w:val="false"/>
          <w:color w:val="000000"/>
          <w:sz w:val="28"/>
        </w:rPr>
        <w:t>+ N</w:t>
      </w:r>
      <w:r>
        <w:rPr>
          <w:rFonts w:ascii="Times New Roman"/>
          <w:b w:val="false"/>
          <w:i w:val="false"/>
          <w:color w:val="000000"/>
          <w:vertAlign w:val="subscript"/>
        </w:rPr>
        <w:t>b/m rus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b/m kz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расходов на одного обучающегося в год в бакалавриате / магистратуре в РК рассчитывается по формуле: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b/m kz</w:t>
      </w:r>
      <w:r>
        <w:rPr>
          <w:rFonts w:ascii="Times New Roman"/>
          <w:b w:val="false"/>
          <w:i w:val="false"/>
          <w:color w:val="000000"/>
          <w:sz w:val="28"/>
        </w:rPr>
        <w:t xml:space="preserve"> = F + K + Р + S + U + А;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b/m rus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расходов на одного обучающегося в год в бакалавриате / магистратуре в РФ рассчитывается по формуле: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b/m rus</w:t>
      </w:r>
      <w:r>
        <w:rPr>
          <w:rFonts w:ascii="Times New Roman"/>
          <w:b w:val="false"/>
          <w:i w:val="false"/>
          <w:color w:val="000000"/>
          <w:sz w:val="28"/>
        </w:rPr>
        <w:t xml:space="preserve"> = O + Kс + М;</w:t>
      </w:r>
    </w:p>
    <w:bookmarkStart w:name="z259" w:id="2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F – общий годовой фонд оплаты труда персонала, включающий годовой фонд оплаты труда персонала образовательного процесса (АУП и ППС) и персонала образовательной среды (учебно-вспомогательный персонал (далее – УВП) и обслуживающий персонал (далее – ОП)), в расчете на одного обучающегося в год и рассчитывается по формуле:</w:t>
      </w:r>
    </w:p>
    <w:bookmarkEnd w:id="2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F = Т + Q,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 – годовой фонд оплаты труда АУП и ППС в расчете на одного обучающегося в год рассчитывается по формуле: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T = T</w:t>
      </w:r>
      <w:r>
        <w:rPr>
          <w:rFonts w:ascii="Times New Roman"/>
          <w:b w:val="false"/>
          <w:i w:val="false"/>
          <w:color w:val="000000"/>
          <w:vertAlign w:val="subscript"/>
        </w:rPr>
        <w:t>осн</w:t>
      </w:r>
      <w:r>
        <w:rPr>
          <w:rFonts w:ascii="Times New Roman"/>
          <w:b w:val="false"/>
          <w:i w:val="false"/>
          <w:color w:val="000000"/>
          <w:sz w:val="28"/>
        </w:rPr>
        <w:t xml:space="preserve"> + T</w:t>
      </w:r>
      <w:r>
        <w:rPr>
          <w:rFonts w:ascii="Times New Roman"/>
          <w:b w:val="false"/>
          <w:i w:val="false"/>
          <w:color w:val="000000"/>
          <w:vertAlign w:val="subscript"/>
        </w:rPr>
        <w:t>комп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осн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АУП и ППС без учета компенсационных выплат рассчитывается по формуле: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осн</w:t>
      </w:r>
      <w:r>
        <w:rPr>
          <w:rFonts w:ascii="Times New Roman"/>
          <w:b w:val="false"/>
          <w:i w:val="false"/>
          <w:color w:val="000000"/>
          <w:sz w:val="28"/>
        </w:rPr>
        <w:t xml:space="preserve"> = W *12 * sno * mp * mv</w:t>
      </w:r>
      <w:r>
        <w:rPr>
          <w:rFonts w:ascii="Times New Roman"/>
          <w:b w:val="false"/>
          <w:i w:val="false"/>
          <w:color w:val="000000"/>
          <w:vertAlign w:val="subscript"/>
        </w:rPr>
        <w:t>1</w:t>
      </w:r>
      <w:r>
        <w:rPr>
          <w:rFonts w:ascii="Times New Roman"/>
          <w:b w:val="false"/>
          <w:i w:val="false"/>
          <w:color w:val="000000"/>
          <w:sz w:val="28"/>
        </w:rPr>
        <w:t>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Ткомп – годовой объем расходов на выплату пособий на оздоровление к ежегодному оплачиваемому трудовому отпуску работников рассчитывается по формуле: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комп</w:t>
      </w:r>
      <w:r>
        <w:rPr>
          <w:rFonts w:ascii="Times New Roman"/>
          <w:b w:val="false"/>
          <w:i w:val="false"/>
          <w:color w:val="000000"/>
          <w:sz w:val="28"/>
        </w:rPr>
        <w:t xml:space="preserve"> = (ДО + БДО * f) * sno * mp * mv</w:t>
      </w:r>
      <w:r>
        <w:rPr>
          <w:rFonts w:ascii="Times New Roman"/>
          <w:b w:val="false"/>
          <w:i w:val="false"/>
          <w:color w:val="000000"/>
          <w:vertAlign w:val="subscript"/>
        </w:rPr>
        <w:t>1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 – фонд оплаты труда ППС и АУП в месяц;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 – количество месяцев в году для перехода от расчета нормативных затрат в месяц к расчету нормативных затрат в год;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sno – коэффициент социального налога и социальных отчислений – 1,0836;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 2025 года – 1,0968;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mp – коэффициент отчислений работодателя в фонд обязательного медицинского страхования: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2023 год – 1,03;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2024 год – 1,045;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2025 год – 1,055;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2026 года – 1,065;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2027 год – 1,075;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 2028 года – 1,08;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mv1 – коэффициент соотношения среднего количества обучающихся, приходящихся на одного преподавателя составляет: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бакалавриате – 0,167;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магистратуре – 0,2;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 – фонд оплаты труда ППС и АУП в месяц рассчитывается по следующей формуле: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 = (ДО + БДО * f) + БДО * u,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ДО – должностной оклад ППС в месяц определяется путем умножения базового должностного оклада (БДО) на коэффициент 10,2336;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f – коэффициент удельного веса заработной платы АУП в заработной плате ППС – 6,25; 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u – коэффициент доплаты за ученую степень – 1,71;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 – годовой фонд оплаты труда УВП и ОП на одного обучающегося в год рассчитывается по формуле: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 = Q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+ Q</w:t>
      </w:r>
      <w:r>
        <w:rPr>
          <w:rFonts w:ascii="Times New Roman"/>
          <w:b w:val="false"/>
          <w:i w:val="false"/>
          <w:color w:val="000000"/>
          <w:vertAlign w:val="subscript"/>
        </w:rPr>
        <w:t>оп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УВП рассчитывается по формуле: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= Q</w:t>
      </w:r>
      <w:r>
        <w:rPr>
          <w:rFonts w:ascii="Times New Roman"/>
          <w:b w:val="false"/>
          <w:i w:val="false"/>
          <w:color w:val="000000"/>
          <w:vertAlign w:val="subscript"/>
        </w:rPr>
        <w:t>осн.увп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+ Q</w:t>
      </w:r>
      <w:r>
        <w:rPr>
          <w:rFonts w:ascii="Times New Roman"/>
          <w:b w:val="false"/>
          <w:i w:val="false"/>
          <w:color w:val="000000"/>
          <w:vertAlign w:val="subscript"/>
        </w:rPr>
        <w:t>комп.увп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осн.увп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УВП без компенсационных выплат рассчитывается по формуле: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осн.увп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= G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* 12 * sno * mp * mv</w:t>
      </w:r>
      <w:r>
        <w:rPr>
          <w:rFonts w:ascii="Times New Roman"/>
          <w:b w:val="false"/>
          <w:i w:val="false"/>
          <w:color w:val="000000"/>
          <w:vertAlign w:val="subscript"/>
        </w:rPr>
        <w:t>2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G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месячный фонд оплаты труда УВП рассчитывается по формуле: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G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= БДО * q,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 – коэффициент удельного веса заработной платы УВП в заработной плате ППС – 4,38;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mv</w:t>
      </w:r>
      <w:r>
        <w:rPr>
          <w:rFonts w:ascii="Times New Roman"/>
          <w:b w:val="false"/>
          <w:i w:val="false"/>
          <w:color w:val="000000"/>
          <w:vertAlign w:val="subscript"/>
        </w:rPr>
        <w:t>2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коэффициент соотношения среднего количества обучающихся, приходящихся на одного работника УВП – 0,037;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комп.увп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объем расходов на выплату пособия на оздоровление к ежегодному трудовому отпуску рассчитывается по формуле: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комп.увп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= БДО * q * sno * mp * mv</w:t>
      </w:r>
      <w:r>
        <w:rPr>
          <w:rFonts w:ascii="Times New Roman"/>
          <w:b w:val="false"/>
          <w:i w:val="false"/>
          <w:color w:val="000000"/>
          <w:vertAlign w:val="subscript"/>
        </w:rPr>
        <w:t>2</w:t>
      </w:r>
      <w:r>
        <w:rPr>
          <w:rFonts w:ascii="Times New Roman"/>
          <w:b w:val="false"/>
          <w:i w:val="false"/>
          <w:color w:val="000000"/>
          <w:sz w:val="28"/>
        </w:rPr>
        <w:t>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оп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ОП рассчитывается по формуле: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оп</w:t>
      </w:r>
      <w:r>
        <w:rPr>
          <w:rFonts w:ascii="Times New Roman"/>
          <w:b w:val="false"/>
          <w:i w:val="false"/>
          <w:color w:val="000000"/>
          <w:sz w:val="28"/>
        </w:rPr>
        <w:t xml:space="preserve"> = Q</w:t>
      </w:r>
      <w:r>
        <w:rPr>
          <w:rFonts w:ascii="Times New Roman"/>
          <w:b w:val="false"/>
          <w:i w:val="false"/>
          <w:color w:val="000000"/>
          <w:vertAlign w:val="subscript"/>
        </w:rPr>
        <w:t>осн.оп</w:t>
      </w:r>
      <w:r>
        <w:rPr>
          <w:rFonts w:ascii="Times New Roman"/>
          <w:b w:val="false"/>
          <w:i w:val="false"/>
          <w:color w:val="000000"/>
          <w:sz w:val="28"/>
        </w:rPr>
        <w:t xml:space="preserve"> + Q</w:t>
      </w:r>
      <w:r>
        <w:rPr>
          <w:rFonts w:ascii="Times New Roman"/>
          <w:b w:val="false"/>
          <w:i w:val="false"/>
          <w:color w:val="000000"/>
          <w:vertAlign w:val="subscript"/>
        </w:rPr>
        <w:t>комп.оп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осн.оп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ОП без компенсационных выплат рассчитывается по формуле: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осн.оп</w:t>
      </w:r>
      <w:r>
        <w:rPr>
          <w:rFonts w:ascii="Times New Roman"/>
          <w:b w:val="false"/>
          <w:i w:val="false"/>
          <w:color w:val="000000"/>
          <w:sz w:val="28"/>
        </w:rPr>
        <w:t xml:space="preserve"> = G</w:t>
      </w:r>
      <w:r>
        <w:rPr>
          <w:rFonts w:ascii="Times New Roman"/>
          <w:b w:val="false"/>
          <w:i w:val="false"/>
          <w:color w:val="000000"/>
          <w:vertAlign w:val="subscript"/>
        </w:rPr>
        <w:t>оп</w:t>
      </w:r>
      <w:r>
        <w:rPr>
          <w:rFonts w:ascii="Times New Roman"/>
          <w:b w:val="false"/>
          <w:i w:val="false"/>
          <w:color w:val="000000"/>
          <w:sz w:val="28"/>
        </w:rPr>
        <w:t xml:space="preserve"> * 12 * sno * mp * mv</w:t>
      </w:r>
      <w:r>
        <w:rPr>
          <w:rFonts w:ascii="Times New Roman"/>
          <w:b w:val="false"/>
          <w:i w:val="false"/>
          <w:color w:val="000000"/>
          <w:vertAlign w:val="subscript"/>
        </w:rPr>
        <w:t>3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G</w:t>
      </w:r>
      <w:r>
        <w:rPr>
          <w:rFonts w:ascii="Times New Roman"/>
          <w:b w:val="false"/>
          <w:i w:val="false"/>
          <w:color w:val="000000"/>
          <w:vertAlign w:val="subscript"/>
        </w:rPr>
        <w:t>оп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месячный фонд оплаты труда ОП рассчитывается по формуле: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G</w:t>
      </w:r>
      <w:r>
        <w:rPr>
          <w:rFonts w:ascii="Times New Roman"/>
          <w:b w:val="false"/>
          <w:i w:val="false"/>
          <w:color w:val="000000"/>
          <w:vertAlign w:val="subscript"/>
        </w:rPr>
        <w:t>оп</w:t>
      </w:r>
      <w:r>
        <w:rPr>
          <w:rFonts w:ascii="Times New Roman"/>
          <w:b w:val="false"/>
          <w:i w:val="false"/>
          <w:color w:val="000000"/>
          <w:sz w:val="28"/>
        </w:rPr>
        <w:t xml:space="preserve"> = БДО * h,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h – коэффициент удельного веса заработной платы ОП в заработной плате ППС – 2,98;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mv</w:t>
      </w:r>
      <w:r>
        <w:rPr>
          <w:rFonts w:ascii="Times New Roman"/>
          <w:b w:val="false"/>
          <w:i w:val="false"/>
          <w:color w:val="000000"/>
          <w:vertAlign w:val="subscript"/>
        </w:rPr>
        <w:t>3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коэффициент соотношения среднего количества обучающихся, приходящихся на одного работника ОП – 0,063;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комп.оп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объем расходов на выплату пособия на оздоровление к ежегодному трудовому отпуску рассчитывается по формуле: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комп.оп</w:t>
      </w:r>
      <w:r>
        <w:rPr>
          <w:rFonts w:ascii="Times New Roman"/>
          <w:b w:val="false"/>
          <w:i w:val="false"/>
          <w:color w:val="000000"/>
          <w:sz w:val="28"/>
        </w:rPr>
        <w:t xml:space="preserve"> = БДО * h * sno * mp * mv</w:t>
      </w:r>
      <w:r>
        <w:rPr>
          <w:rFonts w:ascii="Times New Roman"/>
          <w:b w:val="false"/>
          <w:i w:val="false"/>
          <w:color w:val="000000"/>
          <w:vertAlign w:val="subscript"/>
        </w:rPr>
        <w:t>3</w:t>
      </w:r>
      <w:r>
        <w:rPr>
          <w:rFonts w:ascii="Times New Roman"/>
          <w:b w:val="false"/>
          <w:i w:val="false"/>
          <w:color w:val="000000"/>
          <w:sz w:val="28"/>
        </w:rPr>
        <w:t>;</w:t>
      </w:r>
    </w:p>
    <w:bookmarkStart w:name="z260" w:id="2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K – норма расходов, связанных с командированием ППС и АУП с целью организации и проведения образовательного процесса, из расчета на одного обучающегося в год принимается согласно следующему:</w:t>
      </w:r>
    </w:p>
    <w:bookmarkEnd w:id="264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3075"/>
        <w:gridCol w:w="3075"/>
        <w:gridCol w:w="3075"/>
        <w:gridCol w:w="3075"/>
      </w:tblGrid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Аббревиатура, применяемая по тексту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Вид расхода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расходов в год на одного обучающегося в бакалавриате, в МРП*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расходов в год на одного обучающегося в магистратуре, в МРП*</w:t>
            </w:r>
          </w:p>
        </w:tc>
      </w:tr>
      <w:tr>
        <w:trPr>
          <w:trHeight w:val="30" w:hRule="atLeast"/>
        </w:trPr>
        <w:tc>
          <w:tcPr>
            <w:tcW w:w="307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K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Расходы на командировки ППС Казахстанского филиала Московского государственного университета имени М.В. Ломоносова (далее – КФ МГУ) в рамках учебного процесса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36,57 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30,71 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Расходы на командировки АУП и ППС КФ МГУ, в то числе: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10,62 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11,76 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административные командировки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7,73 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10,4 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проведение профориентационной работы, участие в выставке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1,06 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1,36 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учебные и производственные практики ППС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1,83 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Расходы на командировки приемной и экзаменационной комиссий КФ МГУ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7,55 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15,82 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Итого: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54,74 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58,29 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Примечание: * для определения значения К за основу берется размер МРП, установленный на 1 января 2022 года;</w:t>
      </w:r>
    </w:p>
    <w:bookmarkStart w:name="z261" w:id="2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Р – норма расходов, связанных с прохождением учебной практики обучающихся на территории РК, из расчета на одного обучающегося в год принимается согласно следующему:</w:t>
      </w:r>
    </w:p>
    <w:bookmarkEnd w:id="265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4100"/>
        <w:gridCol w:w="4100"/>
        <w:gridCol w:w="4100"/>
      </w:tblGrid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Аббревиатура, применяемая по тексту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Вид расхода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расходов в год на одного обучающегося, в МРП*</w:t>
            </w:r>
          </w:p>
        </w:tc>
      </w:tr>
      <w:tr>
        <w:trPr>
          <w:trHeight w:val="30" w:hRule="atLeast"/>
        </w:trPr>
        <w:tc>
          <w:tcPr>
            <w:tcW w:w="410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Расходы на учебные и производственные практики студентов, в том числе: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8,17 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Филология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1,62 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Экология первый курс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4,62 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Экология второй курс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1,93 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Примечание: * для определения значения Р за основу берется размер МРП, установленный на 1 января 2022 года;</w:t>
      </w:r>
    </w:p>
    <w:bookmarkStart w:name="z262" w:id="2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S – норма расходов на текущее содержание и обслуживание учебных корпусов и общежития для обучающихся, из расчета на одного обучающегося в год принимается согласно следующему:</w:t>
      </w:r>
    </w:p>
    <w:bookmarkEnd w:id="266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4100"/>
        <w:gridCol w:w="4100"/>
        <w:gridCol w:w="4100"/>
      </w:tblGrid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Аббревиатура, применяемая по тексту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Вид расхода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расходов в год на одного обучающегося в бакалавриате / магистратуре, в МРП*</w:t>
            </w:r>
          </w:p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S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расходов на текущее содержание и обслуживание учебных корпусов и общежития для обучающихся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83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Примечание: * для определения значения S за основу берется размер МРП, установленный на 1 января 2022 года;</w:t>
      </w:r>
    </w:p>
    <w:bookmarkStart w:name="z263" w:id="2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U – норма расходов, связанных с приобретением учебно-методической литературы и научной литературы, из расчета на одного обучающегося в год принимается согласно следующему:</w:t>
      </w:r>
    </w:p>
    <w:bookmarkEnd w:id="267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4100"/>
        <w:gridCol w:w="4100"/>
        <w:gridCol w:w="4100"/>
      </w:tblGrid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Аббревиатура, применяемая по тексту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Вид расхода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расходов в год на одного обучающегося в бакалавриате/ магистратуре, в МРП*</w:t>
            </w:r>
          </w:p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U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расходов на приобретение учебно-методической, научной литературы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Примечание: * для определения значения U за основу берется размер МРП, установленный на 1 января 2022 года;</w:t>
      </w:r>
    </w:p>
    <w:bookmarkStart w:name="z264" w:id="2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А – норма расходов, связанных с приобретением основных средств и нематериальных активов на одного обучающегося в год принимается согласно следующему:</w:t>
      </w:r>
    </w:p>
    <w:bookmarkEnd w:id="268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4100"/>
        <w:gridCol w:w="4100"/>
        <w:gridCol w:w="4100"/>
      </w:tblGrid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Аббревиатура, применяемая по тексту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Вид расхода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расходов в год на одного обучающегося в бакалавриате / магистратуре, в МРП*</w:t>
            </w:r>
          </w:p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расходов на основных средств и нематериальных активов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10 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Примечание: * для определения значения А за основу берется размер МРП, установленный на 1 января 2022 года;</w:t>
      </w:r>
    </w:p>
    <w:bookmarkStart w:name="z265" w:id="26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9) O – норма расходов, связанных с командированием и обучением обучающихся в КФ МГУ, из расчета на одного обучающегося в год принимается согласно следующему:</w:t>
      </w:r>
    </w:p>
    <w:bookmarkEnd w:id="269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3075"/>
        <w:gridCol w:w="3075"/>
        <w:gridCol w:w="3075"/>
        <w:gridCol w:w="3075"/>
      </w:tblGrid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Аббревиатура, применяемая по тексту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Вид расхода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расходов в год на одного обучающегося в бакалавриате, в МРП*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расходов в год на одного обучающегося в магистратуре, в МРП*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расходов на обучение в КФ МГУ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284,74 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260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Примечание: * для определения значения О за основу берется размер МРП, установленный на 1 января 2022 года;</w:t>
      </w:r>
    </w:p>
    <w:bookmarkStart w:name="z266" w:id="2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10) M – норма расходов, связанных с медицинским страхованием обучающихся в КФ МГУ, из расчета на одного обучающегося в год принимается согласно следующему:</w:t>
      </w:r>
    </w:p>
    <w:bookmarkEnd w:id="270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3075"/>
        <w:gridCol w:w="3075"/>
        <w:gridCol w:w="3075"/>
        <w:gridCol w:w="3075"/>
      </w:tblGrid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Аббревиатура, применяемая по тексту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Вид расхода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расходов в год на одного обучающегося в бакалавриате, в МРП*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расходов в год на одного обучающегося в магистратуре, в МРП*</w:t>
            </w:r>
          </w:p>
        </w:tc>
      </w:tr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расходов на медицинскую страховку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4,84 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7,43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Примечание: * для определения значения М за основу берется размер МРП, установленный на 1 января 2022 года;</w:t>
      </w:r>
    </w:p>
    <w:bookmarkStart w:name="z267" w:id="2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11) Кс – норма расходов, связанных с командированием обучающихся для обучения в КФ МГУ, из расчета на одного обучающегося в год принимается согласно следующему:</w:t>
      </w:r>
    </w:p>
    <w:bookmarkEnd w:id="271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3075"/>
        <w:gridCol w:w="3075"/>
        <w:gridCol w:w="3075"/>
        <w:gridCol w:w="3075"/>
      </w:tblGrid>
      <w:tr>
        <w:trPr>
          <w:trHeight w:val="30" w:hRule="atLeast"/>
        </w:trPr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Аббревиатура, применяемая по тексту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Вид расхода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расходов в год на одного обучающегося в бакалавриате, в МРП*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расходов в год на одного обучающегося в магистратуре, в МРП*</w:t>
            </w:r>
          </w:p>
        </w:tc>
      </w:tr>
      <w:tr>
        <w:trPr>
          <w:trHeight w:val="30" w:hRule="atLeast"/>
        </w:trPr>
        <w:tc>
          <w:tcPr>
            <w:tcW w:w="307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Кс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командировочных расходов для обучающихся, в том числе: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89,18 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103,63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транспортные расходы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20,87 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35,63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проживание в общежитии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68,31 </w:t>
            </w:r>
          </w:p>
        </w:tc>
        <w:tc>
          <w:tcPr>
            <w:tcW w:w="307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68</w:t>
            </w:r>
          </w:p>
        </w:tc>
      </w:tr>
    </w:tbl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Примечание: * для определения значения Кс за основу берется размер МРП, установленный на 1 января 2022 года;</w:t>
      </w:r>
    </w:p>
    <w:bookmarkStart w:name="z268" w:id="2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12) объем подушевого нормативного финансирования высшего и (или) послевузовского образования с учетом кредитной технологии обучения (Vk) определяется по формуле:</w:t>
      </w:r>
    </w:p>
    <w:bookmarkEnd w:id="2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Vk = ∑ (Kr * N </w:t>
      </w:r>
      <w:r>
        <w:rPr>
          <w:rFonts w:ascii="Times New Roman"/>
          <w:b w:val="false"/>
          <w:i w:val="false"/>
          <w:color w:val="000000"/>
          <w:vertAlign w:val="subscript"/>
        </w:rPr>
        <w:t>cred</w:t>
      </w:r>
      <w:r>
        <w:rPr>
          <w:rFonts w:ascii="Times New Roman"/>
          <w:b w:val="false"/>
          <w:i w:val="false"/>
          <w:color w:val="000000"/>
          <w:sz w:val="28"/>
        </w:rPr>
        <w:t xml:space="preserve"> * Конт),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Kr – планируемое годовое количество кредитов на одного обучающегося;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N </w:t>
      </w:r>
      <w:r>
        <w:rPr>
          <w:rFonts w:ascii="Times New Roman"/>
          <w:b w:val="false"/>
          <w:i w:val="false"/>
          <w:color w:val="000000"/>
          <w:vertAlign w:val="subscript"/>
        </w:rPr>
        <w:t>cred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стоимости одного академического кредита в разрезе направлений подготовки кадров с высшим и (или) послевузовским образованием.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реализации в одной организации высшего и (или) послевузовского образования более одного направления подготовки кадров объем подушевого нормативного финансирования с учетом кредитной технологии обучения определяется путем суммирования объемов подушевого нормативного финансирования с учетом кредитной технологии обучения по направлениям подготовки кадров и уровням образования;</w:t>
      </w:r>
    </w:p>
    <w:bookmarkStart w:name="z269" w:id="2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13) N cred – норматив стоимости одного академического кредита в разрезе направлений подготовки кадров с высшим и (или) послевузовским образованием рассчитывается по формуле:</w:t>
      </w:r>
    </w:p>
    <w:bookmarkEnd w:id="2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cred</w:t>
      </w:r>
      <w:r>
        <w:rPr>
          <w:rFonts w:ascii="Times New Roman"/>
          <w:b w:val="false"/>
          <w:i w:val="false"/>
          <w:color w:val="000000"/>
          <w:sz w:val="28"/>
        </w:rPr>
        <w:t xml:space="preserve"> = Nb/m /60,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60 – расчетный среднегодовой показатель количества академических кредитов, определенный в соответствии с государственным общеобязательным стандартом высшего образования, утвержденного </w:t>
      </w:r>
      <w:r>
        <w:rPr>
          <w:rFonts w:ascii="Times New Roman"/>
          <w:b w:val="false"/>
          <w:i w:val="false"/>
          <w:color w:val="000000"/>
          <w:sz w:val="28"/>
        </w:rPr>
        <w:t>приказом</w:t>
      </w:r>
      <w:r>
        <w:rPr>
          <w:rFonts w:ascii="Times New Roman"/>
          <w:b w:val="false"/>
          <w:i w:val="false"/>
          <w:color w:val="000000"/>
          <w:sz w:val="28"/>
        </w:rPr>
        <w:t xml:space="preserve"> Министра науки и высшего образования Республики Казахстан от 20 июля 2022 года № 2 "Об утверждении государственных общеобязательных стандартов высшего и послевузовского образования" (зарегистрирован в Реестре государственной регистрации нормативных правовых актов под № 28916).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Методика дополнена пунктом 7 в соответствии с приказом Министра науки и высшего образования РК от 06.09.2023 </w:t>
      </w:r>
      <w:r>
        <w:rPr>
          <w:rFonts w:ascii="Times New Roman"/>
          <w:b w:val="false"/>
          <w:i w:val="false"/>
          <w:color w:val="000000"/>
          <w:sz w:val="28"/>
        </w:rPr>
        <w:t>№ 462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314" w:id="2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8. Расчет объема подушевого нормативного финансирования и норматива подушевого финансирования для организаций высшего и (или) послевузовского образования, созданных по решению уполномоченного органа в области науки и высшего образования на основании международных договоров на территории Республики Казахстан по программам зарубежных организаций высшего и послевузовского образования, производится по следующим формулам:</w:t>
      </w:r>
    </w:p>
    <w:bookmarkEnd w:id="274"/>
    <w:bookmarkStart w:name="z315" w:id="27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Vпф – годовой объем подушевого нормативного финансирования высшего и послевузовского образования (бакалавриат и магистратура) рассчитывается по формуле:</w:t>
      </w:r>
    </w:p>
    <w:bookmarkEnd w:id="275"/>
    <w:bookmarkStart w:name="z316" w:id="2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V</w:t>
      </w:r>
      <w:r>
        <w:rPr>
          <w:rFonts w:ascii="Times New Roman"/>
          <w:b w:val="false"/>
          <w:i w:val="false"/>
          <w:color w:val="000000"/>
          <w:vertAlign w:val="subscript"/>
        </w:rPr>
        <w:t>пф</w:t>
      </w:r>
      <w:r>
        <w:rPr>
          <w:rFonts w:ascii="Times New Roman"/>
          <w:b w:val="false"/>
          <w:i w:val="false"/>
          <w:color w:val="000000"/>
          <w:sz w:val="28"/>
        </w:rPr>
        <w:t xml:space="preserve"> = ∑ (N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 xml:space="preserve"> * Конт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>) + ∑ (N</w:t>
      </w:r>
      <w:r>
        <w:rPr>
          <w:rFonts w:ascii="Times New Roman"/>
          <w:b w:val="false"/>
          <w:i w:val="false"/>
          <w:color w:val="000000"/>
          <w:vertAlign w:val="subscript"/>
        </w:rPr>
        <w:t>m</w:t>
      </w:r>
      <w:r>
        <w:rPr>
          <w:rFonts w:ascii="Times New Roman"/>
          <w:b w:val="false"/>
          <w:i w:val="false"/>
          <w:color w:val="000000"/>
          <w:sz w:val="28"/>
        </w:rPr>
        <w:t xml:space="preserve"> * Конт</w:t>
      </w:r>
      <w:r>
        <w:rPr>
          <w:rFonts w:ascii="Times New Roman"/>
          <w:b w:val="false"/>
          <w:i w:val="false"/>
          <w:color w:val="000000"/>
          <w:vertAlign w:val="subscript"/>
        </w:rPr>
        <w:t>m</w:t>
      </w:r>
      <w:r>
        <w:rPr>
          <w:rFonts w:ascii="Times New Roman"/>
          <w:b w:val="false"/>
          <w:i w:val="false"/>
          <w:color w:val="000000"/>
          <w:sz w:val="28"/>
        </w:rPr>
        <w:t>),</w:t>
      </w:r>
    </w:p>
    <w:bookmarkEnd w:id="276"/>
    <w:bookmarkStart w:name="z317" w:id="27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277"/>
    <w:bookmarkStart w:name="z318" w:id="27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подушевого финансирования на одного обучающегося в год в бакалавриате;</w:t>
      </w:r>
    </w:p>
    <w:bookmarkEnd w:id="278"/>
    <w:bookmarkStart w:name="z319" w:id="27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m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подушевого финансирования на одного обучающегося в год в магистратуре;</w:t>
      </w:r>
    </w:p>
    <w:bookmarkEnd w:id="279"/>
    <w:bookmarkStart w:name="z320" w:id="28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Конт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среднегодовой контингент обучающихся в бакалавриате;</w:t>
      </w:r>
    </w:p>
    <w:bookmarkEnd w:id="280"/>
    <w:bookmarkStart w:name="z321" w:id="28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Конт</w:t>
      </w:r>
      <w:r>
        <w:rPr>
          <w:rFonts w:ascii="Times New Roman"/>
          <w:b w:val="false"/>
          <w:i w:val="false"/>
          <w:color w:val="000000"/>
          <w:vertAlign w:val="subscript"/>
        </w:rPr>
        <w:t>m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среднегодовой контингент обучающихся в магистратуре;</w:t>
      </w:r>
    </w:p>
    <w:bookmarkEnd w:id="281"/>
    <w:bookmarkStart w:name="z322" w:id="28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Конт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>, Конт</w:t>
      </w:r>
      <w:r>
        <w:rPr>
          <w:rFonts w:ascii="Times New Roman"/>
          <w:b w:val="false"/>
          <w:i w:val="false"/>
          <w:color w:val="000000"/>
          <w:vertAlign w:val="subscript"/>
        </w:rPr>
        <w:t>m</w:t>
      </w:r>
      <w:r>
        <w:rPr>
          <w:rFonts w:ascii="Times New Roman"/>
          <w:b w:val="false"/>
          <w:i w:val="false"/>
          <w:color w:val="000000"/>
          <w:sz w:val="28"/>
        </w:rPr>
        <w:t>, рассчитываются по следующей формуле:</w:t>
      </w:r>
    </w:p>
    <w:bookmarkEnd w:id="282"/>
    <w:bookmarkStart w:name="z323" w:id="28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Конт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>,</w:t>
      </w:r>
      <w:r>
        <w:rPr>
          <w:rFonts w:ascii="Times New Roman"/>
          <w:b w:val="false"/>
          <w:i w:val="false"/>
          <w:color w:val="000000"/>
          <w:vertAlign w:val="subscript"/>
        </w:rPr>
        <w:t>m</w:t>
      </w:r>
      <w:r>
        <w:rPr>
          <w:rFonts w:ascii="Times New Roman"/>
          <w:b w:val="false"/>
          <w:i w:val="false"/>
          <w:color w:val="000000"/>
          <w:sz w:val="28"/>
        </w:rPr>
        <w:t xml:space="preserve"> = число обучающихся на начало года + 1/3 приема на обучение – 1/2 ожидаемого выпуска обучающихся – ожидаемый отсев обучающихся + ожидаемое прибытие обучающихся;</w:t>
      </w:r>
    </w:p>
    <w:bookmarkEnd w:id="283"/>
    <w:bookmarkStart w:name="z324" w:id="2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реализации в одной организации высшего и (или) послевузовского образования более одного направления подготовки кадров объем подушевого нормативного финансирования определяется суммарно, исходя из подушевого норматива финансирования на одного обучающегося по направлениям подготовки кадров и уровням образования;</w:t>
      </w:r>
    </w:p>
    <w:bookmarkEnd w:id="284"/>
    <w:bookmarkStart w:name="z325" w:id="28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N</w:t>
      </w:r>
      <w:r>
        <w:rPr>
          <w:rFonts w:ascii="Times New Roman"/>
          <w:b w:val="false"/>
          <w:i w:val="false"/>
          <w:color w:val="000000"/>
          <w:vertAlign w:val="subscript"/>
        </w:rPr>
        <w:t>b/m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подушевой норматив финансирования на одного обучающегося в год в бакалавриате / магистратуре состоит из суммы норматива расходов, приходящихся на обучение в Республике Казахстан (далее – РК) и на обучение в Российской Федерации (далее – РФ), рассчитывается по следующей формуле:</w:t>
      </w:r>
    </w:p>
    <w:bookmarkEnd w:id="285"/>
    <w:bookmarkStart w:name="z326" w:id="28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b/m</w:t>
      </w:r>
      <w:r>
        <w:rPr>
          <w:rFonts w:ascii="Times New Roman"/>
          <w:b w:val="false"/>
          <w:i w:val="false"/>
          <w:color w:val="000000"/>
          <w:sz w:val="28"/>
        </w:rPr>
        <w:t xml:space="preserve"> = N</w:t>
      </w:r>
      <w:r>
        <w:rPr>
          <w:rFonts w:ascii="Times New Roman"/>
          <w:b w:val="false"/>
          <w:i w:val="false"/>
          <w:color w:val="000000"/>
          <w:vertAlign w:val="subscript"/>
        </w:rPr>
        <w:t>b/m</w:t>
      </w:r>
      <w:r>
        <w:rPr>
          <w:rFonts w:ascii="Times New Roman"/>
          <w:b w:val="false"/>
          <w:i w:val="false"/>
          <w:color w:val="000000"/>
          <w:vertAlign w:val="subscript"/>
        </w:rPr>
        <w:t>kz</w:t>
      </w:r>
      <w:r>
        <w:rPr>
          <w:rFonts w:ascii="Times New Roman"/>
          <w:b w:val="false"/>
          <w:i w:val="false"/>
          <w:color w:val="000000"/>
          <w:sz w:val="28"/>
        </w:rPr>
        <w:t>+ N</w:t>
      </w:r>
      <w:r>
        <w:rPr>
          <w:rFonts w:ascii="Times New Roman"/>
          <w:b w:val="false"/>
          <w:i w:val="false"/>
          <w:color w:val="000000"/>
          <w:vertAlign w:val="subscript"/>
        </w:rPr>
        <w:t>b/mrus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286"/>
    <w:bookmarkStart w:name="z327" w:id="28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287"/>
    <w:bookmarkStart w:name="z328" w:id="28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b/m kz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расходов на одного обучающегося в год в бакалавриате / магистратуре в РК рассчитывается по формуле:</w:t>
      </w:r>
    </w:p>
    <w:bookmarkEnd w:id="288"/>
    <w:bookmarkStart w:name="z329" w:id="28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b/m</w:t>
      </w:r>
      <w:r>
        <w:rPr>
          <w:rFonts w:ascii="Times New Roman"/>
          <w:b w:val="false"/>
          <w:i w:val="false"/>
          <w:color w:val="000000"/>
          <w:vertAlign w:val="subscript"/>
        </w:rPr>
        <w:t>kz</w:t>
      </w:r>
      <w:r>
        <w:rPr>
          <w:rFonts w:ascii="Times New Roman"/>
          <w:b w:val="false"/>
          <w:i w:val="false"/>
          <w:color w:val="000000"/>
          <w:sz w:val="28"/>
        </w:rPr>
        <w:t xml:space="preserve"> = F + K + S + U + А;</w:t>
      </w:r>
    </w:p>
    <w:bookmarkEnd w:id="289"/>
    <w:bookmarkStart w:name="z330" w:id="29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b/m rus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расходов на одного обучающегося в год в бакалавриате / магистратуре в РФ рассчитывается по формуле:</w:t>
      </w:r>
    </w:p>
    <w:bookmarkEnd w:id="290"/>
    <w:bookmarkStart w:name="z331" w:id="2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b/m rus</w:t>
      </w:r>
      <w:r>
        <w:rPr>
          <w:rFonts w:ascii="Times New Roman"/>
          <w:b w:val="false"/>
          <w:i w:val="false"/>
          <w:color w:val="000000"/>
          <w:sz w:val="28"/>
        </w:rPr>
        <w:t xml:space="preserve"> = O + K</w:t>
      </w:r>
      <w:r>
        <w:rPr>
          <w:rFonts w:ascii="Times New Roman"/>
          <w:b w:val="false"/>
          <w:i w:val="false"/>
          <w:color w:val="000000"/>
          <w:vertAlign w:val="subscript"/>
        </w:rPr>
        <w:t>с</w:t>
      </w:r>
      <w:r>
        <w:rPr>
          <w:rFonts w:ascii="Times New Roman"/>
          <w:b w:val="false"/>
          <w:i w:val="false"/>
          <w:color w:val="000000"/>
          <w:sz w:val="28"/>
        </w:rPr>
        <w:t xml:space="preserve"> + М;</w:t>
      </w:r>
    </w:p>
    <w:bookmarkEnd w:id="291"/>
    <w:bookmarkStart w:name="z332" w:id="2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F – общий годовой фонд оплаты труда персонала: административно-управленческого (далее - АУП), профессорско-преподавательского (далее - ППС) и учебно-вспомогательного персонала (далее - УВП) в расчете на одного обучающегося в год и рассчитывается по формуле:</w:t>
      </w:r>
    </w:p>
    <w:bookmarkEnd w:id="292"/>
    <w:bookmarkStart w:name="z333" w:id="2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F = Т</w:t>
      </w:r>
      <w:r>
        <w:rPr>
          <w:rFonts w:ascii="Times New Roman"/>
          <w:b w:val="false"/>
          <w:i w:val="false"/>
          <w:color w:val="000000"/>
          <w:vertAlign w:val="subscript"/>
        </w:rPr>
        <w:t>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+ Т</w:t>
      </w:r>
      <w:r>
        <w:rPr>
          <w:rFonts w:ascii="Times New Roman"/>
          <w:b w:val="false"/>
          <w:i w:val="false"/>
          <w:color w:val="000000"/>
          <w:vertAlign w:val="subscript"/>
        </w:rPr>
        <w:t>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+ Q,</w:t>
      </w:r>
    </w:p>
    <w:bookmarkEnd w:id="293"/>
    <w:bookmarkStart w:name="z334" w:id="29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Т – годовой фонд оплаты труда АУП и ППС в расчете на одного обучающегося в год рассчитывается по формуле: </w:t>
      </w:r>
    </w:p>
    <w:bookmarkEnd w:id="294"/>
    <w:bookmarkStart w:name="z335" w:id="29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T</w:t>
      </w:r>
      <w:r>
        <w:rPr>
          <w:rFonts w:ascii="Times New Roman"/>
          <w:b w:val="false"/>
          <w:i w:val="false"/>
          <w:color w:val="000000"/>
          <w:vertAlign w:val="subscript"/>
        </w:rPr>
        <w:t>ппс/ауп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= T</w:t>
      </w:r>
      <w:r>
        <w:rPr>
          <w:rFonts w:ascii="Times New Roman"/>
          <w:b w:val="false"/>
          <w:i w:val="false"/>
          <w:color w:val="000000"/>
          <w:vertAlign w:val="subscript"/>
        </w:rPr>
        <w:t>осн ппс/ауп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+ T</w:t>
      </w:r>
      <w:r>
        <w:rPr>
          <w:rFonts w:ascii="Times New Roman"/>
          <w:b w:val="false"/>
          <w:i w:val="false"/>
          <w:color w:val="000000"/>
          <w:vertAlign w:val="subscript"/>
        </w:rPr>
        <w:t>комп ппс/ауп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295"/>
    <w:bookmarkStart w:name="z336" w:id="29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296"/>
    <w:bookmarkStart w:name="z337" w:id="2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T</w:t>
      </w:r>
      <w:r>
        <w:rPr>
          <w:rFonts w:ascii="Times New Roman"/>
          <w:b w:val="false"/>
          <w:i w:val="false"/>
          <w:color w:val="000000"/>
          <w:vertAlign w:val="subscript"/>
        </w:rPr>
        <w:t>осн ппс/ауп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АУП и ППС без учета компенсационных выплат рассчитывается по формуле:</w:t>
      </w:r>
    </w:p>
    <w:bookmarkEnd w:id="297"/>
    <w:bookmarkStart w:name="z338" w:id="2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осн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12 * W</w:t>
      </w:r>
      <w:r>
        <w:rPr>
          <w:rFonts w:ascii="Times New Roman"/>
          <w:b w:val="false"/>
          <w:i w:val="false"/>
          <w:color w:val="000000"/>
          <w:vertAlign w:val="subscript"/>
        </w:rPr>
        <w:t>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* sno * mp * mv1,</w:t>
      </w:r>
    </w:p>
    <w:bookmarkEnd w:id="298"/>
    <w:bookmarkStart w:name="z339" w:id="29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осн 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= 12 * W</w:t>
      </w:r>
      <w:r>
        <w:rPr>
          <w:rFonts w:ascii="Times New Roman"/>
          <w:b w:val="false"/>
          <w:i w:val="false"/>
          <w:color w:val="000000"/>
          <w:vertAlign w:val="subscript"/>
        </w:rPr>
        <w:t>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* sno * mp * mv2,</w:t>
      </w:r>
    </w:p>
    <w:bookmarkEnd w:id="299"/>
    <w:bookmarkStart w:name="z340" w:id="30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комп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объем расходов на выплату пособий на оздоровление к ежегодному оплачиваемому трудовому отпуску работников рассчитывается по формуле:</w:t>
      </w:r>
    </w:p>
    <w:bookmarkEnd w:id="300"/>
    <w:bookmarkStart w:name="z341" w:id="3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комп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ДО * sno * mp * mv1,</w:t>
      </w:r>
    </w:p>
    <w:bookmarkEnd w:id="301"/>
    <w:bookmarkStart w:name="z342" w:id="3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комп 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= БДО * f * sno * mp * mv2,</w:t>
      </w:r>
    </w:p>
    <w:bookmarkEnd w:id="302"/>
    <w:bookmarkStart w:name="z343" w:id="30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303"/>
    <w:bookmarkStart w:name="z344" w:id="30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ппс/ауп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фонд оплаты труда ППС и АУП в месяц;</w:t>
      </w:r>
    </w:p>
    <w:bookmarkEnd w:id="304"/>
    <w:bookmarkStart w:name="z345" w:id="30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 – количество месяцев в году для перехода от расчета нормативных затрат в месяц к расчету нормативных затрат в год;</w:t>
      </w:r>
    </w:p>
    <w:bookmarkEnd w:id="305"/>
    <w:bookmarkStart w:name="z346" w:id="30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sno – коэффициент социального налога и социальных отчислений: на 2023-2024 годы – 1,0836;</w:t>
      </w:r>
    </w:p>
    <w:bookmarkEnd w:id="306"/>
    <w:bookmarkStart w:name="z347" w:id="30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2025 и последующие годы – 1,0968;</w:t>
      </w:r>
    </w:p>
    <w:bookmarkEnd w:id="307"/>
    <w:bookmarkStart w:name="z348" w:id="30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mp – коэффициент отчислений работодателя в фонд обязательного медицинского страхования:</w:t>
      </w:r>
    </w:p>
    <w:bookmarkEnd w:id="308"/>
    <w:bookmarkStart w:name="z349" w:id="30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2023 год – 1,03;</w:t>
      </w:r>
    </w:p>
    <w:bookmarkEnd w:id="309"/>
    <w:bookmarkStart w:name="z350" w:id="3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2024 год – 1,045;</w:t>
      </w:r>
    </w:p>
    <w:bookmarkEnd w:id="310"/>
    <w:bookmarkStart w:name="z351" w:id="3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2025 год – 1,055;</w:t>
      </w:r>
    </w:p>
    <w:bookmarkEnd w:id="311"/>
    <w:bookmarkStart w:name="z352" w:id="3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2026 года – 1,065;</w:t>
      </w:r>
    </w:p>
    <w:bookmarkEnd w:id="312"/>
    <w:bookmarkStart w:name="z353" w:id="3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2027 год – 1,075;</w:t>
      </w:r>
    </w:p>
    <w:bookmarkEnd w:id="313"/>
    <w:bookmarkStart w:name="z354" w:id="3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2028 и последующие годы – 1,08;</w:t>
      </w:r>
    </w:p>
    <w:bookmarkEnd w:id="314"/>
    <w:bookmarkStart w:name="z355" w:id="3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Wппс / ауп – месячный фонд оплаты труда ППС и АУП рассчитывается по следующей формуле:</w:t>
      </w:r>
    </w:p>
    <w:bookmarkEnd w:id="315"/>
    <w:bookmarkStart w:name="z356" w:id="3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ДО + (БДО * u),</w:t>
      </w:r>
    </w:p>
    <w:bookmarkEnd w:id="316"/>
    <w:bookmarkStart w:name="z357" w:id="3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= БДО * f,</w:t>
      </w:r>
    </w:p>
    <w:bookmarkEnd w:id="317"/>
    <w:bookmarkStart w:name="z358" w:id="3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 – годовой фонд оплаты труда УВП на одного обучающегося в год рассчитывается по формуле:</w:t>
      </w:r>
    </w:p>
    <w:bookmarkEnd w:id="318"/>
    <w:bookmarkStart w:name="z359" w:id="3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 = Q</w:t>
      </w:r>
      <w:r>
        <w:rPr>
          <w:rFonts w:ascii="Times New Roman"/>
          <w:b w:val="false"/>
          <w:i w:val="false"/>
          <w:color w:val="000000"/>
          <w:vertAlign w:val="subscript"/>
        </w:rPr>
        <w:t>осн.увп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+ Q</w:t>
      </w:r>
      <w:r>
        <w:rPr>
          <w:rFonts w:ascii="Times New Roman"/>
          <w:b w:val="false"/>
          <w:i w:val="false"/>
          <w:color w:val="000000"/>
          <w:vertAlign w:val="subscript"/>
        </w:rPr>
        <w:t>комп.увп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319"/>
    <w:bookmarkStart w:name="z360" w:id="3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320"/>
    <w:bookmarkStart w:name="z361" w:id="3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осн.увп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УВП без компенсационных выплат рассчитывается по формуле:</w:t>
      </w:r>
    </w:p>
    <w:bookmarkEnd w:id="321"/>
    <w:bookmarkStart w:name="z362" w:id="3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осн.увп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= 12 * Wувп * sno * mp * mv3,</w:t>
      </w:r>
    </w:p>
    <w:bookmarkEnd w:id="322"/>
    <w:bookmarkStart w:name="z363" w:id="3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323"/>
    <w:bookmarkStart w:name="z364" w:id="3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Wувп – месячный фонд оплаты труда УВП рассчитывается по формуле:</w:t>
      </w:r>
    </w:p>
    <w:bookmarkEnd w:id="324"/>
    <w:bookmarkStart w:name="z365" w:id="3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Wувп = БДО * q,</w:t>
      </w:r>
    </w:p>
    <w:bookmarkEnd w:id="325"/>
    <w:bookmarkStart w:name="z366" w:id="3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Qкомп.увп – годовой объем расходов на выплату пособия на оздоровление к ежегодному трудовому отпуску рассчитывается по формуле:</w:t>
      </w:r>
    </w:p>
    <w:bookmarkEnd w:id="326"/>
    <w:bookmarkStart w:name="z367" w:id="3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комп.увп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= БДО * q * sno * mp * mv3,</w:t>
      </w:r>
    </w:p>
    <w:bookmarkEnd w:id="327"/>
    <w:bookmarkStart w:name="z368" w:id="3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 коэффициенты к вышеуказанным формулам приведены ниже в таблице:</w:t>
      </w:r>
    </w:p>
    <w:bookmarkEnd w:id="328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4100"/>
        <w:gridCol w:w="4100"/>
        <w:gridCol w:w="4100"/>
      </w:tblGrid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69" w:id="32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Наименование</w:t>
            </w:r>
          </w:p>
          <w:bookmarkEnd w:id="329"/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Казахстанский филиал "Российский государственный университет нефти и газа имени И.М. Губкина"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(далее – КФ РГУ им. И.М. Губкина)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Казахстанский филиал "Национальный исследовательский ядерный университет "МИФИ"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(далее – КФ НИЯУ МИФИ)</w:t>
            </w:r>
          </w:p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73" w:id="33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mv1 – коэффициент соотношения среднего количества обучающихся, приходящихся на одного преподавателя:</w:t>
            </w:r>
          </w:p>
          <w:bookmarkEnd w:id="33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в бакалавриате;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в магистратуре;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0,125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-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0,1226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0,1273</w:t>
            </w:r>
          </w:p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77" w:id="331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mv2 - коэффициент соотношения среднего количество обучающихся, приходящихся на одного работника АУП:</w:t>
            </w:r>
          </w:p>
          <w:bookmarkEnd w:id="331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в бакалавриате;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в магистратуре;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0,0339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-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0,0209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0,0182</w:t>
            </w:r>
          </w:p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81" w:id="332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mv3 - коэффициент соотношения среднего количества обучающихся, приходящихся на одного работника УВП:</w:t>
            </w:r>
          </w:p>
          <w:bookmarkEnd w:id="332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в бакалавриате;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в магистратуре;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0,0313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-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0,0287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0,0182</w:t>
            </w:r>
          </w:p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85" w:id="333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коэффициент исчисления должностного оклада ППС применяется для определения должностного оклада в месяц путем умножения его на базовый должностной оклад (БДО)</w:t>
            </w:r>
          </w:p>
          <w:bookmarkEnd w:id="333"/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22,5674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22,7408</w:t>
            </w:r>
          </w:p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89" w:id="334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f – коэффициент удельного веса заработной платы АУП в заработной плате ППС</w:t>
            </w:r>
          </w:p>
          <w:bookmarkEnd w:id="334"/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19,78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18,21</w:t>
            </w:r>
          </w:p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93" w:id="335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u – коэффициент доплаты за ученую степень</w:t>
            </w:r>
          </w:p>
          <w:bookmarkEnd w:id="335"/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2,69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2,576</w:t>
            </w:r>
          </w:p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97" w:id="33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q – коэффициент удельного веса заработной платы УВП в заработной плате ППС</w:t>
            </w:r>
          </w:p>
          <w:bookmarkEnd w:id="336"/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9,89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11,73</w:t>
            </w:r>
          </w:p>
        </w:tc>
      </w:tr>
    </w:tbl>
    <w:bookmarkStart w:name="z401" w:id="3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K – норма расходов, связанных с командированием ППС и АУП с целью организации и проведения образовательного процесса, из расчета на одного обучающегося в год:</w:t>
      </w:r>
    </w:p>
    <w:bookmarkEnd w:id="337"/>
    <w:bookmarkStart w:name="z402" w:id="3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по программам бакалавриата: </w:t>
      </w:r>
    </w:p>
    <w:bookmarkEnd w:id="338"/>
    <w:bookmarkStart w:name="z403" w:id="3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КФ РГУ им. И.М. Губкина – 32,06 МРП;</w:t>
      </w:r>
    </w:p>
    <w:bookmarkEnd w:id="339"/>
    <w:bookmarkStart w:name="z404" w:id="3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КФ НИЯУ МИФИ – 33,95 МРП;</w:t>
      </w:r>
    </w:p>
    <w:bookmarkEnd w:id="340"/>
    <w:bookmarkStart w:name="z405" w:id="3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 программам магистратуры:</w:t>
      </w:r>
    </w:p>
    <w:bookmarkEnd w:id="341"/>
    <w:bookmarkStart w:name="z406" w:id="3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КФ НИЯУ МИФИ – 63,83 МРП.</w:t>
      </w:r>
    </w:p>
    <w:bookmarkEnd w:id="342"/>
    <w:bookmarkStart w:name="z407" w:id="3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S – норма расходов на текущее содержание из расчета на одного обучающегося в год (S):</w:t>
      </w:r>
    </w:p>
    <w:bookmarkEnd w:id="343"/>
    <w:bookmarkStart w:name="z408" w:id="3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по программам бакалавриата: </w:t>
      </w:r>
    </w:p>
    <w:bookmarkEnd w:id="344"/>
    <w:bookmarkStart w:name="z409" w:id="3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КФ РГУ им. И.М. Губкина – 30,93 МРП;</w:t>
      </w:r>
    </w:p>
    <w:bookmarkEnd w:id="345"/>
    <w:bookmarkStart w:name="z410" w:id="3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КФ НИЯУ МИФИ – 32,04 МРП;</w:t>
      </w:r>
    </w:p>
    <w:bookmarkEnd w:id="346"/>
    <w:bookmarkStart w:name="z411" w:id="3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 программам магистратуры:</w:t>
      </w:r>
    </w:p>
    <w:bookmarkEnd w:id="347"/>
    <w:bookmarkStart w:name="z412" w:id="3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КФ НИЯУ МИФИ – 23,84 МРП.</w:t>
      </w:r>
    </w:p>
    <w:bookmarkEnd w:id="348"/>
    <w:bookmarkStart w:name="z413" w:id="3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U – норма расходов на приобретение учебно-методической литературы и научной литературы из расчета на одного обучающегося в год – 5 МРП.</w:t>
      </w:r>
    </w:p>
    <w:bookmarkEnd w:id="349"/>
    <w:bookmarkStart w:name="z414" w:id="3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А – норма расходов на приобретение основных средств и нематериальных активов из расчета на одного обучающегося в год - 10 МРП.</w:t>
      </w:r>
    </w:p>
    <w:bookmarkEnd w:id="350"/>
    <w:bookmarkStart w:name="z415" w:id="3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Расходы, связанные с проживанием и обучением студентов в организациях высшего и послевузовского образования РФ (далее – ВиПО), из расчета на одного обучающегося в год принимается согласно следующего:</w:t>
      </w:r>
    </w:p>
    <w:bookmarkEnd w:id="351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2050"/>
        <w:gridCol w:w="2050"/>
        <w:gridCol w:w="2050"/>
        <w:gridCol w:w="2050"/>
        <w:gridCol w:w="2050"/>
        <w:gridCol w:w="2050"/>
      </w:tblGrid>
      <w:tr>
        <w:trPr>
          <w:trHeight w:val="30" w:hRule="atLeast"/>
        </w:trPr>
        <w:tc>
          <w:tcPr>
            <w:tcW w:w="205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416" w:id="352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Аббревиатура</w:t>
            </w:r>
          </w:p>
          <w:bookmarkEnd w:id="352"/>
        </w:tc>
        <w:tc>
          <w:tcPr>
            <w:tcW w:w="205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Вид расхода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КФ РГУ им. И.М. Губкина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КФ НИЯУ МИФИ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расходов в год на 1-ого обучающегося в бакалавриате, в МРП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расходов в год на 1-ого обучающегося в магистратуре, в МРП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расходов в год на 1-ого обучающегося в бакалавриате, в МРП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расходов в год на 1-ого обучающегося в магистратуре в МРП</w:t>
            </w: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428" w:id="353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</w:t>
            </w:r>
          </w:p>
          <w:bookmarkEnd w:id="353"/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расходов на обучение в орг-ях ВиПО г. Москва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154,41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-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143,72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156,56</w:t>
            </w: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435" w:id="354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</w:t>
            </w:r>
          </w:p>
          <w:bookmarkEnd w:id="354"/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расходов на медицинскую страховку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3,16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-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3,16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3,30</w:t>
            </w: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442" w:id="355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Кс</w:t>
            </w:r>
          </w:p>
          <w:bookmarkEnd w:id="355"/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Норма расходов на проживание и транспортные расходы студентов: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50,09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-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18,42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36,07</w:t>
            </w: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Итого: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207,66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-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165,3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195,93</w:t>
            </w:r>
          </w:p>
        </w:tc>
      </w:tr>
    </w:tbl>
    <w:bookmarkStart w:name="z456" w:id="3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МРП – месячный расчетный показатель, установленный по состоянию на 1 января 2023 года; </w:t>
      </w:r>
    </w:p>
    <w:bookmarkEnd w:id="356"/>
    <w:bookmarkStart w:name="z457" w:id="35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9) объем подушевого нормативного финансирования высшего и послевузовского образования с учетом кредитной технологии обучения (Vk) определяется по формуле:</w:t>
      </w:r>
    </w:p>
    <w:bookmarkEnd w:id="357"/>
    <w:bookmarkStart w:name="z458" w:id="3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V</w:t>
      </w:r>
      <w:r>
        <w:rPr>
          <w:rFonts w:ascii="Times New Roman"/>
          <w:b w:val="false"/>
          <w:i w:val="false"/>
          <w:color w:val="000000"/>
          <w:vertAlign w:val="subscript"/>
        </w:rPr>
        <w:t>k</w:t>
      </w:r>
      <w:r>
        <w:rPr>
          <w:rFonts w:ascii="Times New Roman"/>
          <w:b w:val="false"/>
          <w:i w:val="false"/>
          <w:color w:val="000000"/>
          <w:sz w:val="28"/>
        </w:rPr>
        <w:t xml:space="preserve"> = ∑ (K * N</w:t>
      </w:r>
      <w:r>
        <w:rPr>
          <w:rFonts w:ascii="Times New Roman"/>
          <w:b w:val="false"/>
          <w:i w:val="false"/>
          <w:color w:val="000000"/>
          <w:vertAlign w:val="subscript"/>
        </w:rPr>
        <w:t>cred</w:t>
      </w:r>
      <w:r>
        <w:rPr>
          <w:rFonts w:ascii="Times New Roman"/>
          <w:b w:val="false"/>
          <w:i w:val="false"/>
          <w:color w:val="000000"/>
          <w:sz w:val="28"/>
        </w:rPr>
        <w:t xml:space="preserve"> * Конт),</w:t>
      </w:r>
    </w:p>
    <w:bookmarkEnd w:id="358"/>
    <w:bookmarkStart w:name="z459" w:id="3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359"/>
    <w:bookmarkStart w:name="z460" w:id="3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K – планируемое годовое количество кредитов на одного обучающегося;</w:t>
      </w:r>
    </w:p>
    <w:bookmarkEnd w:id="360"/>
    <w:bookmarkStart w:name="z461" w:id="3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cred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стоимости одного академического кредита в разрезе направлений подготовки кадров с высшим и послевузовским образованием.</w:t>
      </w:r>
    </w:p>
    <w:bookmarkEnd w:id="361"/>
    <w:bookmarkStart w:name="z462" w:id="3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реализации в одной организации высшего и (или) послевузовского образования более одного направления подготовки кадров объем подушевого нормативного финансирования с учетом кредитной технологии обучения определяется путем суммирования объемов подушевого нормативного финансирования с учетом кредитной технологии обучения по направлениям подготовки кадров и уровням образования;</w:t>
      </w:r>
    </w:p>
    <w:bookmarkEnd w:id="362"/>
    <w:bookmarkStart w:name="z463" w:id="3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10) N</w:t>
      </w:r>
      <w:r>
        <w:rPr>
          <w:rFonts w:ascii="Times New Roman"/>
          <w:b w:val="false"/>
          <w:i w:val="false"/>
          <w:color w:val="000000"/>
          <w:vertAlign w:val="subscript"/>
        </w:rPr>
        <w:t>cred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стоимости одного академического кредита в разрезе направлений подготовки кадров с высшим и послевузовским образованием рассчитывается по формуле:</w:t>
      </w:r>
    </w:p>
    <w:bookmarkEnd w:id="363"/>
    <w:bookmarkStart w:name="z464" w:id="3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cred</w:t>
      </w:r>
      <w:r>
        <w:rPr>
          <w:rFonts w:ascii="Times New Roman"/>
          <w:b w:val="false"/>
          <w:i w:val="false"/>
          <w:color w:val="000000"/>
          <w:sz w:val="28"/>
        </w:rPr>
        <w:t xml:space="preserve"> = N /60,</w:t>
      </w:r>
    </w:p>
    <w:bookmarkEnd w:id="364"/>
    <w:bookmarkStart w:name="z465" w:id="3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365"/>
    <w:bookmarkStart w:name="z466" w:id="3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60 – расчетный среднегодовой показатель количества академических кредитов, определенный в соответствии с ГОСО.</w:t>
      </w:r>
    </w:p>
    <w:bookmarkEnd w:id="366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Методика дополнена пунктом 8 в соответствии с приказом Министра науки и высшего образования РК от 13.11.2023 </w:t>
      </w:r>
      <w:r>
        <w:rPr>
          <w:rFonts w:ascii="Times New Roman"/>
          <w:b w:val="false"/>
          <w:i w:val="false"/>
          <w:color w:val="000000"/>
          <w:sz w:val="28"/>
        </w:rPr>
        <w:t>№ 577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529" w:id="3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9. Расчет объема подушевого нормативного финансирования и подушевой норматив финансирования для организаций высшего и (или) послевузовского образования по программам двойного диплома, реализуемых в рамках филиала с организациями высшего и (или) послевузовского образования Соединенного Королевства Великобритании и Северной Ирландии, входящих в состав "Russel Group", созданных по решению уполномоченного органа в области науки и высшего образования, рассчитывается по формуле:</w:t>
      </w:r>
    </w:p>
    <w:bookmarkEnd w:id="367"/>
    <w:bookmarkStart w:name="z530" w:id="3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V</w:t>
      </w:r>
      <w:r>
        <w:rPr>
          <w:rFonts w:ascii="Times New Roman"/>
          <w:b w:val="false"/>
          <w:i w:val="false"/>
          <w:color w:val="000000"/>
          <w:vertAlign w:val="subscript"/>
        </w:rPr>
        <w:t>пф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объем подушевого нормативного финансирования высшего и послевузовского образования (бакалавриат) рассчитывается по формуле:</w:t>
      </w:r>
    </w:p>
    <w:bookmarkEnd w:id="368"/>
    <w:bookmarkStart w:name="z531" w:id="36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V</w:t>
      </w:r>
      <w:r>
        <w:rPr>
          <w:rFonts w:ascii="Times New Roman"/>
          <w:b w:val="false"/>
          <w:i w:val="false"/>
          <w:color w:val="000000"/>
          <w:vertAlign w:val="subscript"/>
        </w:rPr>
        <w:t>пф</w:t>
      </w:r>
      <w:r>
        <w:rPr>
          <w:rFonts w:ascii="Times New Roman"/>
          <w:b w:val="false"/>
          <w:i w:val="false"/>
          <w:color w:val="000000"/>
          <w:sz w:val="28"/>
        </w:rPr>
        <w:t xml:space="preserve"> = ∑ N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 xml:space="preserve"> * Конт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>),</w:t>
      </w:r>
    </w:p>
    <w:bookmarkEnd w:id="369"/>
    <w:bookmarkStart w:name="z532" w:id="3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370"/>
    <w:bookmarkStart w:name="z533" w:id="3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подушевого финансирования на одного обучающегося в год в бакалавриате;</w:t>
      </w:r>
    </w:p>
    <w:bookmarkEnd w:id="371"/>
    <w:bookmarkStart w:name="z534" w:id="3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Конт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среднегодовой контингент обучающихся в бакалавриате;</w:t>
      </w:r>
    </w:p>
    <w:bookmarkEnd w:id="372"/>
    <w:bookmarkStart w:name="z535" w:id="3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Конт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 xml:space="preserve"> рассчитываются по следующей формуле:</w:t>
      </w:r>
    </w:p>
    <w:bookmarkEnd w:id="373"/>
    <w:bookmarkStart w:name="z536" w:id="3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Конт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 xml:space="preserve"> = число обучающихся на начало года + 1/3 приема на обучение – 1/2 ожидаемого выпуска обучающихся – ожидаемый отсев обучающихся + ожидаемое прибытие обучающихся.</w:t>
      </w:r>
    </w:p>
    <w:bookmarkEnd w:id="374"/>
    <w:bookmarkStart w:name="z537" w:id="37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N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подушевой норматив финансирования на одного обучающегося в год в бакалавриате состоит из суммы норматива расходов, приходящихся на обучение в Республике Казахстан (далее – РК) и на обучение в Соединенном Королевстве Великобритании и Северной Ирландии, рассчитывается по следующей формуле:</w:t>
      </w:r>
    </w:p>
    <w:bookmarkEnd w:id="375"/>
    <w:bookmarkStart w:name="z538" w:id="3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 xml:space="preserve"> = N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 xml:space="preserve"> </w:t>
      </w:r>
      <w:r>
        <w:rPr>
          <w:rFonts w:ascii="Times New Roman"/>
          <w:b w:val="false"/>
          <w:i w:val="false"/>
          <w:color w:val="000000"/>
          <w:vertAlign w:val="subscript"/>
        </w:rPr>
        <w:t>Kz</w:t>
      </w:r>
      <w:r>
        <w:rPr>
          <w:rFonts w:ascii="Times New Roman"/>
          <w:b w:val="false"/>
          <w:i w:val="false"/>
          <w:color w:val="000000"/>
          <w:sz w:val="28"/>
        </w:rPr>
        <w:t xml:space="preserve"> + N</w:t>
      </w:r>
      <w:r>
        <w:rPr>
          <w:rFonts w:ascii="Times New Roman"/>
          <w:b w:val="false"/>
          <w:i w:val="false"/>
          <w:color w:val="000000"/>
          <w:vertAlign w:val="subscript"/>
        </w:rPr>
        <w:t>bUK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376"/>
    <w:bookmarkStart w:name="z539" w:id="37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377"/>
    <w:bookmarkStart w:name="z540" w:id="37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bKz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расходов на одного обучающегося в год в бакалавриате в РК рассчитывается по формуле:</w:t>
      </w:r>
    </w:p>
    <w:bookmarkEnd w:id="378"/>
    <w:bookmarkStart w:name="z541" w:id="37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 Kz</w:t>
      </w:r>
      <w:r>
        <w:rPr>
          <w:rFonts w:ascii="Times New Roman"/>
          <w:b w:val="false"/>
          <w:i w:val="false"/>
          <w:color w:val="000000"/>
          <w:sz w:val="28"/>
        </w:rPr>
        <w:t xml:space="preserve"> = F,</w:t>
      </w:r>
    </w:p>
    <w:bookmarkEnd w:id="379"/>
    <w:bookmarkStart w:name="z542" w:id="38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 UK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расходов на одного обучающегося в год в бакалавриате в Великобритании рассчитывается по формуле:</w:t>
      </w:r>
    </w:p>
    <w:bookmarkEnd w:id="380"/>
    <w:bookmarkStart w:name="z543" w:id="38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 UK</w:t>
      </w:r>
      <w:r>
        <w:rPr>
          <w:rFonts w:ascii="Times New Roman"/>
          <w:b w:val="false"/>
          <w:i w:val="false"/>
          <w:color w:val="000000"/>
          <w:sz w:val="28"/>
        </w:rPr>
        <w:t xml:space="preserve"> = O</w:t>
      </w:r>
      <w:r>
        <w:rPr>
          <w:rFonts w:ascii="Times New Roman"/>
          <w:b w:val="false"/>
          <w:i w:val="false"/>
          <w:color w:val="000000"/>
          <w:vertAlign w:val="subscript"/>
        </w:rPr>
        <w:t>UK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381"/>
    <w:bookmarkStart w:name="z544" w:id="38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F – общий годовой фонд оплаты труда персонала: профессорско-педагогического состава (далее – ППС), административно-управленческого (далее – АУП) и учебно-вспомогательного персонала (далее – УВП) в расчете на одного обучающегося в год и рассчитывается по формуле:</w:t>
      </w:r>
    </w:p>
    <w:bookmarkEnd w:id="382"/>
    <w:bookmarkStart w:name="z545" w:id="38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F = Т</w:t>
      </w:r>
      <w:r>
        <w:rPr>
          <w:rFonts w:ascii="Times New Roman"/>
          <w:b w:val="false"/>
          <w:i w:val="false"/>
          <w:color w:val="000000"/>
          <w:vertAlign w:val="subscript"/>
        </w:rPr>
        <w:t>in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+ Т</w:t>
      </w:r>
      <w:r>
        <w:rPr>
          <w:rFonts w:ascii="Times New Roman"/>
          <w:b w:val="false"/>
          <w:i w:val="false"/>
          <w:color w:val="000000"/>
          <w:vertAlign w:val="subscript"/>
        </w:rPr>
        <w:t>pr.ппс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+ Т</w:t>
      </w:r>
      <w:r>
        <w:rPr>
          <w:rFonts w:ascii="Times New Roman"/>
          <w:b w:val="false"/>
          <w:i w:val="false"/>
          <w:color w:val="000000"/>
          <w:vertAlign w:val="subscript"/>
        </w:rPr>
        <w:t>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+ Q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383"/>
    <w:bookmarkStart w:name="z546" w:id="3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3.1) Т</w:t>
      </w:r>
      <w:r>
        <w:rPr>
          <w:rFonts w:ascii="Times New Roman"/>
          <w:b w:val="false"/>
          <w:i w:val="false"/>
          <w:color w:val="000000"/>
          <w:vertAlign w:val="subscript"/>
        </w:rPr>
        <w:t>in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иностранного ППС в расчете на одного обучающегося в год рассчитывается по формуле:</w:t>
      </w:r>
    </w:p>
    <w:bookmarkEnd w:id="384"/>
    <w:bookmarkStart w:name="z547" w:id="38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 xml:space="preserve">in. </w:t>
      </w:r>
      <w:r>
        <w:rPr>
          <w:rFonts w:ascii="Times New Roman"/>
          <w:b w:val="false"/>
          <w:i w:val="false"/>
          <w:color w:val="000000"/>
          <w:vertAlign w:val="subscript"/>
        </w:rPr>
        <w:t>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12 * W</w:t>
      </w:r>
      <w:r>
        <w:rPr>
          <w:rFonts w:ascii="Times New Roman"/>
          <w:b w:val="false"/>
          <w:i w:val="false"/>
          <w:color w:val="000000"/>
          <w:vertAlign w:val="subscript"/>
        </w:rPr>
        <w:t xml:space="preserve">in </w:t>
      </w:r>
      <w:r>
        <w:rPr>
          <w:rFonts w:ascii="Times New Roman"/>
          <w:b w:val="false"/>
          <w:i w:val="false"/>
          <w:color w:val="000000"/>
          <w:vertAlign w:val="subscript"/>
        </w:rPr>
        <w:t>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* sno </w:t>
      </w:r>
      <w:r>
        <w:rPr>
          <w:rFonts w:ascii="Times New Roman"/>
          <w:b w:val="false"/>
          <w:i w:val="false"/>
          <w:color w:val="000000"/>
          <w:vertAlign w:val="subscript"/>
        </w:rPr>
        <w:t>in</w:t>
      </w:r>
      <w:r>
        <w:rPr>
          <w:rFonts w:ascii="Times New Roman"/>
          <w:b w:val="false"/>
          <w:i w:val="false"/>
          <w:color w:val="000000"/>
          <w:sz w:val="28"/>
        </w:rPr>
        <w:t xml:space="preserve"> * mv</w:t>
      </w:r>
      <w:r>
        <w:rPr>
          <w:rFonts w:ascii="Times New Roman"/>
          <w:b w:val="false"/>
          <w:i w:val="false"/>
          <w:color w:val="000000"/>
          <w:vertAlign w:val="subscript"/>
        </w:rPr>
        <w:t>in 1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385"/>
    <w:bookmarkStart w:name="z548" w:id="38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386"/>
    <w:bookmarkStart w:name="z549" w:id="38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 – количество месяцев в году для перехода от расчета нормативных затрат в месяц к расчету нормативных затрат в год;</w:t>
      </w:r>
    </w:p>
    <w:bookmarkEnd w:id="387"/>
    <w:bookmarkStart w:name="z550" w:id="38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W </w:t>
      </w:r>
      <w:r>
        <w:rPr>
          <w:rFonts w:ascii="Times New Roman"/>
          <w:b w:val="false"/>
          <w:i w:val="false"/>
          <w:color w:val="000000"/>
          <w:vertAlign w:val="subscript"/>
        </w:rPr>
        <w:t>in.ппс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фонд оплаты труда иностранного ППС в месяц рассчитывается по формуле:</w:t>
      </w:r>
    </w:p>
    <w:bookmarkEnd w:id="388"/>
    <w:bookmarkStart w:name="z551" w:id="38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in</w:t>
      </w:r>
      <w:r>
        <w:rPr>
          <w:rFonts w:ascii="Times New Roman"/>
          <w:b w:val="false"/>
          <w:i w:val="false"/>
          <w:color w:val="000000"/>
          <w:vertAlign w:val="subscript"/>
        </w:rPr>
        <w:t>.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ДО</w:t>
      </w:r>
      <w:r>
        <w:rPr>
          <w:rFonts w:ascii="Times New Roman"/>
          <w:b w:val="false"/>
          <w:i w:val="false"/>
          <w:color w:val="000000"/>
          <w:vertAlign w:val="subscript"/>
        </w:rPr>
        <w:t>in</w:t>
      </w:r>
      <w:r>
        <w:rPr>
          <w:rFonts w:ascii="Times New Roman"/>
          <w:b w:val="false"/>
          <w:i w:val="false"/>
          <w:color w:val="000000"/>
          <w:vertAlign w:val="subscript"/>
        </w:rPr>
        <w:t>. ппс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389"/>
    <w:bookmarkStart w:name="z552" w:id="39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где,</w:t>
      </w:r>
    </w:p>
    <w:bookmarkEnd w:id="390"/>
    <w:bookmarkStart w:name="z553" w:id="3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ДО</w:t>
      </w:r>
      <w:r>
        <w:rPr>
          <w:rFonts w:ascii="Times New Roman"/>
          <w:b w:val="false"/>
          <w:i w:val="false"/>
          <w:color w:val="000000"/>
          <w:vertAlign w:val="subscript"/>
        </w:rPr>
        <w:t>in</w:t>
      </w:r>
      <w:r>
        <w:rPr>
          <w:rFonts w:ascii="Times New Roman"/>
          <w:b w:val="false"/>
          <w:i w:val="false"/>
          <w:color w:val="000000"/>
          <w:sz w:val="28"/>
        </w:rPr>
        <w:t>. – должностной оклад иностранного преподавателя, определяется по формуле:</w:t>
      </w:r>
    </w:p>
    <w:bookmarkEnd w:id="391"/>
    <w:bookmarkStart w:name="z554" w:id="3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ДО</w:t>
      </w:r>
      <w:r>
        <w:rPr>
          <w:rFonts w:ascii="Times New Roman"/>
          <w:b w:val="false"/>
          <w:i w:val="false"/>
          <w:color w:val="000000"/>
          <w:vertAlign w:val="subscript"/>
        </w:rPr>
        <w:t>in</w:t>
      </w:r>
      <w:r>
        <w:rPr>
          <w:rFonts w:ascii="Times New Roman"/>
          <w:b w:val="false"/>
          <w:i w:val="false"/>
          <w:color w:val="000000"/>
          <w:sz w:val="28"/>
        </w:rPr>
        <w:t>. = 155,9586 * БДО,</w:t>
      </w:r>
    </w:p>
    <w:bookmarkEnd w:id="392"/>
    <w:bookmarkStart w:name="z555" w:id="3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155,9586 - коэффициент исчисления должностного оклада иностранного ППС к базовому должностному окладу (БДО);</w:t>
      </w:r>
    </w:p>
    <w:bookmarkEnd w:id="393"/>
    <w:bookmarkStart w:name="z556" w:id="39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sno</w:t>
      </w:r>
      <w:r>
        <w:rPr>
          <w:rFonts w:ascii="Times New Roman"/>
          <w:b w:val="false"/>
          <w:i w:val="false"/>
          <w:color w:val="000000"/>
          <w:vertAlign w:val="subscript"/>
        </w:rPr>
        <w:t>in</w:t>
      </w:r>
      <w:r>
        <w:rPr>
          <w:rFonts w:ascii="Times New Roman"/>
          <w:b w:val="false"/>
          <w:i w:val="false"/>
          <w:color w:val="000000"/>
          <w:sz w:val="28"/>
        </w:rPr>
        <w:t>. – коэффициент социального налога для фонда оплаты труда иностранного ППС, составляет – 1,095;</w:t>
      </w:r>
    </w:p>
    <w:bookmarkEnd w:id="394"/>
    <w:bookmarkStart w:name="z557" w:id="39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</w:t>
      </w:r>
      <w:r>
        <w:rPr>
          <w:rFonts w:ascii="Times New Roman"/>
          <w:b w:val="false"/>
          <w:i w:val="false"/>
          <w:color w:val="000000"/>
          <w:vertAlign w:val="subscript"/>
        </w:rPr>
        <w:t>vin.1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коэффициент соотношения среднего количества обучающихся, приходящихся на одного иностранного ППС, составляет – 0,011111;</w:t>
      </w:r>
    </w:p>
    <w:bookmarkEnd w:id="395"/>
    <w:bookmarkStart w:name="z558" w:id="39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pr.ппс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прочего ППС в расчете на одного обучающегося в год рассчитывается по формуле: </w:t>
      </w:r>
    </w:p>
    <w:bookmarkEnd w:id="396"/>
    <w:bookmarkStart w:name="z559" w:id="3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pr.ппс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Т </w:t>
      </w:r>
      <w:r>
        <w:rPr>
          <w:rFonts w:ascii="Times New Roman"/>
          <w:b w:val="false"/>
          <w:i w:val="false"/>
          <w:color w:val="000000"/>
          <w:vertAlign w:val="subscript"/>
        </w:rPr>
        <w:t>осн.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+ Т </w:t>
      </w:r>
      <w:r>
        <w:rPr>
          <w:rFonts w:ascii="Times New Roman"/>
          <w:b w:val="false"/>
          <w:i w:val="false"/>
          <w:color w:val="000000"/>
          <w:vertAlign w:val="subscript"/>
        </w:rPr>
        <w:t>комп. ппс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397"/>
    <w:bookmarkStart w:name="z560" w:id="3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398"/>
    <w:bookmarkStart w:name="z561" w:id="39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осн.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прочего ППС без учета компенсационных выплат рассчитывается по формуле:</w:t>
      </w:r>
    </w:p>
    <w:bookmarkEnd w:id="399"/>
    <w:bookmarkStart w:name="z562" w:id="40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осн.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12 * W</w:t>
      </w:r>
      <w:r>
        <w:rPr>
          <w:rFonts w:ascii="Times New Roman"/>
          <w:b w:val="false"/>
          <w:i w:val="false"/>
          <w:color w:val="000000"/>
          <w:vertAlign w:val="subscript"/>
        </w:rPr>
        <w:t>pr.ппс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* (sno</w:t>
      </w:r>
      <w:r>
        <w:rPr>
          <w:rFonts w:ascii="Times New Roman"/>
          <w:b w:val="false"/>
          <w:i w:val="false"/>
          <w:color w:val="000000"/>
          <w:vertAlign w:val="subscript"/>
        </w:rPr>
        <w:t>pr</w:t>
      </w:r>
      <w:r>
        <w:rPr>
          <w:rFonts w:ascii="Times New Roman"/>
          <w:b w:val="false"/>
          <w:i w:val="false"/>
          <w:color w:val="000000"/>
          <w:sz w:val="28"/>
        </w:rPr>
        <w:t xml:space="preserve"> + gpo) * mv</w:t>
      </w:r>
      <w:r>
        <w:rPr>
          <w:rFonts w:ascii="Times New Roman"/>
          <w:b w:val="false"/>
          <w:i w:val="false"/>
          <w:color w:val="000000"/>
          <w:vertAlign w:val="subscript"/>
        </w:rPr>
        <w:t>pr1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400"/>
    <w:bookmarkStart w:name="z563" w:id="4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комп.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объем расходов на выплату пособий на оздоровление к ежегодному оплачиваемому трудовому отпуску прочего ППС рассчитывается по формуле:</w:t>
      </w:r>
    </w:p>
    <w:bookmarkEnd w:id="401"/>
    <w:bookmarkStart w:name="z564" w:id="4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комп.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ДО</w:t>
      </w:r>
      <w:r>
        <w:rPr>
          <w:rFonts w:ascii="Times New Roman"/>
          <w:b w:val="false"/>
          <w:i w:val="false"/>
          <w:color w:val="000000"/>
          <w:vertAlign w:val="subscript"/>
        </w:rPr>
        <w:t>pr</w:t>
      </w:r>
      <w:r>
        <w:rPr>
          <w:rFonts w:ascii="Times New Roman"/>
          <w:b w:val="false"/>
          <w:i w:val="false"/>
          <w:color w:val="000000"/>
          <w:sz w:val="28"/>
        </w:rPr>
        <w:t xml:space="preserve"> * (sno</w:t>
      </w:r>
      <w:r>
        <w:rPr>
          <w:rFonts w:ascii="Times New Roman"/>
          <w:b w:val="false"/>
          <w:i w:val="false"/>
          <w:color w:val="000000"/>
          <w:vertAlign w:val="subscript"/>
        </w:rPr>
        <w:t>pr</w:t>
      </w:r>
      <w:r>
        <w:rPr>
          <w:rFonts w:ascii="Times New Roman"/>
          <w:b w:val="false"/>
          <w:i w:val="false"/>
          <w:color w:val="000000"/>
          <w:sz w:val="28"/>
        </w:rPr>
        <w:t xml:space="preserve"> + gpo) * mv</w:t>
      </w:r>
      <w:r>
        <w:rPr>
          <w:rFonts w:ascii="Times New Roman"/>
          <w:b w:val="false"/>
          <w:i w:val="false"/>
          <w:color w:val="000000"/>
          <w:vertAlign w:val="subscript"/>
        </w:rPr>
        <w:t>pr1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402"/>
    <w:bookmarkStart w:name="z565" w:id="40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403"/>
    <w:bookmarkStart w:name="z566" w:id="40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pr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фонд оплаты труда прочего ППС в месяц рассчитывается по формуле:</w:t>
      </w:r>
    </w:p>
    <w:bookmarkEnd w:id="404"/>
    <w:bookmarkStart w:name="z567" w:id="40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pr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ДО</w:t>
      </w:r>
      <w:r>
        <w:rPr>
          <w:rFonts w:ascii="Times New Roman"/>
          <w:b w:val="false"/>
          <w:i w:val="false"/>
          <w:color w:val="000000"/>
          <w:vertAlign w:val="subscript"/>
        </w:rPr>
        <w:t>pr ппс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405"/>
    <w:bookmarkStart w:name="z568" w:id="40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ДО pr ппс – должностной оклад прочего ППС, определяется по формуле:</w:t>
      </w:r>
    </w:p>
    <w:bookmarkEnd w:id="406"/>
    <w:bookmarkStart w:name="z569" w:id="40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ДО</w:t>
      </w:r>
      <w:r>
        <w:rPr>
          <w:rFonts w:ascii="Times New Roman"/>
          <w:b w:val="false"/>
          <w:i w:val="false"/>
          <w:color w:val="000000"/>
          <w:vertAlign w:val="subscript"/>
        </w:rPr>
        <w:t>pr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49,1609 * БДО,</w:t>
      </w:r>
    </w:p>
    <w:bookmarkEnd w:id="407"/>
    <w:bookmarkStart w:name="z570" w:id="40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408"/>
    <w:bookmarkStart w:name="z571" w:id="40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49,1609 – коэффициент исчисления должностного оклада прочего ППС к базовому должностному окладу (БДО);</w:t>
      </w:r>
    </w:p>
    <w:bookmarkEnd w:id="409"/>
    <w:bookmarkStart w:name="z572" w:id="4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sno</w:t>
      </w:r>
      <w:r>
        <w:rPr>
          <w:rFonts w:ascii="Times New Roman"/>
          <w:b w:val="false"/>
          <w:i w:val="false"/>
          <w:color w:val="000000"/>
          <w:vertAlign w:val="subscript"/>
        </w:rPr>
        <w:t>pr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коэффициент социального налога и социальных отчислений, отчислений работодателя в фонд обязательного медицинского страхования и обязательных пенсионных взносов, составляет:</w:t>
      </w:r>
    </w:p>
    <w:bookmarkEnd w:id="4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2024 год – 1,125;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2025 год – 1,1482;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2026 год –1,1582;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2027 год –1,1682;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2028 и последующие годы – 1,1732;</w:t>
      </w:r>
    </w:p>
    <w:bookmarkStart w:name="z573" w:id="4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gpo – коэффициент, определяющий объем платежей на обязательное страхование работников от несчастных случаев, составляет – 0,0026;</w:t>
      </w:r>
    </w:p>
    <w:bookmarkEnd w:id="411"/>
    <w:bookmarkStart w:name="z574" w:id="4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mv</w:t>
      </w:r>
      <w:r>
        <w:rPr>
          <w:rFonts w:ascii="Times New Roman"/>
          <w:b w:val="false"/>
          <w:i w:val="false"/>
          <w:color w:val="000000"/>
          <w:vertAlign w:val="subscript"/>
        </w:rPr>
        <w:t>pr1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коэффициент соотношения среднего количества обучающихся, приходящихся на одного прочего ППС, составляет для бакалавриата – 0,027778;</w:t>
      </w:r>
    </w:p>
    <w:bookmarkEnd w:id="412"/>
    <w:bookmarkStart w:name="z575" w:id="4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3.2) Т</w:t>
      </w:r>
      <w:r>
        <w:rPr>
          <w:rFonts w:ascii="Times New Roman"/>
          <w:b w:val="false"/>
          <w:i w:val="false"/>
          <w:color w:val="000000"/>
          <w:vertAlign w:val="subscript"/>
        </w:rPr>
        <w:t>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АУП в расчете на одного обучающегося в год рассчитывается по формуле:</w:t>
      </w:r>
    </w:p>
    <w:bookmarkEnd w:id="413"/>
    <w:bookmarkStart w:name="z576" w:id="4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= T</w:t>
      </w:r>
      <w:r>
        <w:rPr>
          <w:rFonts w:ascii="Times New Roman"/>
          <w:b w:val="false"/>
          <w:i w:val="false"/>
          <w:color w:val="000000"/>
          <w:vertAlign w:val="subscript"/>
        </w:rPr>
        <w:t>осн 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+ Т</w:t>
      </w:r>
      <w:r>
        <w:rPr>
          <w:rFonts w:ascii="Times New Roman"/>
          <w:b w:val="false"/>
          <w:i w:val="false"/>
          <w:color w:val="000000"/>
          <w:vertAlign w:val="subscript"/>
        </w:rPr>
        <w:t>комп ауп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414"/>
    <w:bookmarkStart w:name="z577" w:id="4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415"/>
    <w:bookmarkStart w:name="z578" w:id="4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T</w:t>
      </w:r>
      <w:r>
        <w:rPr>
          <w:rFonts w:ascii="Times New Roman"/>
          <w:b w:val="false"/>
          <w:i w:val="false"/>
          <w:color w:val="000000"/>
          <w:vertAlign w:val="subscript"/>
        </w:rPr>
        <w:t>осн 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АУП без учета компенсационных выплат, рассчитывается по формуле:</w:t>
      </w:r>
    </w:p>
    <w:bookmarkEnd w:id="416"/>
    <w:bookmarkStart w:name="z579" w:id="4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осн 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= 12 * W</w:t>
      </w:r>
      <w:r>
        <w:rPr>
          <w:rFonts w:ascii="Times New Roman"/>
          <w:b w:val="false"/>
          <w:i w:val="false"/>
          <w:color w:val="000000"/>
          <w:vertAlign w:val="subscript"/>
        </w:rPr>
        <w:t>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* (sno</w:t>
      </w:r>
      <w:r>
        <w:rPr>
          <w:rFonts w:ascii="Times New Roman"/>
          <w:b w:val="false"/>
          <w:i w:val="false"/>
          <w:color w:val="000000"/>
          <w:vertAlign w:val="subscript"/>
        </w:rPr>
        <w:t>pr</w:t>
      </w:r>
      <w:r>
        <w:rPr>
          <w:rFonts w:ascii="Times New Roman"/>
          <w:b w:val="false"/>
          <w:i w:val="false"/>
          <w:color w:val="000000"/>
          <w:sz w:val="28"/>
        </w:rPr>
        <w:t xml:space="preserve"> + gpo) * mv</w:t>
      </w:r>
      <w:r>
        <w:rPr>
          <w:rFonts w:ascii="Times New Roman"/>
          <w:b w:val="false"/>
          <w:i w:val="false"/>
          <w:color w:val="000000"/>
          <w:vertAlign w:val="subscript"/>
        </w:rPr>
        <w:t>2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417"/>
    <w:bookmarkStart w:name="z580" w:id="4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418"/>
    <w:bookmarkStart w:name="z581" w:id="4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фонд оплаты труда АУП в месяц рассчитывается по формуле:</w:t>
      </w:r>
    </w:p>
    <w:bookmarkEnd w:id="419"/>
    <w:bookmarkStart w:name="z582" w:id="4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= БДО * f,</w:t>
      </w:r>
    </w:p>
    <w:bookmarkEnd w:id="420"/>
    <w:bookmarkStart w:name="z583" w:id="4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где,</w:t>
      </w:r>
    </w:p>
    <w:bookmarkEnd w:id="421"/>
    <w:bookmarkStart w:name="z584" w:id="4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f – коэффициент удельного веса заработной платы АУП в заработной плате общего ППС и составляет – 35,83477;</w:t>
      </w:r>
    </w:p>
    <w:bookmarkEnd w:id="422"/>
    <w:bookmarkStart w:name="z585" w:id="4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исчисления удельного веса заработной платы АУП, УВП в заработной плате общего ППС применяется коэффициент исчисления должностного оклада общего ППС, равный 79,67;</w:t>
      </w:r>
    </w:p>
    <w:bookmarkEnd w:id="423"/>
    <w:bookmarkStart w:name="z586" w:id="4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mv</w:t>
      </w:r>
      <w:r>
        <w:rPr>
          <w:rFonts w:ascii="Times New Roman"/>
          <w:b w:val="false"/>
          <w:i w:val="false"/>
          <w:color w:val="000000"/>
          <w:vertAlign w:val="subscript"/>
        </w:rPr>
        <w:t>2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коэффициент соотношения среднего количества обучающихся, приходящихся на одного работника АУП, составляет для бакалавриата – 0,016667;</w:t>
      </w:r>
    </w:p>
    <w:bookmarkEnd w:id="424"/>
    <w:bookmarkStart w:name="z587" w:id="4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комп 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объем расходов на выплату пособия на оздоровление к ежегодному трудовому отпуску АУП, рассчитывается по формуле:</w:t>
      </w:r>
    </w:p>
    <w:bookmarkEnd w:id="425"/>
    <w:bookmarkStart w:name="z588" w:id="4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комп 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= БДО*f * (sno</w:t>
      </w:r>
      <w:r>
        <w:rPr>
          <w:rFonts w:ascii="Times New Roman"/>
          <w:b w:val="false"/>
          <w:i w:val="false"/>
          <w:color w:val="000000"/>
          <w:vertAlign w:val="subscript"/>
        </w:rPr>
        <w:t>pr</w:t>
      </w:r>
      <w:r>
        <w:rPr>
          <w:rFonts w:ascii="Times New Roman"/>
          <w:b w:val="false"/>
          <w:i w:val="false"/>
          <w:color w:val="000000"/>
          <w:sz w:val="28"/>
        </w:rPr>
        <w:t xml:space="preserve"> + gpo) * mv</w:t>
      </w:r>
      <w:r>
        <w:rPr>
          <w:rFonts w:ascii="Times New Roman"/>
          <w:b w:val="false"/>
          <w:i w:val="false"/>
          <w:color w:val="000000"/>
          <w:vertAlign w:val="subscript"/>
        </w:rPr>
        <w:t>2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426"/>
    <w:bookmarkStart w:name="z589" w:id="4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3.3) Q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УВП на одного обучающегося в год рассчитывается по формуле:</w:t>
      </w:r>
    </w:p>
    <w:bookmarkEnd w:id="427"/>
    <w:bookmarkStart w:name="z590" w:id="4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= Q</w:t>
      </w:r>
      <w:r>
        <w:rPr>
          <w:rFonts w:ascii="Times New Roman"/>
          <w:b w:val="false"/>
          <w:i w:val="false"/>
          <w:color w:val="000000"/>
          <w:vertAlign w:val="subscript"/>
        </w:rPr>
        <w:t>осн 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+ Q</w:t>
      </w:r>
      <w:r>
        <w:rPr>
          <w:rFonts w:ascii="Times New Roman"/>
          <w:b w:val="false"/>
          <w:i w:val="false"/>
          <w:color w:val="000000"/>
          <w:vertAlign w:val="subscript"/>
        </w:rPr>
        <w:t>комп увп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428"/>
    <w:bookmarkStart w:name="z591" w:id="4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429"/>
    <w:bookmarkStart w:name="z592" w:id="4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осн 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УВП без компенсационных выплат, рассчитывается по формуле:</w:t>
      </w:r>
    </w:p>
    <w:bookmarkEnd w:id="430"/>
    <w:bookmarkStart w:name="z593" w:id="4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осн 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= 12 * W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* (sno</w:t>
      </w:r>
      <w:r>
        <w:rPr>
          <w:rFonts w:ascii="Times New Roman"/>
          <w:b w:val="false"/>
          <w:i w:val="false"/>
          <w:color w:val="000000"/>
          <w:vertAlign w:val="subscript"/>
        </w:rPr>
        <w:t>pr</w:t>
      </w:r>
      <w:r>
        <w:rPr>
          <w:rFonts w:ascii="Times New Roman"/>
          <w:b w:val="false"/>
          <w:i w:val="false"/>
          <w:color w:val="000000"/>
          <w:sz w:val="28"/>
        </w:rPr>
        <w:t xml:space="preserve"> + gpo) * mv</w:t>
      </w:r>
      <w:r>
        <w:rPr>
          <w:rFonts w:ascii="Times New Roman"/>
          <w:b w:val="false"/>
          <w:i w:val="false"/>
          <w:color w:val="000000"/>
          <w:vertAlign w:val="subscript"/>
        </w:rPr>
        <w:t>3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431"/>
    <w:bookmarkStart w:name="z594" w:id="4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432"/>
    <w:bookmarkStart w:name="z595" w:id="4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фонд оплаты труда УВП в месяц, рассчитывается по формуле:</w:t>
      </w:r>
    </w:p>
    <w:bookmarkEnd w:id="433"/>
    <w:bookmarkStart w:name="z596" w:id="4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= БДО * с,</w:t>
      </w:r>
    </w:p>
    <w:bookmarkEnd w:id="434"/>
    <w:bookmarkStart w:name="z597" w:id="4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435"/>
    <w:bookmarkStart w:name="z598" w:id="4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c – коэффициент удельного веса заработной платы УВП в заработной плате общего ППС и составляет – 16,9511;</w:t>
      </w:r>
    </w:p>
    <w:bookmarkEnd w:id="436"/>
    <w:bookmarkStart w:name="z599" w:id="4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mv</w:t>
      </w:r>
      <w:r>
        <w:rPr>
          <w:rFonts w:ascii="Times New Roman"/>
          <w:b w:val="false"/>
          <w:i w:val="false"/>
          <w:color w:val="000000"/>
          <w:vertAlign w:val="subscript"/>
        </w:rPr>
        <w:t>3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коэффициент соотношения среднего количества обучающихся, приходящихся на одного работника УВП, составляет для бакалавриата – 0,011111;</w:t>
      </w:r>
    </w:p>
    <w:bookmarkEnd w:id="437"/>
    <w:bookmarkStart w:name="z600" w:id="4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комп 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объем расходов на выплату пособия на оздоровление к ежегодному трудовому отпуску УВП, рассчитывается по формуле:</w:t>
      </w:r>
    </w:p>
    <w:bookmarkEnd w:id="438"/>
    <w:bookmarkStart w:name="z601" w:id="4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комп 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= БДО * c * (sno</w:t>
      </w:r>
      <w:r>
        <w:rPr>
          <w:rFonts w:ascii="Times New Roman"/>
          <w:b w:val="false"/>
          <w:i w:val="false"/>
          <w:color w:val="000000"/>
          <w:vertAlign w:val="subscript"/>
        </w:rPr>
        <w:t>pr</w:t>
      </w:r>
      <w:r>
        <w:rPr>
          <w:rFonts w:ascii="Times New Roman"/>
          <w:b w:val="false"/>
          <w:i w:val="false"/>
          <w:color w:val="000000"/>
          <w:sz w:val="28"/>
        </w:rPr>
        <w:t>+gpo) * mv</w:t>
      </w:r>
      <w:r>
        <w:rPr>
          <w:rFonts w:ascii="Times New Roman"/>
          <w:b w:val="false"/>
          <w:i w:val="false"/>
          <w:color w:val="000000"/>
          <w:vertAlign w:val="subscript"/>
        </w:rPr>
        <w:t>3</w:t>
      </w:r>
      <w:r>
        <w:rPr>
          <w:rFonts w:ascii="Times New Roman"/>
          <w:b w:val="false"/>
          <w:i w:val="false"/>
          <w:color w:val="000000"/>
          <w:sz w:val="28"/>
        </w:rPr>
        <w:t>;</w:t>
      </w:r>
    </w:p>
    <w:bookmarkEnd w:id="439"/>
    <w:bookmarkStart w:name="z602" w:id="4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O – норма расходов, связанных с обучением студентов в организации высшего и послевузовского образования Великобритании из расчета на одного обучающегося в год, составляет - 1 108,64 МРП;</w:t>
      </w:r>
    </w:p>
    <w:bookmarkEnd w:id="440"/>
    <w:bookmarkStart w:name="z603" w:id="4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МРП – месячный расчетный показатель, установленный по состоянию на 1 января 2024 года; </w:t>
      </w:r>
    </w:p>
    <w:bookmarkEnd w:id="441"/>
    <w:bookmarkStart w:name="z604" w:id="4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Расчет расходов, связанных с обучением в Великобритании, произведен в национальной валюте Республики Казахстан в эквиваленте 553,12 тенге за 1 фунт стерлингов Соединенного Королевства по курсу Национального Банка Республики Казахстан, установленному на 30 апреля 2024 года;</w:t>
      </w:r>
    </w:p>
    <w:bookmarkEnd w:id="442"/>
    <w:bookmarkStart w:name="z605" w:id="4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объем подушевого нормативного финансирования высшего и послевузовского образования с учетом кредитной технологии обучения (Vk) определяется по формуле:</w:t>
      </w:r>
    </w:p>
    <w:bookmarkEnd w:id="443"/>
    <w:bookmarkStart w:name="z606" w:id="4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V</w:t>
      </w:r>
      <w:r>
        <w:rPr>
          <w:rFonts w:ascii="Times New Roman"/>
          <w:b w:val="false"/>
          <w:i w:val="false"/>
          <w:color w:val="000000"/>
          <w:vertAlign w:val="subscript"/>
        </w:rPr>
        <w:t>k</w:t>
      </w:r>
      <w:r>
        <w:rPr>
          <w:rFonts w:ascii="Times New Roman"/>
          <w:b w:val="false"/>
          <w:i w:val="false"/>
          <w:color w:val="000000"/>
          <w:sz w:val="28"/>
        </w:rPr>
        <w:t xml:space="preserve"> = ∑ (Cred * N</w:t>
      </w:r>
      <w:r>
        <w:rPr>
          <w:rFonts w:ascii="Times New Roman"/>
          <w:b w:val="false"/>
          <w:i w:val="false"/>
          <w:color w:val="000000"/>
          <w:vertAlign w:val="subscript"/>
        </w:rPr>
        <w:t>cred</w:t>
      </w:r>
      <w:r>
        <w:rPr>
          <w:rFonts w:ascii="Times New Roman"/>
          <w:b w:val="false"/>
          <w:i w:val="false"/>
          <w:color w:val="000000"/>
          <w:sz w:val="28"/>
        </w:rPr>
        <w:t xml:space="preserve"> * Конт),</w:t>
      </w:r>
    </w:p>
    <w:bookmarkEnd w:id="444"/>
    <w:bookmarkStart w:name="z607" w:id="4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445"/>
    <w:bookmarkStart w:name="z608" w:id="4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Cred – планируемое годовое количество кредитов на одного обучающегося;</w:t>
      </w:r>
    </w:p>
    <w:bookmarkEnd w:id="446"/>
    <w:bookmarkStart w:name="z609" w:id="4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cred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стоимости одного академического кредита в разрезе направлений подготовки кадров с высшим и послевузовским образованием.</w:t>
      </w:r>
    </w:p>
    <w:bookmarkEnd w:id="447"/>
    <w:bookmarkStart w:name="z610" w:id="4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реализации в одной организации высшего и (или) послевузовского образования более одного направления подготовки кадров, объем подушевого нормативного финансирования с учетом кредитной технологии обучения определяется путем суммирования объемов подушевого нормативного финансирования с учетом кредитной технологии обучения по направлениям подготовки кадров и уровням образования;</w:t>
      </w:r>
    </w:p>
    <w:bookmarkEnd w:id="448"/>
    <w:bookmarkStart w:name="z611" w:id="4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N</w:t>
      </w:r>
      <w:r>
        <w:rPr>
          <w:rFonts w:ascii="Times New Roman"/>
          <w:b w:val="false"/>
          <w:i w:val="false"/>
          <w:color w:val="000000"/>
          <w:vertAlign w:val="subscript"/>
        </w:rPr>
        <w:t>z cred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стоимости одного академического кредита в разрезе направлений подготовки кадров с высшим и послевузовским образованием рассчитывается по формуле:</w:t>
      </w:r>
    </w:p>
    <w:bookmarkEnd w:id="449"/>
    <w:bookmarkStart w:name="z612" w:id="4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z cred</w:t>
      </w:r>
      <w:r>
        <w:rPr>
          <w:rFonts w:ascii="Times New Roman"/>
          <w:b w:val="false"/>
          <w:i w:val="false"/>
          <w:color w:val="000000"/>
          <w:sz w:val="28"/>
        </w:rPr>
        <w:t xml:space="preserve"> = N /60,</w:t>
      </w:r>
    </w:p>
    <w:bookmarkEnd w:id="450"/>
    <w:bookmarkStart w:name="z613" w:id="4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451"/>
    <w:bookmarkStart w:name="z614" w:id="4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60 – расчетный среднегодовой показатель количества академических кредитов, определенный в соответствии с ГОСО.</w:t>
      </w:r>
    </w:p>
    <w:bookmarkEnd w:id="452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Методика дополнена пунктом 9 в соответствии с приказом Министра науки и высшего образования РК от 23.10.2024 </w:t>
      </w:r>
      <w:r>
        <w:rPr>
          <w:rFonts w:ascii="Times New Roman"/>
          <w:b w:val="false"/>
          <w:i w:val="false"/>
          <w:color w:val="000000"/>
          <w:sz w:val="28"/>
        </w:rPr>
        <w:t>№ 495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со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615" w:id="4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10. Расчет объема подушевого нормативного финансирования и подушевой норматив финансирования для организаций высшего и (или) послевузовского образования по совместным образовательным программам, реализуемых в рамках филиала зарубежной организаций высшего и (или) послевузовского образования города Гонконг (Китайская Народная Республика), созданного по решению уполномоченного органа в области науки и высшего образования с получением двойного диплома, рассчитываются по следующим формулам:</w:t>
      </w:r>
    </w:p>
    <w:bookmarkEnd w:id="453"/>
    <w:bookmarkStart w:name="z616" w:id="4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V</w:t>
      </w:r>
      <w:r>
        <w:rPr>
          <w:rFonts w:ascii="Times New Roman"/>
          <w:b w:val="false"/>
          <w:i w:val="false"/>
          <w:color w:val="000000"/>
          <w:vertAlign w:val="subscript"/>
        </w:rPr>
        <w:t>пф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объем подушевого нормативного финансирования высшего и послевузовского образования (бакалавриат и магистратура) рассчитывается по формуле:</w:t>
      </w:r>
    </w:p>
    <w:bookmarkEnd w:id="454"/>
    <w:bookmarkStart w:name="z617" w:id="4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V</w:t>
      </w:r>
      <w:r>
        <w:rPr>
          <w:rFonts w:ascii="Times New Roman"/>
          <w:b w:val="false"/>
          <w:i w:val="false"/>
          <w:color w:val="000000"/>
          <w:vertAlign w:val="subscript"/>
        </w:rPr>
        <w:t>пф</w:t>
      </w:r>
      <w:r>
        <w:rPr>
          <w:rFonts w:ascii="Times New Roman"/>
          <w:b w:val="false"/>
          <w:i w:val="false"/>
          <w:color w:val="000000"/>
          <w:sz w:val="28"/>
        </w:rPr>
        <w:t xml:space="preserve"> = ∑ (N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 xml:space="preserve"> * Конт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>) + ∑ (N</w:t>
      </w:r>
      <w:r>
        <w:rPr>
          <w:rFonts w:ascii="Times New Roman"/>
          <w:b w:val="false"/>
          <w:i w:val="false"/>
          <w:color w:val="000000"/>
          <w:vertAlign w:val="subscript"/>
        </w:rPr>
        <w:t>m</w:t>
      </w:r>
      <w:r>
        <w:rPr>
          <w:rFonts w:ascii="Times New Roman"/>
          <w:b w:val="false"/>
          <w:i w:val="false"/>
          <w:color w:val="000000"/>
          <w:sz w:val="28"/>
        </w:rPr>
        <w:t xml:space="preserve"> * Конт</w:t>
      </w:r>
      <w:r>
        <w:rPr>
          <w:rFonts w:ascii="Times New Roman"/>
          <w:b w:val="false"/>
          <w:i w:val="false"/>
          <w:color w:val="000000"/>
          <w:vertAlign w:val="subscript"/>
        </w:rPr>
        <w:t>m</w:t>
      </w:r>
      <w:r>
        <w:rPr>
          <w:rFonts w:ascii="Times New Roman"/>
          <w:b w:val="false"/>
          <w:i w:val="false"/>
          <w:color w:val="000000"/>
          <w:sz w:val="28"/>
        </w:rPr>
        <w:t>),</w:t>
      </w:r>
    </w:p>
    <w:bookmarkEnd w:id="455"/>
    <w:bookmarkStart w:name="z618" w:id="4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456"/>
    <w:bookmarkStart w:name="z619" w:id="45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b/m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подушевого финансирования на одного обучающегося в год в бакалавриате / магистратуре;</w:t>
      </w:r>
    </w:p>
    <w:bookmarkEnd w:id="457"/>
    <w:bookmarkStart w:name="z620" w:id="4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Конт</w:t>
      </w:r>
      <w:r>
        <w:rPr>
          <w:rFonts w:ascii="Times New Roman"/>
          <w:b w:val="false"/>
          <w:i w:val="false"/>
          <w:color w:val="000000"/>
          <w:vertAlign w:val="subscript"/>
        </w:rPr>
        <w:t>b/m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среднегодовой контингент обучающихся в бакалавриате/ магистратуре, рассчитываются по следующей формуле:</w:t>
      </w:r>
    </w:p>
    <w:bookmarkEnd w:id="458"/>
    <w:bookmarkStart w:name="z621" w:id="4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Конт</w:t>
      </w:r>
      <w:r>
        <w:rPr>
          <w:rFonts w:ascii="Times New Roman"/>
          <w:b w:val="false"/>
          <w:i w:val="false"/>
          <w:color w:val="000000"/>
          <w:vertAlign w:val="subscript"/>
        </w:rPr>
        <w:t>b/m</w:t>
      </w:r>
      <w:r>
        <w:rPr>
          <w:rFonts w:ascii="Times New Roman"/>
          <w:b w:val="false"/>
          <w:i w:val="false"/>
          <w:color w:val="000000"/>
          <w:sz w:val="28"/>
        </w:rPr>
        <w:t xml:space="preserve"> = число обучающихся на начало года + 1/3 приема на обучение – 1/2 ожидаемого выпуска обучающихся – ожидаемый отсев обучающихся + ожидаемое прибытие обучающихся;</w:t>
      </w:r>
    </w:p>
    <w:bookmarkEnd w:id="459"/>
    <w:bookmarkStart w:name="z622" w:id="4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N</w:t>
      </w:r>
      <w:r>
        <w:rPr>
          <w:rFonts w:ascii="Times New Roman"/>
          <w:b w:val="false"/>
          <w:i w:val="false"/>
          <w:color w:val="000000"/>
          <w:vertAlign w:val="subscript"/>
        </w:rPr>
        <w:t>b/m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подушевой норматив финансирования на одного обучающегося в год в бакалавриате / магистратуре состоит из суммы нормативов расходов, приходящихся на обучение в Республике Казахстан (далее – РК) и на обучение в г. Гонконг (Китайская Народная Республика), рассчитывается по следующей формуле:</w:t>
      </w:r>
    </w:p>
    <w:bookmarkEnd w:id="460"/>
    <w:bookmarkStart w:name="z623" w:id="4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b/m</w:t>
      </w:r>
      <w:r>
        <w:rPr>
          <w:rFonts w:ascii="Times New Roman"/>
          <w:b w:val="false"/>
          <w:i w:val="false"/>
          <w:color w:val="000000"/>
          <w:sz w:val="28"/>
        </w:rPr>
        <w:t xml:space="preserve"> = N</w:t>
      </w:r>
      <w:r>
        <w:rPr>
          <w:rFonts w:ascii="Times New Roman"/>
          <w:b w:val="false"/>
          <w:i w:val="false"/>
          <w:color w:val="000000"/>
          <w:vertAlign w:val="subscript"/>
        </w:rPr>
        <w:t>b/m kz</w:t>
      </w:r>
      <w:r>
        <w:rPr>
          <w:rFonts w:ascii="Times New Roman"/>
          <w:b w:val="false"/>
          <w:i w:val="false"/>
          <w:color w:val="000000"/>
          <w:sz w:val="28"/>
        </w:rPr>
        <w:t xml:space="preserve"> + N</w:t>
      </w:r>
      <w:r>
        <w:rPr>
          <w:rFonts w:ascii="Times New Roman"/>
          <w:b w:val="false"/>
          <w:i w:val="false"/>
          <w:color w:val="000000"/>
          <w:vertAlign w:val="subscript"/>
        </w:rPr>
        <w:t>b/m hk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461"/>
    <w:bookmarkStart w:name="z624" w:id="4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462"/>
    <w:bookmarkStart w:name="z625" w:id="4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b/m kz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расходов на одного обучающегося в год в бакалавриате /магистратуре в РК рассчитывается по формуле:</w:t>
      </w:r>
    </w:p>
    <w:bookmarkEnd w:id="463"/>
    <w:bookmarkStart w:name="z626" w:id="4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b/m kz</w:t>
      </w:r>
      <w:r>
        <w:rPr>
          <w:rFonts w:ascii="Times New Roman"/>
          <w:b w:val="false"/>
          <w:i w:val="false"/>
          <w:color w:val="000000"/>
          <w:sz w:val="28"/>
        </w:rPr>
        <w:t xml:space="preserve"> = F,</w:t>
      </w:r>
    </w:p>
    <w:bookmarkEnd w:id="464"/>
    <w:bookmarkStart w:name="z627" w:id="4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b/m hk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расходов на одного обучающегося в год в бакалавриате /магистратуре в г. Гонконг рассчитывается по формуле:</w:t>
      </w:r>
    </w:p>
    <w:bookmarkEnd w:id="465"/>
    <w:bookmarkStart w:name="z628" w:id="4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 / m hk</w:t>
      </w:r>
      <w:r>
        <w:rPr>
          <w:rFonts w:ascii="Times New Roman"/>
          <w:b w:val="false"/>
          <w:i w:val="false"/>
          <w:color w:val="000000"/>
          <w:sz w:val="28"/>
        </w:rPr>
        <w:t xml:space="preserve"> = O,</w:t>
      </w:r>
    </w:p>
    <w:bookmarkEnd w:id="466"/>
    <w:bookmarkStart w:name="z629" w:id="4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F – общий годовой фонд оплаты труда персонала: профессорско-педагогического состава (далее – ППС), административно-управленческого персонала (далее – АУП) и учебно-вспомогательного персонала (далее – УВП) в расчете на одного обучающегося в год и рассчитывается по формуле:</w:t>
      </w:r>
    </w:p>
    <w:bookmarkEnd w:id="467"/>
    <w:bookmarkStart w:name="z630" w:id="4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F = Т</w:t>
      </w:r>
      <w:r>
        <w:rPr>
          <w:rFonts w:ascii="Times New Roman"/>
          <w:b w:val="false"/>
          <w:i w:val="false"/>
          <w:color w:val="000000"/>
          <w:vertAlign w:val="subscript"/>
        </w:rPr>
        <w:t>in.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+ T</w:t>
      </w:r>
      <w:r>
        <w:rPr>
          <w:rFonts w:ascii="Times New Roman"/>
          <w:b w:val="false"/>
          <w:i w:val="false"/>
          <w:color w:val="000000"/>
          <w:vertAlign w:val="subscript"/>
        </w:rPr>
        <w:t>pr,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+ Т</w:t>
      </w:r>
      <w:r>
        <w:rPr>
          <w:rFonts w:ascii="Times New Roman"/>
          <w:b w:val="false"/>
          <w:i w:val="false"/>
          <w:color w:val="000000"/>
          <w:vertAlign w:val="subscript"/>
        </w:rPr>
        <w:t>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+ Q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468"/>
    <w:bookmarkStart w:name="z631" w:id="46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3.1) Т</w:t>
      </w:r>
      <w:r>
        <w:rPr>
          <w:rFonts w:ascii="Times New Roman"/>
          <w:b w:val="false"/>
          <w:i w:val="false"/>
          <w:color w:val="000000"/>
          <w:vertAlign w:val="subscript"/>
        </w:rPr>
        <w:t>in..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иностранного ППС в расчете на одного обучающегося в год рассчитывается по формуле:</w:t>
      </w:r>
    </w:p>
    <w:bookmarkEnd w:id="469"/>
    <w:bookmarkStart w:name="z632" w:id="4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in</w:t>
      </w:r>
      <w:r>
        <w:rPr>
          <w:rFonts w:ascii="Times New Roman"/>
          <w:b w:val="false"/>
          <w:i w:val="false"/>
          <w:color w:val="000000"/>
          <w:vertAlign w:val="subscript"/>
        </w:rPr>
        <w:t>.ппс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12 * W</w:t>
      </w:r>
      <w:r>
        <w:rPr>
          <w:rFonts w:ascii="Times New Roman"/>
          <w:b w:val="false"/>
          <w:i w:val="false"/>
          <w:color w:val="000000"/>
          <w:vertAlign w:val="subscript"/>
        </w:rPr>
        <w:t>in</w:t>
      </w:r>
      <w:r>
        <w:rPr>
          <w:rFonts w:ascii="Times New Roman"/>
          <w:b w:val="false"/>
          <w:i w:val="false"/>
          <w:color w:val="000000"/>
          <w:vertAlign w:val="subscript"/>
        </w:rPr>
        <w:t>.ппс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* sno</w:t>
      </w:r>
      <w:r>
        <w:rPr>
          <w:rFonts w:ascii="Times New Roman"/>
          <w:b w:val="false"/>
          <w:i w:val="false"/>
          <w:color w:val="000000"/>
          <w:vertAlign w:val="subscript"/>
        </w:rPr>
        <w:t>in</w:t>
      </w:r>
      <w:r>
        <w:rPr>
          <w:rFonts w:ascii="Times New Roman"/>
          <w:b w:val="false"/>
          <w:i w:val="false"/>
          <w:color w:val="000000"/>
          <w:sz w:val="28"/>
        </w:rPr>
        <w:t xml:space="preserve"> * mv</w:t>
      </w:r>
      <w:r>
        <w:rPr>
          <w:rFonts w:ascii="Times New Roman"/>
          <w:b w:val="false"/>
          <w:i w:val="false"/>
          <w:color w:val="000000"/>
          <w:vertAlign w:val="subscript"/>
        </w:rPr>
        <w:t>in</w:t>
      </w:r>
      <w:r>
        <w:rPr>
          <w:rFonts w:ascii="Times New Roman"/>
          <w:b w:val="false"/>
          <w:i w:val="false"/>
          <w:color w:val="000000"/>
          <w:vertAlign w:val="subscript"/>
        </w:rPr>
        <w:t xml:space="preserve"> 1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470"/>
    <w:bookmarkStart w:name="z633" w:id="4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471"/>
    <w:bookmarkStart w:name="z634" w:id="4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 – количество месяцев в году для перехода от расчета нормативных затрат в месяц к расчету нормативных затрат в год;</w:t>
      </w:r>
    </w:p>
    <w:bookmarkEnd w:id="472"/>
    <w:bookmarkStart w:name="z635" w:id="4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in.ппс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фонд оплаты труда иностранного ППС в месяц рассчитывается по формуле:</w:t>
      </w:r>
    </w:p>
    <w:bookmarkEnd w:id="473"/>
    <w:bookmarkStart w:name="z636" w:id="4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in</w:t>
      </w:r>
      <w:r>
        <w:rPr>
          <w:rFonts w:ascii="Times New Roman"/>
          <w:b w:val="false"/>
          <w:i w:val="false"/>
          <w:color w:val="000000"/>
          <w:vertAlign w:val="subscript"/>
        </w:rPr>
        <w:t>.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ДО</w:t>
      </w:r>
      <w:r>
        <w:rPr>
          <w:rFonts w:ascii="Times New Roman"/>
          <w:b w:val="false"/>
          <w:i w:val="false"/>
          <w:color w:val="000000"/>
          <w:vertAlign w:val="subscript"/>
        </w:rPr>
        <w:t>in</w:t>
      </w:r>
      <w:r>
        <w:rPr>
          <w:rFonts w:ascii="Times New Roman"/>
          <w:b w:val="false"/>
          <w:i w:val="false"/>
          <w:color w:val="000000"/>
          <w:vertAlign w:val="subscript"/>
        </w:rPr>
        <w:t>. ппс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474"/>
    <w:bookmarkStart w:name="z637" w:id="47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ДО</w:t>
      </w:r>
      <w:r>
        <w:rPr>
          <w:rFonts w:ascii="Times New Roman"/>
          <w:b w:val="false"/>
          <w:i w:val="false"/>
          <w:color w:val="000000"/>
          <w:vertAlign w:val="subscript"/>
        </w:rPr>
        <w:t>in.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103,3521 * БДО,</w:t>
      </w:r>
    </w:p>
    <w:bookmarkEnd w:id="475"/>
    <w:bookmarkStart w:name="z638" w:id="4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476"/>
    <w:bookmarkStart w:name="z639" w:id="47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103,3521 – коэффициент исчисления должностного оклада иностранного ППС к базовому должностному окладу (БДО);</w:t>
      </w:r>
    </w:p>
    <w:bookmarkEnd w:id="477"/>
    <w:bookmarkStart w:name="z640" w:id="47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sno</w:t>
      </w:r>
      <w:r>
        <w:rPr>
          <w:rFonts w:ascii="Times New Roman"/>
          <w:b w:val="false"/>
          <w:i w:val="false"/>
          <w:color w:val="000000"/>
          <w:vertAlign w:val="subscript"/>
        </w:rPr>
        <w:t>in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коэффициент социального налога для фонда оплаты труда иностранного ППС, составляет – 1,095;</w:t>
      </w:r>
    </w:p>
    <w:bookmarkEnd w:id="478"/>
    <w:bookmarkStart w:name="z641" w:id="47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mv</w:t>
      </w:r>
      <w:r>
        <w:rPr>
          <w:rFonts w:ascii="Times New Roman"/>
          <w:b w:val="false"/>
          <w:i w:val="false"/>
          <w:color w:val="000000"/>
          <w:vertAlign w:val="subscript"/>
        </w:rPr>
        <w:t>in 1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коэффициент соотношения среднего количества обучающихся, приходящихся на одного иностранного ППС, составляет:</w:t>
      </w:r>
    </w:p>
    <w:bookmarkEnd w:id="479"/>
    <w:bookmarkStart w:name="z642" w:id="48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бакалавриата – 0,01;</w:t>
      </w:r>
    </w:p>
    <w:bookmarkEnd w:id="480"/>
    <w:bookmarkStart w:name="z643" w:id="48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магистратуры – 0,025;</w:t>
      </w:r>
    </w:p>
    <w:bookmarkEnd w:id="481"/>
    <w:bookmarkStart w:name="z644" w:id="48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pr.ппс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прочего ППС в расчете на одного обучающегося в год рассчитывается по формуле: </w:t>
      </w:r>
    </w:p>
    <w:bookmarkEnd w:id="482"/>
    <w:bookmarkStart w:name="z645" w:id="48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pr.ппс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Т</w:t>
      </w:r>
      <w:r>
        <w:rPr>
          <w:rFonts w:ascii="Times New Roman"/>
          <w:b w:val="false"/>
          <w:i w:val="false"/>
          <w:color w:val="000000"/>
          <w:vertAlign w:val="subscript"/>
        </w:rPr>
        <w:t>осн.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+ Т</w:t>
      </w:r>
      <w:r>
        <w:rPr>
          <w:rFonts w:ascii="Times New Roman"/>
          <w:b w:val="false"/>
          <w:i w:val="false"/>
          <w:color w:val="000000"/>
          <w:vertAlign w:val="subscript"/>
        </w:rPr>
        <w:t>комп. ппс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483"/>
    <w:bookmarkStart w:name="z646" w:id="4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484"/>
    <w:bookmarkStart w:name="z647" w:id="48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осн.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прочего ППС без учета компенсационных выплат рассчитывается по формуле:</w:t>
      </w:r>
    </w:p>
    <w:bookmarkEnd w:id="485"/>
    <w:bookmarkStart w:name="z648" w:id="48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осн.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12 * W</w:t>
      </w:r>
      <w:r>
        <w:rPr>
          <w:rFonts w:ascii="Times New Roman"/>
          <w:b w:val="false"/>
          <w:i w:val="false"/>
          <w:color w:val="000000"/>
          <w:vertAlign w:val="subscript"/>
        </w:rPr>
        <w:t>pr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* (sno + gpo) * mv</w:t>
      </w:r>
      <w:r>
        <w:rPr>
          <w:rFonts w:ascii="Times New Roman"/>
          <w:b w:val="false"/>
          <w:i w:val="false"/>
          <w:color w:val="000000"/>
          <w:vertAlign w:val="subscript"/>
        </w:rPr>
        <w:t>pr1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486"/>
    <w:bookmarkStart w:name="z649" w:id="48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комп.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объем расходов на выплату пособий на оздоровление к ежегодному оплачиваемому трудовому отпуску прочего ППС рассчитывается по формуле:</w:t>
      </w:r>
    </w:p>
    <w:bookmarkEnd w:id="487"/>
    <w:bookmarkStart w:name="z650" w:id="48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комп.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ДО * (sno</w:t>
      </w:r>
      <w:r>
        <w:rPr>
          <w:rFonts w:ascii="Times New Roman"/>
          <w:b w:val="false"/>
          <w:i w:val="false"/>
          <w:color w:val="000000"/>
          <w:vertAlign w:val="subscript"/>
        </w:rPr>
        <w:t>pr</w:t>
      </w:r>
      <w:r>
        <w:rPr>
          <w:rFonts w:ascii="Times New Roman"/>
          <w:b w:val="false"/>
          <w:i w:val="false"/>
          <w:color w:val="000000"/>
          <w:sz w:val="28"/>
        </w:rPr>
        <w:t xml:space="preserve"> + gpo) * mv</w:t>
      </w:r>
      <w:r>
        <w:rPr>
          <w:rFonts w:ascii="Times New Roman"/>
          <w:b w:val="false"/>
          <w:i w:val="false"/>
          <w:color w:val="000000"/>
          <w:vertAlign w:val="subscript"/>
        </w:rPr>
        <w:t>pr1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488"/>
    <w:bookmarkStart w:name="z651" w:id="48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489"/>
    <w:bookmarkStart w:name="z652" w:id="49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pr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фонд оплаты труда прочего ППС в месяц рассчитывается по формуле:</w:t>
      </w:r>
    </w:p>
    <w:bookmarkEnd w:id="490"/>
    <w:bookmarkStart w:name="z653" w:id="4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pr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ДО</w:t>
      </w:r>
      <w:r>
        <w:rPr>
          <w:rFonts w:ascii="Times New Roman"/>
          <w:b w:val="false"/>
          <w:i w:val="false"/>
          <w:color w:val="000000"/>
          <w:vertAlign w:val="subscript"/>
        </w:rPr>
        <w:t>pr ппс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491"/>
    <w:bookmarkStart w:name="z654" w:id="4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ДО</w:t>
      </w:r>
      <w:r>
        <w:rPr>
          <w:rFonts w:ascii="Times New Roman"/>
          <w:b w:val="false"/>
          <w:i w:val="false"/>
          <w:color w:val="000000"/>
          <w:vertAlign w:val="subscript"/>
        </w:rPr>
        <w:t>pr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должностной оклад прочего ППС, определяется по формуле:</w:t>
      </w:r>
    </w:p>
    <w:bookmarkEnd w:id="492"/>
    <w:bookmarkStart w:name="z655" w:id="4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ДО</w:t>
      </w:r>
      <w:r>
        <w:rPr>
          <w:rFonts w:ascii="Times New Roman"/>
          <w:b w:val="false"/>
          <w:i w:val="false"/>
          <w:color w:val="000000"/>
          <w:vertAlign w:val="subscript"/>
        </w:rPr>
        <w:t>pr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30,1369 * БДО,</w:t>
      </w:r>
    </w:p>
    <w:bookmarkEnd w:id="493"/>
    <w:bookmarkStart w:name="z656" w:id="49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494"/>
    <w:bookmarkStart w:name="z657" w:id="49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30,1369 – коэффициент исчисления должностного оклада прочего ППС к базовому должностному окладу (БДО);</w:t>
      </w:r>
    </w:p>
    <w:bookmarkEnd w:id="495"/>
    <w:bookmarkStart w:name="z658" w:id="49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snopr – коэффициент социального налога и социальных отчислений, отчислений работодателя в фонд обязательного медицинского страхования и обязательных пенсионных взносов, составляет:</w:t>
      </w:r>
    </w:p>
    <w:bookmarkEnd w:id="49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2024 год – 1,1286;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2025 год – 1,1518;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2026 год – 1,1618;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2027 год – 1,1718;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2028 и последующие годы – 1,1768;</w:t>
      </w:r>
    </w:p>
    <w:bookmarkStart w:name="z659" w:id="4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gpo – коэффициент, определяющий объем платежей на обязательное страхование работников от несчастных случаев, составляет – 0,0029;</w:t>
      </w:r>
    </w:p>
    <w:bookmarkEnd w:id="497"/>
    <w:bookmarkStart w:name="z660" w:id="4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mvpr1 – коэффициент соотношения среднего количества обучающихся, приходящихся на одного прочего ППС, составляет:</w:t>
      </w:r>
    </w:p>
    <w:bookmarkEnd w:id="498"/>
    <w:bookmarkStart w:name="z661" w:id="49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бакалавриата – 0,0275;</w:t>
      </w:r>
    </w:p>
    <w:bookmarkEnd w:id="499"/>
    <w:bookmarkStart w:name="z662" w:id="50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магистратуры – 0,0250;</w:t>
      </w:r>
    </w:p>
    <w:bookmarkEnd w:id="500"/>
    <w:bookmarkStart w:name="z663" w:id="5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3.2) Т</w:t>
      </w:r>
      <w:r>
        <w:rPr>
          <w:rFonts w:ascii="Times New Roman"/>
          <w:b w:val="false"/>
          <w:i w:val="false"/>
          <w:color w:val="000000"/>
          <w:vertAlign w:val="subscript"/>
        </w:rPr>
        <w:t>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АУП в расчете на одного обучающегося в год рассчитывается по формуле: </w:t>
      </w:r>
    </w:p>
    <w:bookmarkEnd w:id="501"/>
    <w:bookmarkStart w:name="z664" w:id="5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= T</w:t>
      </w:r>
      <w:r>
        <w:rPr>
          <w:rFonts w:ascii="Times New Roman"/>
          <w:b w:val="false"/>
          <w:i w:val="false"/>
          <w:color w:val="000000"/>
          <w:vertAlign w:val="subscript"/>
        </w:rPr>
        <w:t>осн 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+ Т</w:t>
      </w:r>
      <w:r>
        <w:rPr>
          <w:rFonts w:ascii="Times New Roman"/>
          <w:b w:val="false"/>
          <w:i w:val="false"/>
          <w:color w:val="000000"/>
          <w:vertAlign w:val="subscript"/>
        </w:rPr>
        <w:t>комп ауп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502"/>
    <w:bookmarkStart w:name="z665" w:id="50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503"/>
    <w:bookmarkStart w:name="z666" w:id="50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T</w:t>
      </w:r>
      <w:r>
        <w:rPr>
          <w:rFonts w:ascii="Times New Roman"/>
          <w:b w:val="false"/>
          <w:i w:val="false"/>
          <w:color w:val="000000"/>
          <w:vertAlign w:val="subscript"/>
        </w:rPr>
        <w:t>осн 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АУП без учета компенсационных выплат, рассчитывается по формуле:</w:t>
      </w:r>
    </w:p>
    <w:bookmarkEnd w:id="504"/>
    <w:bookmarkStart w:name="z667" w:id="50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осн 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= 12 * W</w:t>
      </w:r>
      <w:r>
        <w:rPr>
          <w:rFonts w:ascii="Times New Roman"/>
          <w:b w:val="false"/>
          <w:i w:val="false"/>
          <w:color w:val="000000"/>
          <w:vertAlign w:val="subscript"/>
        </w:rPr>
        <w:t>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* (sno</w:t>
      </w:r>
      <w:r>
        <w:rPr>
          <w:rFonts w:ascii="Times New Roman"/>
          <w:b w:val="false"/>
          <w:i w:val="false"/>
          <w:color w:val="000000"/>
          <w:vertAlign w:val="subscript"/>
        </w:rPr>
        <w:t>pr</w:t>
      </w:r>
      <w:r>
        <w:rPr>
          <w:rFonts w:ascii="Times New Roman"/>
          <w:b w:val="false"/>
          <w:i w:val="false"/>
          <w:color w:val="000000"/>
          <w:sz w:val="28"/>
        </w:rPr>
        <w:t xml:space="preserve"> + gpo) * mv</w:t>
      </w:r>
      <w:r>
        <w:rPr>
          <w:rFonts w:ascii="Times New Roman"/>
          <w:b w:val="false"/>
          <w:i w:val="false"/>
          <w:color w:val="000000"/>
          <w:vertAlign w:val="subscript"/>
        </w:rPr>
        <w:t>2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505"/>
    <w:bookmarkStart w:name="z668" w:id="50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506"/>
    <w:bookmarkStart w:name="z669" w:id="50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фонд оплаты труда АУП в месяц рассчитывается по формуле:</w:t>
      </w:r>
    </w:p>
    <w:bookmarkEnd w:id="507"/>
    <w:bookmarkStart w:name="z670" w:id="50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= БДО * f,</w:t>
      </w:r>
    </w:p>
    <w:bookmarkEnd w:id="508"/>
    <w:bookmarkStart w:name="z671" w:id="50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где,</w:t>
      </w:r>
    </w:p>
    <w:bookmarkEnd w:id="509"/>
    <w:bookmarkStart w:name="z672" w:id="5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f – коэффициент удельного веса заработной платы АУП в заработной плате общего ППС и составляет – 36,1643;</w:t>
      </w:r>
    </w:p>
    <w:bookmarkEnd w:id="510"/>
    <w:bookmarkStart w:name="z673" w:id="5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исчисления удельного веса заработной платы АУП, УВП в заработной плате общего ППС применяется коэффициент исчисления должностного оклада общего ППС, равный - 51,6708;</w:t>
      </w:r>
    </w:p>
    <w:bookmarkEnd w:id="511"/>
    <w:bookmarkStart w:name="z674" w:id="5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mv</w:t>
      </w:r>
      <w:r>
        <w:rPr>
          <w:rFonts w:ascii="Times New Roman"/>
          <w:b w:val="false"/>
          <w:i w:val="false"/>
          <w:color w:val="000000"/>
          <w:vertAlign w:val="subscript"/>
        </w:rPr>
        <w:t>2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коэффициент соотношения среднего количества обучающихся, приходящихся на одного работника АУП, составляет:</w:t>
      </w:r>
    </w:p>
    <w:bookmarkEnd w:id="512"/>
    <w:bookmarkStart w:name="z675" w:id="5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бакалавриата – 0,0100;</w:t>
      </w:r>
    </w:p>
    <w:bookmarkEnd w:id="513"/>
    <w:bookmarkStart w:name="z676" w:id="5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магистратуры – 0,0250;</w:t>
      </w:r>
    </w:p>
    <w:bookmarkEnd w:id="514"/>
    <w:bookmarkStart w:name="z677" w:id="5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комп 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объем расходов на выплату пособия на оздоровление к ежегодному трудовому отпуску АУП, рассчитывается по формуле:</w:t>
      </w:r>
    </w:p>
    <w:bookmarkEnd w:id="515"/>
    <w:bookmarkStart w:name="z678" w:id="5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комп 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= 2 * МЗП * (sno</w:t>
      </w:r>
      <w:r>
        <w:rPr>
          <w:rFonts w:ascii="Times New Roman"/>
          <w:b w:val="false"/>
          <w:i w:val="false"/>
          <w:color w:val="000000"/>
          <w:vertAlign w:val="subscript"/>
        </w:rPr>
        <w:t>pr</w:t>
      </w:r>
      <w:r>
        <w:rPr>
          <w:rFonts w:ascii="Times New Roman"/>
          <w:b w:val="false"/>
          <w:i w:val="false"/>
          <w:color w:val="000000"/>
          <w:sz w:val="28"/>
        </w:rPr>
        <w:t xml:space="preserve"> + gpo) * mv</w:t>
      </w:r>
      <w:r>
        <w:rPr>
          <w:rFonts w:ascii="Times New Roman"/>
          <w:b w:val="false"/>
          <w:i w:val="false"/>
          <w:color w:val="000000"/>
          <w:vertAlign w:val="subscript"/>
        </w:rPr>
        <w:t>2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516"/>
    <w:bookmarkStart w:name="z679" w:id="5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МЗП – минимальная заработная плата, установленная по состоянию на 1 января 2024 года;</w:t>
      </w:r>
    </w:p>
    <w:bookmarkEnd w:id="517"/>
    <w:bookmarkStart w:name="z680" w:id="5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3.3) Q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УВП на одного обучающегося в год рассчитывается по формуле:</w:t>
      </w:r>
    </w:p>
    <w:bookmarkEnd w:id="518"/>
    <w:bookmarkStart w:name="z681" w:id="5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= Q</w:t>
      </w:r>
      <w:r>
        <w:rPr>
          <w:rFonts w:ascii="Times New Roman"/>
          <w:b w:val="false"/>
          <w:i w:val="false"/>
          <w:color w:val="000000"/>
          <w:vertAlign w:val="subscript"/>
        </w:rPr>
        <w:t>осн 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+ Q</w:t>
      </w:r>
      <w:r>
        <w:rPr>
          <w:rFonts w:ascii="Times New Roman"/>
          <w:b w:val="false"/>
          <w:i w:val="false"/>
          <w:color w:val="000000"/>
          <w:vertAlign w:val="subscript"/>
        </w:rPr>
        <w:t>комп увп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519"/>
    <w:bookmarkStart w:name="z682" w:id="5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520"/>
    <w:bookmarkStart w:name="z683" w:id="5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осн 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УВП без компенсационных выплат, рассчитывается по формуле:</w:t>
      </w:r>
    </w:p>
    <w:bookmarkEnd w:id="521"/>
    <w:bookmarkStart w:name="z684" w:id="5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осн 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= 12 * W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* (sno</w:t>
      </w:r>
      <w:r>
        <w:rPr>
          <w:rFonts w:ascii="Times New Roman"/>
          <w:b w:val="false"/>
          <w:i w:val="false"/>
          <w:color w:val="000000"/>
          <w:vertAlign w:val="subscript"/>
        </w:rPr>
        <w:t>pr</w:t>
      </w:r>
      <w:r>
        <w:rPr>
          <w:rFonts w:ascii="Times New Roman"/>
          <w:b w:val="false"/>
          <w:i w:val="false"/>
          <w:color w:val="000000"/>
          <w:sz w:val="28"/>
        </w:rPr>
        <w:t xml:space="preserve"> + gpo) * mv</w:t>
      </w:r>
      <w:r>
        <w:rPr>
          <w:rFonts w:ascii="Times New Roman"/>
          <w:b w:val="false"/>
          <w:i w:val="false"/>
          <w:color w:val="000000"/>
          <w:vertAlign w:val="subscript"/>
        </w:rPr>
        <w:t>3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522"/>
    <w:bookmarkStart w:name="z685" w:id="5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523"/>
    <w:bookmarkStart w:name="z686" w:id="5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фонд оплаты труда УВП в месяц, рассчитывается по формуле:</w:t>
      </w:r>
    </w:p>
    <w:bookmarkEnd w:id="524"/>
    <w:bookmarkStart w:name="z687" w:id="5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= БДО * с,</w:t>
      </w:r>
    </w:p>
    <w:bookmarkEnd w:id="525"/>
    <w:bookmarkStart w:name="z688" w:id="5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526"/>
    <w:bookmarkStart w:name="z689" w:id="5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c – коэффициент удельного веса заработной платы УВП в заработной плате общего ППС и составляет – 14,1267;</w:t>
      </w:r>
    </w:p>
    <w:bookmarkEnd w:id="527"/>
    <w:bookmarkStart w:name="z690" w:id="5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mv</w:t>
      </w:r>
      <w:r>
        <w:rPr>
          <w:rFonts w:ascii="Times New Roman"/>
          <w:b w:val="false"/>
          <w:i w:val="false"/>
          <w:color w:val="000000"/>
          <w:vertAlign w:val="subscript"/>
        </w:rPr>
        <w:t>3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коэффициент соотношения среднего количества обучающихся, приходящихся на одного работника УВП, составляет:</w:t>
      </w:r>
    </w:p>
    <w:bookmarkEnd w:id="528"/>
    <w:bookmarkStart w:name="z691" w:id="5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бакалавриата – 0,0075;</w:t>
      </w:r>
    </w:p>
    <w:bookmarkEnd w:id="529"/>
    <w:bookmarkStart w:name="z692" w:id="5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магистратуры – 0,0250;</w:t>
      </w:r>
    </w:p>
    <w:bookmarkEnd w:id="530"/>
    <w:bookmarkStart w:name="z693" w:id="5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комп 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объем расходов на выплату пособия на оздоровление к ежегодному трудовому отпуску УВП, рассчитывается по формуле:</w:t>
      </w:r>
    </w:p>
    <w:bookmarkEnd w:id="531"/>
    <w:bookmarkStart w:name="z694" w:id="5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комп 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= 2 * МЗП * (sno</w:t>
      </w:r>
      <w:r>
        <w:rPr>
          <w:rFonts w:ascii="Times New Roman"/>
          <w:b w:val="false"/>
          <w:i w:val="false"/>
          <w:color w:val="000000"/>
          <w:vertAlign w:val="subscript"/>
        </w:rPr>
        <w:t>pr</w:t>
      </w:r>
      <w:r>
        <w:rPr>
          <w:rFonts w:ascii="Times New Roman"/>
          <w:b w:val="false"/>
          <w:i w:val="false"/>
          <w:color w:val="000000"/>
          <w:sz w:val="28"/>
        </w:rPr>
        <w:t>+gpo) * mv</w:t>
      </w:r>
      <w:r>
        <w:rPr>
          <w:rFonts w:ascii="Times New Roman"/>
          <w:b w:val="false"/>
          <w:i w:val="false"/>
          <w:color w:val="000000"/>
          <w:vertAlign w:val="subscript"/>
        </w:rPr>
        <w:t>3</w:t>
      </w:r>
    </w:p>
    <w:bookmarkEnd w:id="532"/>
    <w:bookmarkStart w:name="z695" w:id="5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O – норма расходов, связанных с обучением студентов в организации высшего и послевузовского образования г. Гонконг из расчета на одного обучающегося в год, составляет:</w:t>
      </w:r>
    </w:p>
    <w:bookmarkEnd w:id="533"/>
    <w:bookmarkStart w:name="z696" w:id="5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бакалавриата – 1225,1354 МРП;</w:t>
      </w:r>
    </w:p>
    <w:bookmarkEnd w:id="534"/>
    <w:bookmarkStart w:name="z697" w:id="5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магистратуры – 1585,0190 МРП;</w:t>
      </w:r>
    </w:p>
    <w:bookmarkEnd w:id="535"/>
    <w:bookmarkStart w:name="z698" w:id="5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МРП – месячный расчетный показатель, установленный по состоянию на 1 января 2024 года.</w:t>
      </w:r>
    </w:p>
    <w:bookmarkEnd w:id="536"/>
    <w:bookmarkStart w:name="z699" w:id="5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Расчет расходов, связанных с обучением в г. Гонконг, произведен в национальной валюте Республики Казахстан в эквиваленте 56,54 тенге за 1 гонконгский доллар по курсу Национального Банка Республики Казахстан, установленному на 29 мая 2024 года;</w:t>
      </w:r>
    </w:p>
    <w:bookmarkEnd w:id="537"/>
    <w:bookmarkStart w:name="z700" w:id="5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Объем подушевого нормативного финансирования высшего и послевузовского образования с учетом кредитной технологии обучения (Vk) определяется по формуле:</w:t>
      </w:r>
    </w:p>
    <w:bookmarkEnd w:id="538"/>
    <w:bookmarkStart w:name="z701" w:id="5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Vk = ∑ (Cred * N</w:t>
      </w:r>
      <w:r>
        <w:rPr>
          <w:rFonts w:ascii="Times New Roman"/>
          <w:b w:val="false"/>
          <w:i w:val="false"/>
          <w:color w:val="000000"/>
          <w:vertAlign w:val="subscript"/>
        </w:rPr>
        <w:t>cred</w:t>
      </w:r>
      <w:r>
        <w:rPr>
          <w:rFonts w:ascii="Times New Roman"/>
          <w:b w:val="false"/>
          <w:i w:val="false"/>
          <w:color w:val="000000"/>
          <w:sz w:val="28"/>
        </w:rPr>
        <w:t xml:space="preserve"> * Конт),</w:t>
      </w:r>
    </w:p>
    <w:bookmarkEnd w:id="539"/>
    <w:bookmarkStart w:name="z702" w:id="5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540"/>
    <w:bookmarkStart w:name="z703" w:id="5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Cred – планируемое годовое количество кредитов на одного обучающегося;</w:t>
      </w:r>
    </w:p>
    <w:bookmarkEnd w:id="541"/>
    <w:bookmarkStart w:name="z704" w:id="5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cred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стоимости одного академического кредита в разрезе направлений подготовки кадров с высшим и послевузовским образованием.</w:t>
      </w:r>
    </w:p>
    <w:bookmarkEnd w:id="542"/>
    <w:bookmarkStart w:name="z705" w:id="5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реализации в одной организации высшего и (или) послевузовского образования более одного направления подготовки кадров, объем подушевого нормативного финансирования с учетом кредитной технологии обучения определяется путем суммирования объемов подушевого нормативного финансирования с учетом кредитной технологии обучения по направлениям подготовки кадров и уровням образования;</w:t>
      </w:r>
    </w:p>
    <w:bookmarkEnd w:id="543"/>
    <w:bookmarkStart w:name="z706" w:id="5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N</w:t>
      </w:r>
      <w:r>
        <w:rPr>
          <w:rFonts w:ascii="Times New Roman"/>
          <w:b w:val="false"/>
          <w:i w:val="false"/>
          <w:color w:val="000000"/>
          <w:vertAlign w:val="subscript"/>
        </w:rPr>
        <w:t>z cred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стоимости одного академического кредита в разрезе направлений подготовки кадров с высшим и послевузовским образованием рассчитывается по формуле:</w:t>
      </w:r>
    </w:p>
    <w:bookmarkEnd w:id="544"/>
    <w:bookmarkStart w:name="z707" w:id="5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z cred</w:t>
      </w:r>
      <w:r>
        <w:rPr>
          <w:rFonts w:ascii="Times New Roman"/>
          <w:b w:val="false"/>
          <w:i w:val="false"/>
          <w:color w:val="000000"/>
          <w:sz w:val="28"/>
        </w:rPr>
        <w:t xml:space="preserve"> = N / 60,</w:t>
      </w:r>
    </w:p>
    <w:bookmarkEnd w:id="545"/>
    <w:bookmarkStart w:name="z708" w:id="5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546"/>
    <w:bookmarkStart w:name="z709" w:id="5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60 – расчетный среднегодовой показатель количества академических кредитов, определенный в соответствии с ГОСО.</w:t>
      </w:r>
    </w:p>
    <w:bookmarkEnd w:id="547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Методика дополнена пунктом 10 в соответствии с приказом Министра науки и высшего образования РК от 23.10.2024 </w:t>
      </w:r>
      <w:r>
        <w:rPr>
          <w:rFonts w:ascii="Times New Roman"/>
          <w:b w:val="false"/>
          <w:i w:val="false"/>
          <w:color w:val="000000"/>
          <w:sz w:val="28"/>
        </w:rPr>
        <w:t>№ 495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со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710" w:id="5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11. Расчет объема подушевого нормативного финансирования и подушевой норматив финансирования для организаций высшего и (или) послевузовского образования по программам двойного диплома, реализуемых в рамках филиала зарубежной организации высшего и (или) послевузовского образования Федеративной Республики Германия, созданных по решению уполномоченного органа в области науки и высшего образования, рассчитываются по следующим формулам:</w:t>
      </w:r>
    </w:p>
    <w:bookmarkEnd w:id="548"/>
    <w:bookmarkStart w:name="z711" w:id="5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V</w:t>
      </w:r>
      <w:r>
        <w:rPr>
          <w:rFonts w:ascii="Times New Roman"/>
          <w:b w:val="false"/>
          <w:i w:val="false"/>
          <w:color w:val="000000"/>
          <w:vertAlign w:val="subscript"/>
        </w:rPr>
        <w:t>пф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объем подушевого нормативного финансирования высшего и послевузовского образования (бакалавриат и магистратура) рассчитывается по формуле:</w:t>
      </w:r>
    </w:p>
    <w:bookmarkEnd w:id="549"/>
    <w:bookmarkStart w:name="z712" w:id="5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V</w:t>
      </w:r>
      <w:r>
        <w:rPr>
          <w:rFonts w:ascii="Times New Roman"/>
          <w:b w:val="false"/>
          <w:i w:val="false"/>
          <w:color w:val="000000"/>
          <w:vertAlign w:val="subscript"/>
        </w:rPr>
        <w:t>пф</w:t>
      </w:r>
      <w:r>
        <w:rPr>
          <w:rFonts w:ascii="Times New Roman"/>
          <w:b w:val="false"/>
          <w:i w:val="false"/>
          <w:color w:val="000000"/>
          <w:sz w:val="28"/>
        </w:rPr>
        <w:t xml:space="preserve"> = ∑ (N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 xml:space="preserve"> * Конт</w:t>
      </w:r>
      <w:r>
        <w:rPr>
          <w:rFonts w:ascii="Times New Roman"/>
          <w:b w:val="false"/>
          <w:i w:val="false"/>
          <w:color w:val="000000"/>
          <w:vertAlign w:val="subscript"/>
        </w:rPr>
        <w:t>b</w:t>
      </w:r>
      <w:r>
        <w:rPr>
          <w:rFonts w:ascii="Times New Roman"/>
          <w:b w:val="false"/>
          <w:i w:val="false"/>
          <w:color w:val="000000"/>
          <w:sz w:val="28"/>
        </w:rPr>
        <w:t>) + ∑ (N</w:t>
      </w:r>
      <w:r>
        <w:rPr>
          <w:rFonts w:ascii="Times New Roman"/>
          <w:b w:val="false"/>
          <w:i w:val="false"/>
          <w:color w:val="000000"/>
          <w:vertAlign w:val="subscript"/>
        </w:rPr>
        <w:t>m</w:t>
      </w:r>
      <w:r>
        <w:rPr>
          <w:rFonts w:ascii="Times New Roman"/>
          <w:b w:val="false"/>
          <w:i w:val="false"/>
          <w:color w:val="000000"/>
          <w:sz w:val="28"/>
        </w:rPr>
        <w:t xml:space="preserve"> * Конт</w:t>
      </w:r>
      <w:r>
        <w:rPr>
          <w:rFonts w:ascii="Times New Roman"/>
          <w:b w:val="false"/>
          <w:i w:val="false"/>
          <w:color w:val="000000"/>
          <w:vertAlign w:val="subscript"/>
        </w:rPr>
        <w:t>m</w:t>
      </w:r>
      <w:r>
        <w:rPr>
          <w:rFonts w:ascii="Times New Roman"/>
          <w:b w:val="false"/>
          <w:i w:val="false"/>
          <w:color w:val="000000"/>
          <w:sz w:val="28"/>
        </w:rPr>
        <w:t>),</w:t>
      </w:r>
    </w:p>
    <w:bookmarkEnd w:id="550"/>
    <w:bookmarkStart w:name="z713" w:id="5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551"/>
    <w:bookmarkStart w:name="z714" w:id="5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b/m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подушевого финансирования на одного обучающегося в год в бакалавриате / магистратуре;</w:t>
      </w:r>
    </w:p>
    <w:bookmarkEnd w:id="552"/>
    <w:bookmarkStart w:name="z715" w:id="5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Конт</w:t>
      </w:r>
      <w:r>
        <w:rPr>
          <w:rFonts w:ascii="Times New Roman"/>
          <w:b w:val="false"/>
          <w:i w:val="false"/>
          <w:color w:val="000000"/>
          <w:vertAlign w:val="subscript"/>
        </w:rPr>
        <w:t>b/m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среднегодовой контингент обучающихся в бакалавриате/ магистратуре, рассчитываются по следующей формуле:</w:t>
      </w:r>
    </w:p>
    <w:bookmarkEnd w:id="553"/>
    <w:bookmarkStart w:name="z716" w:id="5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Конт</w:t>
      </w:r>
      <w:r>
        <w:rPr>
          <w:rFonts w:ascii="Times New Roman"/>
          <w:b w:val="false"/>
          <w:i w:val="false"/>
          <w:color w:val="000000"/>
          <w:vertAlign w:val="subscript"/>
        </w:rPr>
        <w:t>b/m</w:t>
      </w:r>
      <w:r>
        <w:rPr>
          <w:rFonts w:ascii="Times New Roman"/>
          <w:b w:val="false"/>
          <w:i w:val="false"/>
          <w:color w:val="000000"/>
          <w:sz w:val="28"/>
        </w:rPr>
        <w:t xml:space="preserve"> = число обучающихся на начало года + 1/3 приема на обучение – 1/2 ожидаемого выпуска обучающихся – ожидаемый отсев обучающихся + ожидаемое прибытие обучающихся;</w:t>
      </w:r>
    </w:p>
    <w:bookmarkEnd w:id="554"/>
    <w:bookmarkStart w:name="z717" w:id="5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N</w:t>
      </w:r>
      <w:r>
        <w:rPr>
          <w:rFonts w:ascii="Times New Roman"/>
          <w:b w:val="false"/>
          <w:i w:val="false"/>
          <w:color w:val="000000"/>
          <w:vertAlign w:val="subscript"/>
        </w:rPr>
        <w:t>b/m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подушевой норматив финансирования на одного обучающегося в год в бакалавриате/магистратуре состоит из суммы норматива расходов, приходящихся на обучение в Республике Казахстан (далее – РК) и на обучение в Федеративной Республике Германия (далее – ФРГ), рассчитывается по следующей формуле:</w:t>
      </w:r>
    </w:p>
    <w:bookmarkEnd w:id="555"/>
    <w:bookmarkStart w:name="z718" w:id="5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 / m</w:t>
      </w:r>
      <w:r>
        <w:rPr>
          <w:rFonts w:ascii="Times New Roman"/>
          <w:b w:val="false"/>
          <w:i w:val="false"/>
          <w:color w:val="000000"/>
          <w:sz w:val="28"/>
        </w:rPr>
        <w:t xml:space="preserve"> = N</w:t>
      </w:r>
      <w:r>
        <w:rPr>
          <w:rFonts w:ascii="Times New Roman"/>
          <w:b w:val="false"/>
          <w:i w:val="false"/>
          <w:color w:val="000000"/>
          <w:vertAlign w:val="subscript"/>
        </w:rPr>
        <w:t>b/m kz</w:t>
      </w:r>
      <w:r>
        <w:rPr>
          <w:rFonts w:ascii="Times New Roman"/>
          <w:b w:val="false"/>
          <w:i w:val="false"/>
          <w:color w:val="000000"/>
          <w:sz w:val="28"/>
        </w:rPr>
        <w:t xml:space="preserve"> + N</w:t>
      </w:r>
      <w:r>
        <w:rPr>
          <w:rFonts w:ascii="Times New Roman"/>
          <w:b w:val="false"/>
          <w:i w:val="false"/>
          <w:color w:val="000000"/>
          <w:vertAlign w:val="subscript"/>
        </w:rPr>
        <w:t>b/m ger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556"/>
    <w:bookmarkStart w:name="z719" w:id="55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557"/>
    <w:bookmarkStart w:name="z720" w:id="5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b/m kz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расходов на одного обучающегося в год в бакалавриате/ магистратуре в РК рассчитывается по формуле:</w:t>
      </w:r>
    </w:p>
    <w:bookmarkEnd w:id="558"/>
    <w:bookmarkStart w:name="z721" w:id="5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 / m kz</w:t>
      </w:r>
      <w:r>
        <w:rPr>
          <w:rFonts w:ascii="Times New Roman"/>
          <w:b w:val="false"/>
          <w:i w:val="false"/>
          <w:color w:val="000000"/>
          <w:sz w:val="28"/>
        </w:rPr>
        <w:t xml:space="preserve"> = F + K + А,</w:t>
      </w:r>
    </w:p>
    <w:bookmarkEnd w:id="559"/>
    <w:bookmarkStart w:name="z722" w:id="5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b/m ger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расходов на одного обучающегося в год в бакалавриате в ФРГ рассчитывается по формуле:</w:t>
      </w:r>
    </w:p>
    <w:bookmarkEnd w:id="560"/>
    <w:bookmarkStart w:name="z723" w:id="5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b / m ger</w:t>
      </w:r>
      <w:r>
        <w:rPr>
          <w:rFonts w:ascii="Times New Roman"/>
          <w:b w:val="false"/>
          <w:i w:val="false"/>
          <w:color w:val="000000"/>
          <w:sz w:val="28"/>
        </w:rPr>
        <w:t xml:space="preserve"> = O + K</w:t>
      </w:r>
      <w:r>
        <w:rPr>
          <w:rFonts w:ascii="Times New Roman"/>
          <w:b w:val="false"/>
          <w:i w:val="false"/>
          <w:color w:val="000000"/>
          <w:vertAlign w:val="subscript"/>
        </w:rPr>
        <w:t>c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561"/>
    <w:bookmarkStart w:name="z724" w:id="5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F – общий годовой фонд оплаты труда персонала: профессорско-педагогического состава (далее – ППС), административно-управленческого персонала (далее – АУП), учебно-вспомогательного персонала (далее – УВП) в расчете на одного обучающегося в год и рассчитывается по формуле:</w:t>
      </w:r>
    </w:p>
    <w:bookmarkEnd w:id="562"/>
    <w:bookmarkStart w:name="z725" w:id="5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F = Т</w:t>
      </w:r>
      <w:r>
        <w:rPr>
          <w:rFonts w:ascii="Times New Roman"/>
          <w:b w:val="false"/>
          <w:i w:val="false"/>
          <w:color w:val="000000"/>
          <w:vertAlign w:val="subscript"/>
        </w:rPr>
        <w:t>in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+ Т</w:t>
      </w:r>
      <w:r>
        <w:rPr>
          <w:rFonts w:ascii="Times New Roman"/>
          <w:b w:val="false"/>
          <w:i w:val="false"/>
          <w:color w:val="000000"/>
          <w:vertAlign w:val="subscript"/>
        </w:rPr>
        <w:t>pr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+ Т</w:t>
      </w:r>
      <w:r>
        <w:rPr>
          <w:rFonts w:ascii="Times New Roman"/>
          <w:b w:val="false"/>
          <w:i w:val="false"/>
          <w:color w:val="000000"/>
          <w:vertAlign w:val="subscript"/>
        </w:rPr>
        <w:t>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+ Q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5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3.1) Т</w:t>
      </w:r>
      <w:r>
        <w:rPr>
          <w:rFonts w:ascii="Times New Roman"/>
          <w:b w:val="false"/>
          <w:i w:val="false"/>
          <w:color w:val="000000"/>
          <w:vertAlign w:val="subscript"/>
        </w:rPr>
        <w:t>in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иностранного ППС в расчете на одного обучающегося в год рассчитывается по формуле: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in</w:t>
      </w:r>
      <w:r>
        <w:rPr>
          <w:rFonts w:ascii="Times New Roman"/>
          <w:b w:val="false"/>
          <w:i w:val="false"/>
          <w:color w:val="000000"/>
          <w:vertAlign w:val="subscript"/>
        </w:rPr>
        <w:t xml:space="preserve">. </w:t>
      </w:r>
      <w:r>
        <w:rPr>
          <w:rFonts w:ascii="Times New Roman"/>
          <w:b w:val="false"/>
          <w:i w:val="false"/>
          <w:color w:val="000000"/>
          <w:vertAlign w:val="subscript"/>
        </w:rPr>
        <w:t>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12 * W</w:t>
      </w:r>
      <w:r>
        <w:rPr>
          <w:rFonts w:ascii="Times New Roman"/>
          <w:b w:val="false"/>
          <w:i w:val="false"/>
          <w:color w:val="000000"/>
          <w:vertAlign w:val="subscript"/>
        </w:rPr>
        <w:t>in</w:t>
      </w:r>
      <w:r>
        <w:rPr>
          <w:rFonts w:ascii="Times New Roman"/>
          <w:b w:val="false"/>
          <w:i w:val="false"/>
          <w:color w:val="000000"/>
          <w:vertAlign w:val="subscript"/>
        </w:rPr>
        <w:t xml:space="preserve"> </w:t>
      </w:r>
      <w:r>
        <w:rPr>
          <w:rFonts w:ascii="Times New Roman"/>
          <w:b w:val="false"/>
          <w:i w:val="false"/>
          <w:color w:val="000000"/>
          <w:vertAlign w:val="subscript"/>
        </w:rPr>
        <w:t>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* sno</w:t>
      </w:r>
      <w:r>
        <w:rPr>
          <w:rFonts w:ascii="Times New Roman"/>
          <w:b w:val="false"/>
          <w:i w:val="false"/>
          <w:color w:val="000000"/>
          <w:vertAlign w:val="subscript"/>
        </w:rPr>
        <w:t>in</w:t>
      </w:r>
      <w:r>
        <w:rPr>
          <w:rFonts w:ascii="Times New Roman"/>
          <w:b w:val="false"/>
          <w:i w:val="false"/>
          <w:color w:val="000000"/>
          <w:sz w:val="28"/>
        </w:rPr>
        <w:t xml:space="preserve"> * mv</w:t>
      </w:r>
      <w:r>
        <w:rPr>
          <w:rFonts w:ascii="Times New Roman"/>
          <w:b w:val="false"/>
          <w:i w:val="false"/>
          <w:color w:val="000000"/>
          <w:vertAlign w:val="subscript"/>
        </w:rPr>
        <w:t>in</w:t>
      </w:r>
      <w:r>
        <w:rPr>
          <w:rFonts w:ascii="Times New Roman"/>
          <w:b w:val="false"/>
          <w:i w:val="false"/>
          <w:color w:val="000000"/>
          <w:vertAlign w:val="subscript"/>
        </w:rPr>
        <w:t>1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Start w:name="z726" w:id="5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564"/>
    <w:bookmarkStart w:name="z727" w:id="5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 – количество месяцев в году для перехода от расчета нормативных затрат в месяц к расчету нормативных затрат в год;</w:t>
      </w:r>
    </w:p>
    <w:bookmarkEnd w:id="565"/>
    <w:bookmarkStart w:name="z728" w:id="5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in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фонд оплаты труда иностранного ППС в месяц рассчитывается по формуле:</w:t>
      </w:r>
    </w:p>
    <w:bookmarkEnd w:id="566"/>
    <w:bookmarkStart w:name="z729" w:id="5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in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ДО</w:t>
      </w:r>
      <w:r>
        <w:rPr>
          <w:rFonts w:ascii="Times New Roman"/>
          <w:b w:val="false"/>
          <w:i w:val="false"/>
          <w:color w:val="000000"/>
          <w:vertAlign w:val="subscript"/>
        </w:rPr>
        <w:t>in ппс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5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ДО</w:t>
      </w:r>
      <w:r>
        <w:rPr>
          <w:rFonts w:ascii="Times New Roman"/>
          <w:b w:val="false"/>
          <w:i w:val="false"/>
          <w:color w:val="000000"/>
          <w:vertAlign w:val="subscript"/>
        </w:rPr>
        <w:t>in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должностной оклад иностранного преподавателя, определяется по формуле: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ДО</w:t>
      </w:r>
      <w:r>
        <w:rPr>
          <w:rFonts w:ascii="Times New Roman"/>
          <w:b w:val="false"/>
          <w:i w:val="false"/>
          <w:color w:val="000000"/>
          <w:vertAlign w:val="subscript"/>
        </w:rPr>
        <w:t>in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146,892643 * БДО,</w:t>
      </w:r>
    </w:p>
    <w:bookmarkStart w:name="z730" w:id="5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568"/>
    <w:bookmarkStart w:name="z731" w:id="56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146,892643 - коэффициент исчисления должностного оклада иностранного ППС к базовому должностному окладу (БДО);</w:t>
      </w:r>
    </w:p>
    <w:bookmarkEnd w:id="569"/>
    <w:bookmarkStart w:name="z732" w:id="5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sno</w:t>
      </w:r>
      <w:r>
        <w:rPr>
          <w:rFonts w:ascii="Times New Roman"/>
          <w:b w:val="false"/>
          <w:i w:val="false"/>
          <w:color w:val="000000"/>
          <w:vertAlign w:val="subscript"/>
        </w:rPr>
        <w:t>in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коэффициент социального налога для фонда оплаты труда иностранного ППС, составляет – 1,095;</w:t>
      </w:r>
    </w:p>
    <w:bookmarkEnd w:id="570"/>
    <w:bookmarkStart w:name="z733" w:id="5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mv</w:t>
      </w:r>
      <w:r>
        <w:rPr>
          <w:rFonts w:ascii="Times New Roman"/>
          <w:b w:val="false"/>
          <w:i w:val="false"/>
          <w:color w:val="000000"/>
          <w:vertAlign w:val="subscript"/>
        </w:rPr>
        <w:t>in1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коэффициент соотношения среднего количества обучающихся, приходящихся на одного иностранного ППС, составляет:</w:t>
      </w:r>
    </w:p>
    <w:bookmarkEnd w:id="571"/>
    <w:bookmarkStart w:name="z734" w:id="5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бакалавриата – 0,017708;</w:t>
      </w:r>
    </w:p>
    <w:bookmarkEnd w:id="572"/>
    <w:bookmarkStart w:name="z735" w:id="5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магистратуры – 0,016667;</w:t>
      </w:r>
    </w:p>
    <w:bookmarkEnd w:id="573"/>
    <w:bookmarkStart w:name="z736" w:id="5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3.2) Т</w:t>
      </w:r>
      <w:r>
        <w:rPr>
          <w:rFonts w:ascii="Times New Roman"/>
          <w:b w:val="false"/>
          <w:i w:val="false"/>
          <w:color w:val="000000"/>
          <w:vertAlign w:val="subscript"/>
        </w:rPr>
        <w:t>pr.ппс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прочего ППС в расчете на одного обучающегося в год рассчитывается по формуле: </w:t>
      </w:r>
    </w:p>
    <w:bookmarkEnd w:id="574"/>
    <w:bookmarkStart w:name="z737" w:id="57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pr.ппс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Т</w:t>
      </w:r>
      <w:r>
        <w:rPr>
          <w:rFonts w:ascii="Times New Roman"/>
          <w:b w:val="false"/>
          <w:i w:val="false"/>
          <w:color w:val="000000"/>
          <w:vertAlign w:val="subscript"/>
        </w:rPr>
        <w:t>осн.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+ Т</w:t>
      </w:r>
      <w:r>
        <w:rPr>
          <w:rFonts w:ascii="Times New Roman"/>
          <w:b w:val="false"/>
          <w:i w:val="false"/>
          <w:color w:val="000000"/>
          <w:vertAlign w:val="subscript"/>
        </w:rPr>
        <w:t>комп.ппс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575"/>
    <w:bookmarkStart w:name="z738" w:id="5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576"/>
    <w:bookmarkStart w:name="z739" w:id="57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осн.ппс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- годовой фонд оплаты труда прочего ППС без учета компенсационных выплат рассчитывается по формуле:</w:t>
      </w:r>
    </w:p>
    <w:bookmarkEnd w:id="577"/>
    <w:bookmarkStart w:name="z740" w:id="57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осн.ппс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12 * W</w:t>
      </w:r>
      <w:r>
        <w:rPr>
          <w:rFonts w:ascii="Times New Roman"/>
          <w:b w:val="false"/>
          <w:i w:val="false"/>
          <w:color w:val="000000"/>
          <w:vertAlign w:val="subscript"/>
        </w:rPr>
        <w:t>pr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* (sno</w:t>
      </w:r>
      <w:r>
        <w:rPr>
          <w:rFonts w:ascii="Times New Roman"/>
          <w:b w:val="false"/>
          <w:i w:val="false"/>
          <w:color w:val="000000"/>
          <w:vertAlign w:val="subscript"/>
        </w:rPr>
        <w:t>pr</w:t>
      </w:r>
      <w:r>
        <w:rPr>
          <w:rFonts w:ascii="Times New Roman"/>
          <w:b w:val="false"/>
          <w:i w:val="false"/>
          <w:color w:val="000000"/>
          <w:sz w:val="28"/>
        </w:rPr>
        <w:t xml:space="preserve"> + gpo) * mv</w:t>
      </w:r>
      <w:r>
        <w:rPr>
          <w:rFonts w:ascii="Times New Roman"/>
          <w:b w:val="false"/>
          <w:i w:val="false"/>
          <w:color w:val="000000"/>
          <w:vertAlign w:val="subscript"/>
        </w:rPr>
        <w:t>pr1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578"/>
    <w:bookmarkStart w:name="z741" w:id="57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комп.ппс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- годовой объем расходов на выплату пособий на оздоровление к ежегодному оплачиваемому трудовому отпуску прочего ППС рассчитывается по формуле:</w:t>
      </w:r>
    </w:p>
    <w:bookmarkEnd w:id="579"/>
    <w:bookmarkStart w:name="z742" w:id="58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комп.ппс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ДО</w:t>
      </w:r>
      <w:r>
        <w:rPr>
          <w:rFonts w:ascii="Times New Roman"/>
          <w:b w:val="false"/>
          <w:i w:val="false"/>
          <w:color w:val="000000"/>
          <w:vertAlign w:val="subscript"/>
        </w:rPr>
        <w:t>pr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* (sno</w:t>
      </w:r>
      <w:r>
        <w:rPr>
          <w:rFonts w:ascii="Times New Roman"/>
          <w:b w:val="false"/>
          <w:i w:val="false"/>
          <w:color w:val="000000"/>
          <w:vertAlign w:val="subscript"/>
        </w:rPr>
        <w:t>pr</w:t>
      </w:r>
      <w:r>
        <w:rPr>
          <w:rFonts w:ascii="Times New Roman"/>
          <w:b w:val="false"/>
          <w:i w:val="false"/>
          <w:color w:val="000000"/>
          <w:sz w:val="28"/>
        </w:rPr>
        <w:t xml:space="preserve"> + gpo) * mv</w:t>
      </w:r>
      <w:r>
        <w:rPr>
          <w:rFonts w:ascii="Times New Roman"/>
          <w:b w:val="false"/>
          <w:i w:val="false"/>
          <w:color w:val="000000"/>
          <w:vertAlign w:val="subscript"/>
        </w:rPr>
        <w:t>pr1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580"/>
    <w:bookmarkStart w:name="z743" w:id="58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581"/>
    <w:bookmarkStart w:name="z744" w:id="58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pr.ппс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- фонд оплаты труда прочего ППС в месяц рассчитывается по формуле:</w:t>
      </w:r>
    </w:p>
    <w:bookmarkEnd w:id="582"/>
    <w:bookmarkStart w:name="z745" w:id="58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pr.ппс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ДО</w:t>
      </w:r>
      <w:r>
        <w:rPr>
          <w:rFonts w:ascii="Times New Roman"/>
          <w:b w:val="false"/>
          <w:i w:val="false"/>
          <w:color w:val="000000"/>
          <w:vertAlign w:val="subscript"/>
        </w:rPr>
        <w:t>pr ппс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583"/>
    <w:bookmarkStart w:name="z746" w:id="5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ДО</w:t>
      </w:r>
      <w:r>
        <w:rPr>
          <w:rFonts w:ascii="Times New Roman"/>
          <w:b w:val="false"/>
          <w:i w:val="false"/>
          <w:color w:val="000000"/>
          <w:vertAlign w:val="subscript"/>
        </w:rPr>
        <w:t>pr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должностной оклад прочего ППС, определяется по формуле:</w:t>
      </w:r>
    </w:p>
    <w:bookmarkEnd w:id="584"/>
    <w:bookmarkStart w:name="z747" w:id="58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ДО</w:t>
      </w:r>
      <w:r>
        <w:rPr>
          <w:rFonts w:ascii="Times New Roman"/>
          <w:b w:val="false"/>
          <w:i w:val="false"/>
          <w:color w:val="000000"/>
          <w:vertAlign w:val="subscript"/>
        </w:rPr>
        <w:t>pr ппс</w:t>
      </w:r>
      <w:r>
        <w:rPr>
          <w:rFonts w:ascii="Times New Roman"/>
          <w:b w:val="false"/>
          <w:i w:val="false"/>
          <w:color w:val="000000"/>
          <w:sz w:val="28"/>
        </w:rPr>
        <w:t xml:space="preserve"> = 47,6858 * БДО,</w:t>
      </w:r>
    </w:p>
    <w:bookmarkEnd w:id="585"/>
    <w:bookmarkStart w:name="z748" w:id="58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586"/>
    <w:bookmarkStart w:name="z749" w:id="58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47,6858 – коэффициент исчисления должностного оклада прочего ППС к базовому должностному окладу (БДО);</w:t>
      </w:r>
    </w:p>
    <w:bookmarkEnd w:id="587"/>
    <w:bookmarkStart w:name="z750" w:id="58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sno</w:t>
      </w:r>
      <w:r>
        <w:rPr>
          <w:rFonts w:ascii="Times New Roman"/>
          <w:b w:val="false"/>
          <w:i w:val="false"/>
          <w:color w:val="000000"/>
          <w:vertAlign w:val="subscript"/>
        </w:rPr>
        <w:t>pr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коэффициент социального налога и социальных отчислений, отчислений работодателя в фонд обязательного медицинского страхования и обязательных пенсионных взносов для фонда оплаты труда прочего ППС, АУП, УВП, составляет:</w:t>
      </w:r>
    </w:p>
    <w:bookmarkEnd w:id="58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2024 год – 1,1256;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2025 год – 1,1488;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2026 год –1,1588;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2027 год –1,1688;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2028 и последующие годы – 1,1738;</w:t>
      </w:r>
    </w:p>
    <w:bookmarkStart w:name="z751" w:id="58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gpo – коэффициент, определяющий объем платежей на обязательное страхование работников от несчастных случаев, составляет – 0,00261;</w:t>
      </w:r>
    </w:p>
    <w:bookmarkEnd w:id="589"/>
    <w:bookmarkStart w:name="z752" w:id="59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mv</w:t>
      </w:r>
      <w:r>
        <w:rPr>
          <w:rFonts w:ascii="Times New Roman"/>
          <w:b w:val="false"/>
          <w:i w:val="false"/>
          <w:color w:val="000000"/>
          <w:vertAlign w:val="subscript"/>
        </w:rPr>
        <w:t>pr1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коэффициент соотношения среднего количества обучающихся, приходящихся на одного прочего ППС, составляет:</w:t>
      </w:r>
    </w:p>
    <w:bookmarkEnd w:id="590"/>
    <w:bookmarkStart w:name="z753" w:id="5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бакалавриата - 0,041667;</w:t>
      </w:r>
    </w:p>
    <w:bookmarkEnd w:id="591"/>
    <w:bookmarkStart w:name="z754" w:id="5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магистратуры – 0,044444;</w:t>
      </w:r>
    </w:p>
    <w:bookmarkEnd w:id="592"/>
    <w:bookmarkStart w:name="z755" w:id="5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3.3) Т</w:t>
      </w:r>
      <w:r>
        <w:rPr>
          <w:rFonts w:ascii="Times New Roman"/>
          <w:b w:val="false"/>
          <w:i w:val="false"/>
          <w:color w:val="000000"/>
          <w:vertAlign w:val="subscript"/>
        </w:rPr>
        <w:t>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АУП в расчете на одного обучающегося в год рассчитывается по формуле: </w:t>
      </w:r>
    </w:p>
    <w:bookmarkEnd w:id="593"/>
    <w:bookmarkStart w:name="z756" w:id="59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= T</w:t>
      </w:r>
      <w:r>
        <w:rPr>
          <w:rFonts w:ascii="Times New Roman"/>
          <w:b w:val="false"/>
          <w:i w:val="false"/>
          <w:color w:val="000000"/>
          <w:vertAlign w:val="subscript"/>
        </w:rPr>
        <w:t>осн 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+ Т</w:t>
      </w:r>
      <w:r>
        <w:rPr>
          <w:rFonts w:ascii="Times New Roman"/>
          <w:b w:val="false"/>
          <w:i w:val="false"/>
          <w:color w:val="000000"/>
          <w:vertAlign w:val="subscript"/>
        </w:rPr>
        <w:t>комп ауп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594"/>
    <w:bookmarkStart w:name="z757" w:id="59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595"/>
    <w:bookmarkStart w:name="z758" w:id="59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T</w:t>
      </w:r>
      <w:r>
        <w:rPr>
          <w:rFonts w:ascii="Times New Roman"/>
          <w:b w:val="false"/>
          <w:i w:val="false"/>
          <w:color w:val="000000"/>
          <w:vertAlign w:val="subscript"/>
        </w:rPr>
        <w:t>осн 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АУП без учета компенсационных выплат, рассчитывается по формуле:</w:t>
      </w:r>
    </w:p>
    <w:bookmarkEnd w:id="596"/>
    <w:bookmarkStart w:name="z759" w:id="5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осн 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= 12 * W</w:t>
      </w:r>
      <w:r>
        <w:rPr>
          <w:rFonts w:ascii="Times New Roman"/>
          <w:b w:val="false"/>
          <w:i w:val="false"/>
          <w:color w:val="000000"/>
          <w:vertAlign w:val="subscript"/>
        </w:rPr>
        <w:t>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* (sno</w:t>
      </w:r>
      <w:r>
        <w:rPr>
          <w:rFonts w:ascii="Times New Roman"/>
          <w:b w:val="false"/>
          <w:i w:val="false"/>
          <w:color w:val="000000"/>
          <w:vertAlign w:val="subscript"/>
        </w:rPr>
        <w:t>pr</w:t>
      </w:r>
      <w:r>
        <w:rPr>
          <w:rFonts w:ascii="Times New Roman"/>
          <w:b w:val="false"/>
          <w:i w:val="false"/>
          <w:color w:val="000000"/>
          <w:sz w:val="28"/>
        </w:rPr>
        <w:t xml:space="preserve"> + gpo) * mv</w:t>
      </w:r>
      <w:r>
        <w:rPr>
          <w:rFonts w:ascii="Times New Roman"/>
          <w:b w:val="false"/>
          <w:i w:val="false"/>
          <w:color w:val="000000"/>
          <w:vertAlign w:val="subscript"/>
        </w:rPr>
        <w:t>2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597"/>
    <w:bookmarkStart w:name="z760" w:id="5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598"/>
    <w:bookmarkStart w:name="z761" w:id="59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фонд оплаты труда АУП в месяц рассчитывается по формуле:</w:t>
      </w:r>
    </w:p>
    <w:bookmarkEnd w:id="599"/>
    <w:bookmarkStart w:name="z762" w:id="60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ауп.</w:t>
      </w:r>
      <w:r>
        <w:rPr>
          <w:rFonts w:ascii="Times New Roman"/>
          <w:b w:val="false"/>
          <w:i w:val="false"/>
          <w:color w:val="000000"/>
          <w:sz w:val="28"/>
        </w:rPr>
        <w:t xml:space="preserve"> = БДО * f,</w:t>
      </w:r>
    </w:p>
    <w:bookmarkEnd w:id="600"/>
    <w:bookmarkStart w:name="z763" w:id="6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где,</w:t>
      </w:r>
    </w:p>
    <w:bookmarkEnd w:id="601"/>
    <w:bookmarkStart w:name="z764" w:id="6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f – коэффициент удельного веса заработной платы АУП в заработной плате общего ППС и составляет – 60,4133;</w:t>
      </w:r>
    </w:p>
    <w:bookmarkEnd w:id="602"/>
    <w:bookmarkStart w:name="z765" w:id="60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исчисления удельного веса заработной платы АУП, УВП в заработной плате общего ППС применяется коэффициент исчисления должностного оклада общего ППС, равного:</w:t>
      </w:r>
    </w:p>
    <w:bookmarkEnd w:id="603"/>
    <w:bookmarkStart w:name="z766" w:id="60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ДО = 76,8643 * БДО,</w:t>
      </w:r>
    </w:p>
    <w:bookmarkEnd w:id="604"/>
    <w:bookmarkStart w:name="z767" w:id="60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mv</w:t>
      </w:r>
      <w:r>
        <w:rPr>
          <w:rFonts w:ascii="Times New Roman"/>
          <w:b w:val="false"/>
          <w:i w:val="false"/>
          <w:color w:val="000000"/>
          <w:vertAlign w:val="subscript"/>
        </w:rPr>
        <w:t>2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коэффициент соотношения среднего количество обучающихся, приходящихся на одного работника АУП, составляет:</w:t>
      </w:r>
    </w:p>
    <w:bookmarkEnd w:id="605"/>
    <w:bookmarkStart w:name="z768" w:id="60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бакалавриата – 0,005208;</w:t>
      </w:r>
    </w:p>
    <w:bookmarkEnd w:id="606"/>
    <w:bookmarkStart w:name="z769" w:id="60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магистратуры – 0,005556;</w:t>
      </w:r>
    </w:p>
    <w:bookmarkEnd w:id="607"/>
    <w:bookmarkStart w:name="z770" w:id="60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комп 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объем расходов на выплату пособия на оздоровление к ежегодному трудовому отпуску АУП, рассчитывается по формуле:</w:t>
      </w:r>
    </w:p>
    <w:bookmarkEnd w:id="608"/>
    <w:bookmarkStart w:name="z771" w:id="60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</w:t>
      </w:r>
      <w:r>
        <w:rPr>
          <w:rFonts w:ascii="Times New Roman"/>
          <w:b w:val="false"/>
          <w:i w:val="false"/>
          <w:color w:val="000000"/>
          <w:vertAlign w:val="subscript"/>
        </w:rPr>
        <w:t>комп ауп</w:t>
      </w:r>
      <w:r>
        <w:rPr>
          <w:rFonts w:ascii="Times New Roman"/>
          <w:b w:val="false"/>
          <w:i w:val="false"/>
          <w:color w:val="000000"/>
          <w:sz w:val="28"/>
        </w:rPr>
        <w:t xml:space="preserve"> = БДО * f * (sno</w:t>
      </w:r>
      <w:r>
        <w:rPr>
          <w:rFonts w:ascii="Times New Roman"/>
          <w:b w:val="false"/>
          <w:i w:val="false"/>
          <w:color w:val="000000"/>
          <w:vertAlign w:val="subscript"/>
        </w:rPr>
        <w:t>pr</w:t>
      </w:r>
      <w:r>
        <w:rPr>
          <w:rFonts w:ascii="Times New Roman"/>
          <w:b w:val="false"/>
          <w:i w:val="false"/>
          <w:color w:val="000000"/>
          <w:sz w:val="28"/>
        </w:rPr>
        <w:t xml:space="preserve"> + gpo) * mv</w:t>
      </w:r>
      <w:r>
        <w:rPr>
          <w:rFonts w:ascii="Times New Roman"/>
          <w:b w:val="false"/>
          <w:i w:val="false"/>
          <w:color w:val="000000"/>
          <w:vertAlign w:val="subscript"/>
        </w:rPr>
        <w:t>2</w:t>
      </w:r>
      <w:r>
        <w:rPr>
          <w:rFonts w:ascii="Times New Roman"/>
          <w:b w:val="false"/>
          <w:i w:val="false"/>
          <w:color w:val="000000"/>
          <w:sz w:val="28"/>
        </w:rPr>
        <w:t>;</w:t>
      </w:r>
    </w:p>
    <w:bookmarkEnd w:id="609"/>
    <w:bookmarkStart w:name="z772" w:id="6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3.4) Q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УВП на одного обучающегося в год рассчитывается по формуле:</w:t>
      </w:r>
    </w:p>
    <w:bookmarkEnd w:id="610"/>
    <w:bookmarkStart w:name="z773" w:id="6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= Q</w:t>
      </w:r>
      <w:r>
        <w:rPr>
          <w:rFonts w:ascii="Times New Roman"/>
          <w:b w:val="false"/>
          <w:i w:val="false"/>
          <w:color w:val="000000"/>
          <w:vertAlign w:val="subscript"/>
        </w:rPr>
        <w:t>осн 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+ Q</w:t>
      </w:r>
      <w:r>
        <w:rPr>
          <w:rFonts w:ascii="Times New Roman"/>
          <w:b w:val="false"/>
          <w:i w:val="false"/>
          <w:color w:val="000000"/>
          <w:vertAlign w:val="subscript"/>
        </w:rPr>
        <w:t>комп увп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611"/>
    <w:bookmarkStart w:name="z774" w:id="6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612"/>
    <w:bookmarkStart w:name="z775" w:id="6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осн 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фонд оплаты труда УВП без компенсационных выплат, рассчитывается по формуле:</w:t>
      </w:r>
    </w:p>
    <w:bookmarkEnd w:id="613"/>
    <w:bookmarkStart w:name="z776" w:id="6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осн 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= 12 * W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* (sno</w:t>
      </w:r>
      <w:r>
        <w:rPr>
          <w:rFonts w:ascii="Times New Roman"/>
          <w:b w:val="false"/>
          <w:i w:val="false"/>
          <w:color w:val="000000"/>
          <w:vertAlign w:val="subscript"/>
        </w:rPr>
        <w:t>pr</w:t>
      </w:r>
      <w:r>
        <w:rPr>
          <w:rFonts w:ascii="Times New Roman"/>
          <w:b w:val="false"/>
          <w:i w:val="false"/>
          <w:color w:val="000000"/>
          <w:sz w:val="28"/>
        </w:rPr>
        <w:t xml:space="preserve"> + gpo) * mv</w:t>
      </w:r>
      <w:r>
        <w:rPr>
          <w:rFonts w:ascii="Times New Roman"/>
          <w:b w:val="false"/>
          <w:i w:val="false"/>
          <w:color w:val="000000"/>
          <w:vertAlign w:val="subscript"/>
        </w:rPr>
        <w:t>3</w:t>
      </w:r>
      <w:r>
        <w:rPr>
          <w:rFonts w:ascii="Times New Roman"/>
          <w:b w:val="false"/>
          <w:i w:val="false"/>
          <w:color w:val="000000"/>
          <w:sz w:val="28"/>
        </w:rPr>
        <w:t>,</w:t>
      </w:r>
    </w:p>
    <w:bookmarkEnd w:id="614"/>
    <w:bookmarkStart w:name="z777" w:id="6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615"/>
    <w:bookmarkStart w:name="z778" w:id="6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- фонд оплаты труда УВП в месяц, рассчитывается по формуле:</w:t>
      </w:r>
    </w:p>
    <w:bookmarkEnd w:id="616"/>
    <w:bookmarkStart w:name="z779" w:id="6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W</w:t>
      </w:r>
      <w:r>
        <w:rPr>
          <w:rFonts w:ascii="Times New Roman"/>
          <w:b w:val="false"/>
          <w:i w:val="false"/>
          <w:color w:val="000000"/>
          <w:vertAlign w:val="subscript"/>
        </w:rPr>
        <w:t>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= БДО * с,</w:t>
      </w:r>
    </w:p>
    <w:bookmarkEnd w:id="617"/>
    <w:bookmarkStart w:name="z780" w:id="6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618"/>
    <w:bookmarkStart w:name="z781" w:id="6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c – коэффициент удельного веса заработной платы УВП в заработной плате общего ППС и составляет – 17,649;</w:t>
      </w:r>
    </w:p>
    <w:bookmarkEnd w:id="619"/>
    <w:bookmarkStart w:name="z782" w:id="6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mv</w:t>
      </w:r>
      <w:r>
        <w:rPr>
          <w:rFonts w:ascii="Times New Roman"/>
          <w:b w:val="false"/>
          <w:i w:val="false"/>
          <w:color w:val="000000"/>
          <w:vertAlign w:val="subscript"/>
        </w:rPr>
        <w:t>3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коэффициент соотношения среднего количества обучающихся, приходящихся на одного работника УВП, составляет:</w:t>
      </w:r>
    </w:p>
    <w:bookmarkEnd w:id="620"/>
    <w:bookmarkStart w:name="z783" w:id="6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бакалавриата – 0,001042;</w:t>
      </w:r>
    </w:p>
    <w:bookmarkEnd w:id="621"/>
    <w:bookmarkStart w:name="z784" w:id="6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комп 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годовой объем расходов на выплату пособия на оздоровление к ежегодному трудовому отпуску УВП, рассчитывается по формуле:</w:t>
      </w:r>
    </w:p>
    <w:bookmarkEnd w:id="622"/>
    <w:bookmarkStart w:name="z785" w:id="6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Q</w:t>
      </w:r>
      <w:r>
        <w:rPr>
          <w:rFonts w:ascii="Times New Roman"/>
          <w:b w:val="false"/>
          <w:i w:val="false"/>
          <w:color w:val="000000"/>
          <w:vertAlign w:val="subscript"/>
        </w:rPr>
        <w:t>комп увп</w:t>
      </w:r>
      <w:r>
        <w:rPr>
          <w:rFonts w:ascii="Times New Roman"/>
          <w:b w:val="false"/>
          <w:i w:val="false"/>
          <w:color w:val="000000"/>
          <w:sz w:val="28"/>
        </w:rPr>
        <w:t xml:space="preserve"> = БДО * с * (sno</w:t>
      </w:r>
      <w:r>
        <w:rPr>
          <w:rFonts w:ascii="Times New Roman"/>
          <w:b w:val="false"/>
          <w:i w:val="false"/>
          <w:color w:val="000000"/>
          <w:vertAlign w:val="subscript"/>
        </w:rPr>
        <w:t>pr</w:t>
      </w:r>
      <w:r>
        <w:rPr>
          <w:rFonts w:ascii="Times New Roman"/>
          <w:b w:val="false"/>
          <w:i w:val="false"/>
          <w:color w:val="000000"/>
          <w:sz w:val="28"/>
        </w:rPr>
        <w:t>+gpo) * mv</w:t>
      </w:r>
      <w:r>
        <w:rPr>
          <w:rFonts w:ascii="Times New Roman"/>
          <w:b w:val="false"/>
          <w:i w:val="false"/>
          <w:color w:val="000000"/>
          <w:vertAlign w:val="subscript"/>
        </w:rPr>
        <w:t>3</w:t>
      </w:r>
      <w:r>
        <w:rPr>
          <w:rFonts w:ascii="Times New Roman"/>
          <w:b w:val="false"/>
          <w:i w:val="false"/>
          <w:color w:val="000000"/>
          <w:sz w:val="28"/>
        </w:rPr>
        <w:t>;</w:t>
      </w:r>
    </w:p>
    <w:bookmarkEnd w:id="623"/>
    <w:bookmarkStart w:name="z786" w:id="6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K – норма расходов, связанных с командированием ППС с целью проведения образовательного процесса, из расчета на одного обучающегося в год, составляет:</w:t>
      </w:r>
    </w:p>
    <w:bookmarkEnd w:id="624"/>
    <w:bookmarkStart w:name="z787" w:id="6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бакалавриата – 14,996075 МРП;</w:t>
      </w:r>
    </w:p>
    <w:bookmarkEnd w:id="625"/>
    <w:bookmarkStart w:name="z788" w:id="6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магистратуры – 11,5236 МРП;</w:t>
      </w:r>
    </w:p>
    <w:bookmarkEnd w:id="626"/>
    <w:bookmarkStart w:name="z789" w:id="6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A – норма расходов, связанных с приобретением основных средств и нематериальных активов на одного обучающегося в год, составляет:</w:t>
      </w:r>
    </w:p>
    <w:bookmarkEnd w:id="627"/>
    <w:bookmarkStart w:name="z790" w:id="6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бакалавриата – 64 МРП;</w:t>
      </w:r>
    </w:p>
    <w:bookmarkEnd w:id="628"/>
    <w:bookmarkStart w:name="z791" w:id="6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O – норма расходов, связанных с обучением студентов в организации высшего и послевузовского образования ФРГ из расчета на одного обучающегося в год, составляет:</w:t>
      </w:r>
    </w:p>
    <w:bookmarkEnd w:id="629"/>
    <w:bookmarkStart w:name="z792" w:id="6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бакалавриата – 97,611728 МРП;</w:t>
      </w:r>
    </w:p>
    <w:bookmarkEnd w:id="630"/>
    <w:bookmarkStart w:name="z793" w:id="6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магистратуры – 258,9965 МРП;</w:t>
      </w:r>
    </w:p>
    <w:bookmarkEnd w:id="631"/>
    <w:bookmarkStart w:name="z794" w:id="6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Кс – норма расходов, связанных с командированием студентов с целью получения образования (проживание + транспортные расходы в ФРГ), из расчета на одного обучающегося в год, составляет:</w:t>
      </w:r>
    </w:p>
    <w:bookmarkEnd w:id="632"/>
    <w:bookmarkStart w:name="z795" w:id="6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бакалавриата – 164,4764 МРП;</w:t>
      </w:r>
    </w:p>
    <w:bookmarkEnd w:id="633"/>
    <w:bookmarkStart w:name="z796" w:id="6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магистратуры – 328,9527 МРП;</w:t>
      </w:r>
    </w:p>
    <w:bookmarkEnd w:id="634"/>
    <w:bookmarkStart w:name="z797" w:id="6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МРП – месячный расчетный показатель, установленный по состоянию на 1 января 2024 года;</w:t>
      </w:r>
    </w:p>
    <w:bookmarkEnd w:id="635"/>
    <w:bookmarkStart w:name="z798" w:id="6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Расчет расходов, связанных с обучением в ФРГ, произведен в национальной валюте Республики Казахстан в эквиваленте 480,51 тенге за 1 евро по курсу Национального Банка Республики Казахстан, установленному на 20 мая 2024 года;</w:t>
      </w:r>
    </w:p>
    <w:bookmarkEnd w:id="636"/>
    <w:bookmarkStart w:name="z799" w:id="6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Объем подушевого нормативного финансирования высшего и послевузовского образования с учетом кредитной технологии обучения (Vk) определяется по формуле:</w:t>
      </w:r>
    </w:p>
    <w:bookmarkEnd w:id="637"/>
    <w:bookmarkStart w:name="z800" w:id="6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Vk = ∑ (Cred * N</w:t>
      </w:r>
      <w:r>
        <w:rPr>
          <w:rFonts w:ascii="Times New Roman"/>
          <w:b w:val="false"/>
          <w:i w:val="false"/>
          <w:color w:val="000000"/>
          <w:vertAlign w:val="subscript"/>
        </w:rPr>
        <w:t>cred</w:t>
      </w:r>
      <w:r>
        <w:rPr>
          <w:rFonts w:ascii="Times New Roman"/>
          <w:b w:val="false"/>
          <w:i w:val="false"/>
          <w:color w:val="000000"/>
          <w:sz w:val="28"/>
        </w:rPr>
        <w:t xml:space="preserve"> * Конт),</w:t>
      </w:r>
    </w:p>
    <w:bookmarkEnd w:id="638"/>
    <w:bookmarkStart w:name="z801" w:id="6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639"/>
    <w:bookmarkStart w:name="z802" w:id="6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Cred – планируемое годовое количество кредитов на одного обучающегося;</w:t>
      </w:r>
    </w:p>
    <w:bookmarkEnd w:id="640"/>
    <w:bookmarkStart w:name="z803" w:id="6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cred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стоимости одного академического кредита в разрезе направлений подготовки кадров с высшим и послевузовским образованием.</w:t>
      </w:r>
    </w:p>
    <w:bookmarkEnd w:id="641"/>
    <w:bookmarkStart w:name="z804" w:id="6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реализации в одной организации высшего и (или) послевузовского образования более одного направления подготовки кадров, объем подушевого нормативного финансирования с учетом кредитной технологии обучения определяется путем суммирования объемов подушевого нормативного финансирования с учетом кредитной технологии обучения по направлениям подготовки кадров и уровням образования;</w:t>
      </w:r>
    </w:p>
    <w:bookmarkEnd w:id="642"/>
    <w:bookmarkStart w:name="z805" w:id="6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9) N</w:t>
      </w:r>
      <w:r>
        <w:rPr>
          <w:rFonts w:ascii="Times New Roman"/>
          <w:b w:val="false"/>
          <w:i w:val="false"/>
          <w:color w:val="000000"/>
          <w:vertAlign w:val="subscript"/>
        </w:rPr>
        <w:t>z cred</w:t>
      </w:r>
      <w:r>
        <w:rPr>
          <w:rFonts w:ascii="Times New Roman"/>
          <w:b w:val="false"/>
          <w:i w:val="false"/>
          <w:color w:val="000000"/>
          <w:sz w:val="28"/>
        </w:rPr>
        <w:t xml:space="preserve"> – норматив стоимости одного академического кредита в разрезе направлений подготовки кадров с высшим и послевузовским образованием рассчитывается по формуле:</w:t>
      </w:r>
    </w:p>
    <w:bookmarkEnd w:id="643"/>
    <w:bookmarkStart w:name="z806" w:id="6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N</w:t>
      </w:r>
      <w:r>
        <w:rPr>
          <w:rFonts w:ascii="Times New Roman"/>
          <w:b w:val="false"/>
          <w:i w:val="false"/>
          <w:color w:val="000000"/>
          <w:vertAlign w:val="subscript"/>
        </w:rPr>
        <w:t>z cred</w:t>
      </w:r>
      <w:r>
        <w:rPr>
          <w:rFonts w:ascii="Times New Roman"/>
          <w:b w:val="false"/>
          <w:i w:val="false"/>
          <w:color w:val="000000"/>
          <w:sz w:val="28"/>
        </w:rPr>
        <w:t xml:space="preserve"> = N /60,</w:t>
      </w:r>
    </w:p>
    <w:bookmarkEnd w:id="644"/>
    <w:bookmarkStart w:name="z807" w:id="6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где:</w:t>
      </w:r>
    </w:p>
    <w:bookmarkEnd w:id="645"/>
    <w:bookmarkStart w:name="z808" w:id="6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60 – расчетный среднегодовой показатель количества академических кредитов, определенный в соответствии с ГОСО.</w:t>
      </w:r>
    </w:p>
    <w:bookmarkEnd w:id="646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Методика дополнена пунктом 11 в соответствии с приказом Министра науки и высшего образования РК от 23.10.2024 </w:t>
      </w:r>
      <w:r>
        <w:rPr>
          <w:rFonts w:ascii="Times New Roman"/>
          <w:b w:val="false"/>
          <w:i w:val="false"/>
          <w:color w:val="000000"/>
          <w:sz w:val="28"/>
        </w:rPr>
        <w:t>№ 495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со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left"/>
      </w:pP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				</w:t>
      </w:r>
    </w:p>
    <w:p>
      <w:pPr>
        <w:pStyle w:val="disclaimer"/>
      </w:pPr>
      <w:r>
        <w:rPr>
          <w:rFonts w:ascii="Times New Roman"/>
          <w:b w:val="false"/>
          <w:i w:val="false"/>
          <w:color w:val="000000"/>
        </w:rPr>
        <w:t>
					© 2012. РГП на ПХВ «Институт законодательства и правовой информации Республики Казахстан» Министерства юстиции Республики Казахстан
				</w:t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Times New Roman" w:hAnsi="Times New Roman"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Times New Roman" w:hAnsi="Times New Roman" w:eastAsia="Times New Roman" w:cs="Times New Roman"/>
    </w:rPr>
  </w:style>
  <w:style w:type="character" w:styleId="DefaultParagraphFont" w:default="true">
    <w:name w:val="Default Paragraph Font"/>
    <w:uiPriority w:val="1"/>
    <w:semiHidden/>
    <w:unhideWhenUsed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Times New Roman" w:hAnsi="Times New Roman" w:eastAsia="Times New Roman" w:cs="Times New Roman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Times New Roman" w:hAnsi="Times New Roman" w:eastAsia="Times New Roman" w:cs="Times New Roman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Times New Roman" w:hAnsi="Times New Roman" w:eastAsia="Times New Roman" w:cs="Times New Roman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Times New Roman" w:hAnsi="Times New Roman" w:eastAsia="Times New Roman" w:cs="Times New Roman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Times New Roman" w:hAnsi="Times New Roman" w:eastAsia="Times New Roman" w:cs="Times New Roman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Times New Roman" w:hAnsi="Times New Roman" w:eastAsia="Times New Roman" w:cs="Times New Roman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Times New Roman" w:hAnsi="Times New Roman" w:eastAsia="Times New Roman" w:cs="Times New Roman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Times New Roman" w:hAnsi="Times New Roman" w:eastAsia="Times New Roman" w:cs="Times New Roman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1197D"/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eastAsia="Times New Roman" w:cs="Times New Roma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Times New Roman" w:hAnsi="Times New Roman" w:eastAsia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Times New Roman" w:hAnsi="Times New Roman" w:eastAsia="Times New Roman" w:cs="Times New Roman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document_image_rId3.png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7E4FFDC37C534EB47D9E5D9DA0CC86" ma:contentTypeVersion="4" ma:contentTypeDescription="Создание документа." ma:contentTypeScope="" ma:versionID="5384df427a5e8c76032da3b9885bffdc">
  <xsd:schema xmlns:xsd="http://www.w3.org/2001/XMLSchema" xmlns:xs="http://www.w3.org/2001/XMLSchema" xmlns:p="http://schemas.microsoft.com/office/2006/metadata/properties" xmlns:ns2="72ade287-a926-42c9-bdfb-1b576dae87a6" targetNamespace="http://schemas.microsoft.com/office/2006/metadata/properties" ma:root="true" ma:fieldsID="2096004c0ca9ed3845397bd491477dfc" ns2:_="">
    <xsd:import namespace="72ade287-a926-42c9-bdfb-1b576dae87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de287-a926-42c9-bdfb-1b576dae8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80DE27-9BC8-4B9B-8023-79E872D5DE32}"/>
</file>

<file path=customXml/itemProps2.xml><?xml version="1.0" encoding="utf-8"?>
<ds:datastoreItem xmlns:ds="http://schemas.openxmlformats.org/officeDocument/2006/customXml" ds:itemID="{4B27C385-BA4F-4AD0-9AC8-40D082638B49}"/>
</file>

<file path=customXml/itemProps3.xml><?xml version="1.0" encoding="utf-8"?>
<ds:datastoreItem xmlns:ds="http://schemas.openxmlformats.org/officeDocument/2006/customXml" ds:itemID="{56DE24DB-EB86-4AF2-8E71-FB302F570481}"/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0x010100AB7E4FFDC37C534EB47D9E5D9DA0CC86</vt:lpwstr>
  </property>
</Properties>
</file>